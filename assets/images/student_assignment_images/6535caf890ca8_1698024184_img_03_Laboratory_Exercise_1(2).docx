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2"/>
        <w:ind w:left="100" w:right="0" w:firstLine="0"/>
        <w:jc w:val="left"/>
        <w:rPr>
          <w:rFonts w:ascii="Tahoma"/>
          <w:b/>
          <w:sz w:val="36"/>
        </w:rPr>
      </w:pPr>
      <w:r>
        <w:rPr>
          <w:rFonts w:ascii="Tahoma"/>
          <w:b/>
          <w:spacing w:val="-10"/>
          <w:sz w:val="36"/>
        </w:rPr>
        <w:t>Laboratory</w:t>
      </w:r>
      <w:r>
        <w:rPr>
          <w:rFonts w:ascii="Tahoma"/>
          <w:b/>
          <w:spacing w:val="-13"/>
          <w:sz w:val="36"/>
        </w:rPr>
        <w:t xml:space="preserve"> </w:t>
      </w:r>
      <w:r>
        <w:rPr>
          <w:rFonts w:ascii="Tahoma"/>
          <w:b/>
          <w:spacing w:val="-2"/>
          <w:sz w:val="36"/>
        </w:rPr>
        <w:t>Exercise</w:t>
      </w:r>
    </w:p>
    <w:p>
      <w:pPr>
        <w:pStyle w:val="6"/>
      </w:pPr>
      <w:r>
        <w:rPr>
          <w:spacing w:val="-4"/>
        </w:rPr>
        <w:t>Active</w:t>
      </w:r>
      <w:r>
        <w:rPr>
          <w:spacing w:val="-24"/>
        </w:rPr>
        <w:t xml:space="preserve"> </w:t>
      </w:r>
      <w:r>
        <w:rPr>
          <w:spacing w:val="-4"/>
        </w:rPr>
        <w:t>Attack</w:t>
      </w:r>
      <w:r>
        <w:rPr>
          <w:spacing w:val="-25"/>
        </w:rPr>
        <w:t xml:space="preserve"> </w:t>
      </w:r>
      <w:r>
        <w:rPr>
          <w:spacing w:val="-4"/>
        </w:rPr>
        <w:t>Vs</w:t>
      </w:r>
      <w:r>
        <w:rPr>
          <w:spacing w:val="-25"/>
        </w:rPr>
        <w:t xml:space="preserve"> </w:t>
      </w:r>
      <w:r>
        <w:rPr>
          <w:spacing w:val="-4"/>
        </w:rPr>
        <w:t>Passive</w:t>
      </w:r>
      <w:r>
        <w:rPr>
          <w:spacing w:val="-24"/>
        </w:rPr>
        <w:t xml:space="preserve"> </w:t>
      </w:r>
      <w:r>
        <w:rPr>
          <w:spacing w:val="-4"/>
        </w:rPr>
        <w:t>Attack</w:t>
      </w:r>
    </w:p>
    <w:p>
      <w:pPr>
        <w:pStyle w:val="2"/>
        <w:spacing w:before="209"/>
      </w:pPr>
      <w:r>
        <w:rPr>
          <w:spacing w:val="-2"/>
        </w:rPr>
        <w:t>Objective:</w:t>
      </w:r>
    </w:p>
    <w:p>
      <w:pPr>
        <w:spacing w:before="179"/>
        <w:ind w:left="100" w:right="0" w:firstLine="0"/>
        <w:jc w:val="left"/>
        <w:rPr>
          <w:rFonts w:ascii="Arial"/>
          <w:i/>
          <w:sz w:val="20"/>
        </w:rPr>
      </w:pPr>
      <w:r>
        <w:rPr>
          <w:rFonts w:ascii="Arial"/>
          <w:i/>
          <w:sz w:val="20"/>
        </w:rPr>
        <w:t>At</w:t>
      </w:r>
      <w:r>
        <w:rPr>
          <w:rFonts w:ascii="Arial"/>
          <w:i/>
          <w:spacing w:val="-6"/>
          <w:sz w:val="20"/>
        </w:rPr>
        <w:t xml:space="preserve"> </w:t>
      </w:r>
      <w:r>
        <w:rPr>
          <w:rFonts w:ascii="Arial"/>
          <w:i/>
          <w:sz w:val="20"/>
        </w:rPr>
        <w:t>the</w:t>
      </w:r>
      <w:r>
        <w:rPr>
          <w:rFonts w:ascii="Arial"/>
          <w:i/>
          <w:spacing w:val="-5"/>
          <w:sz w:val="20"/>
        </w:rPr>
        <w:t xml:space="preserve"> </w:t>
      </w:r>
      <w:r>
        <w:rPr>
          <w:rFonts w:ascii="Arial"/>
          <w:i/>
          <w:sz w:val="20"/>
        </w:rPr>
        <w:t>end</w:t>
      </w:r>
      <w:r>
        <w:rPr>
          <w:rFonts w:ascii="Arial"/>
          <w:i/>
          <w:spacing w:val="-7"/>
          <w:sz w:val="20"/>
        </w:rPr>
        <w:t xml:space="preserve"> </w:t>
      </w:r>
      <w:r>
        <w:rPr>
          <w:rFonts w:ascii="Arial"/>
          <w:i/>
          <w:sz w:val="20"/>
        </w:rPr>
        <w:t>of</w:t>
      </w:r>
      <w:r>
        <w:rPr>
          <w:rFonts w:ascii="Arial"/>
          <w:i/>
          <w:spacing w:val="-5"/>
          <w:sz w:val="20"/>
        </w:rPr>
        <w:t xml:space="preserve"> </w:t>
      </w:r>
      <w:r>
        <w:rPr>
          <w:rFonts w:ascii="Arial"/>
          <w:i/>
          <w:sz w:val="20"/>
        </w:rPr>
        <w:t>the</w:t>
      </w:r>
      <w:r>
        <w:rPr>
          <w:rFonts w:ascii="Arial"/>
          <w:i/>
          <w:spacing w:val="-5"/>
          <w:sz w:val="20"/>
        </w:rPr>
        <w:t xml:space="preserve"> </w:t>
      </w:r>
      <w:r>
        <w:rPr>
          <w:rFonts w:ascii="Arial"/>
          <w:i/>
          <w:sz w:val="20"/>
        </w:rPr>
        <w:t>exercise,</w:t>
      </w:r>
      <w:r>
        <w:rPr>
          <w:rFonts w:ascii="Arial"/>
          <w:i/>
          <w:spacing w:val="-4"/>
          <w:sz w:val="20"/>
        </w:rPr>
        <w:t xml:space="preserve"> </w:t>
      </w:r>
      <w:r>
        <w:rPr>
          <w:rFonts w:ascii="Arial"/>
          <w:i/>
          <w:sz w:val="20"/>
        </w:rPr>
        <w:t>the</w:t>
      </w:r>
      <w:r>
        <w:rPr>
          <w:rFonts w:ascii="Arial"/>
          <w:i/>
          <w:spacing w:val="-6"/>
          <w:sz w:val="20"/>
        </w:rPr>
        <w:t xml:space="preserve"> </w:t>
      </w:r>
      <w:r>
        <w:rPr>
          <w:rFonts w:ascii="Arial"/>
          <w:i/>
          <w:sz w:val="20"/>
        </w:rPr>
        <w:t>students</w:t>
      </w:r>
      <w:r>
        <w:rPr>
          <w:rFonts w:ascii="Arial"/>
          <w:i/>
          <w:spacing w:val="-5"/>
          <w:sz w:val="20"/>
        </w:rPr>
        <w:t xml:space="preserve"> </w:t>
      </w:r>
      <w:r>
        <w:rPr>
          <w:rFonts w:ascii="Arial"/>
          <w:i/>
          <w:sz w:val="20"/>
        </w:rPr>
        <w:t>should</w:t>
      </w:r>
      <w:r>
        <w:rPr>
          <w:rFonts w:ascii="Arial"/>
          <w:i/>
          <w:spacing w:val="-5"/>
          <w:sz w:val="20"/>
        </w:rPr>
        <w:t xml:space="preserve"> </w:t>
      </w:r>
      <w:r>
        <w:rPr>
          <w:rFonts w:ascii="Arial"/>
          <w:i/>
          <w:sz w:val="20"/>
        </w:rPr>
        <w:t>be</w:t>
      </w:r>
      <w:r>
        <w:rPr>
          <w:rFonts w:ascii="Arial"/>
          <w:i/>
          <w:spacing w:val="-4"/>
          <w:sz w:val="20"/>
        </w:rPr>
        <w:t xml:space="preserve"> </w:t>
      </w:r>
      <w:r>
        <w:rPr>
          <w:rFonts w:ascii="Arial"/>
          <w:i/>
          <w:sz w:val="20"/>
        </w:rPr>
        <w:t>able</w:t>
      </w:r>
      <w:r>
        <w:rPr>
          <w:rFonts w:ascii="Arial"/>
          <w:i/>
          <w:spacing w:val="-3"/>
          <w:sz w:val="20"/>
        </w:rPr>
        <w:t xml:space="preserve"> </w:t>
      </w:r>
      <w:r>
        <w:rPr>
          <w:rFonts w:ascii="Arial"/>
          <w:i/>
          <w:spacing w:val="-5"/>
          <w:sz w:val="20"/>
        </w:rPr>
        <w:t>to:</w:t>
      </w:r>
    </w:p>
    <w:p>
      <w:pPr>
        <w:pStyle w:val="8"/>
        <w:numPr>
          <w:ilvl w:val="0"/>
          <w:numId w:val="1"/>
        </w:numPr>
        <w:tabs>
          <w:tab w:val="left" w:pos="820"/>
        </w:tabs>
        <w:spacing w:before="178" w:after="0" w:line="240" w:lineRule="auto"/>
        <w:ind w:left="820" w:right="0" w:hanging="360"/>
        <w:jc w:val="left"/>
        <w:rPr>
          <w:sz w:val="20"/>
        </w:rPr>
      </w:pPr>
      <w:r>
        <w:rPr>
          <w:sz w:val="20"/>
        </w:rPr>
        <w:t>Describe</w:t>
      </w:r>
      <w:r>
        <w:rPr>
          <w:spacing w:val="-10"/>
          <w:sz w:val="20"/>
        </w:rPr>
        <w:t xml:space="preserve"> </w:t>
      </w:r>
      <w:r>
        <w:rPr>
          <w:sz w:val="20"/>
        </w:rPr>
        <w:t>each</w:t>
      </w:r>
      <w:r>
        <w:rPr>
          <w:spacing w:val="-8"/>
          <w:sz w:val="20"/>
        </w:rPr>
        <w:t xml:space="preserve"> </w:t>
      </w:r>
      <w:r>
        <w:rPr>
          <w:sz w:val="20"/>
        </w:rPr>
        <w:t>classification</w:t>
      </w:r>
      <w:r>
        <w:rPr>
          <w:spacing w:val="-9"/>
          <w:sz w:val="20"/>
        </w:rPr>
        <w:t xml:space="preserve"> </w:t>
      </w:r>
      <w:r>
        <w:rPr>
          <w:sz w:val="20"/>
        </w:rPr>
        <w:t>of</w:t>
      </w:r>
      <w:r>
        <w:rPr>
          <w:spacing w:val="-8"/>
          <w:sz w:val="20"/>
        </w:rPr>
        <w:t xml:space="preserve"> </w:t>
      </w:r>
      <w:r>
        <w:rPr>
          <w:sz w:val="20"/>
        </w:rPr>
        <w:t>security</w:t>
      </w:r>
      <w:r>
        <w:rPr>
          <w:spacing w:val="-8"/>
          <w:sz w:val="20"/>
        </w:rPr>
        <w:t xml:space="preserve"> </w:t>
      </w:r>
      <w:r>
        <w:rPr>
          <w:spacing w:val="-2"/>
          <w:sz w:val="20"/>
        </w:rPr>
        <w:t>attacks.</w:t>
      </w:r>
    </w:p>
    <w:p>
      <w:pPr>
        <w:pStyle w:val="2"/>
      </w:pPr>
      <w:r>
        <w:rPr>
          <w:spacing w:val="-2"/>
        </w:rPr>
        <w:t>Requirement:</w:t>
      </w:r>
    </w:p>
    <w:p>
      <w:pPr>
        <w:pStyle w:val="8"/>
        <w:numPr>
          <w:ilvl w:val="0"/>
          <w:numId w:val="1"/>
        </w:numPr>
        <w:tabs>
          <w:tab w:val="left" w:pos="820"/>
        </w:tabs>
        <w:spacing w:before="181" w:after="0" w:line="240" w:lineRule="auto"/>
        <w:ind w:left="820" w:right="0" w:hanging="360"/>
        <w:jc w:val="left"/>
        <w:rPr>
          <w:sz w:val="20"/>
        </w:rPr>
      </w:pPr>
      <w:r>
        <w:rPr>
          <w:sz w:val="20"/>
        </w:rPr>
        <w:t>Microsoft</w:t>
      </w:r>
      <w:r>
        <w:rPr>
          <w:spacing w:val="-10"/>
          <w:sz w:val="20"/>
        </w:rPr>
        <w:t xml:space="preserve"> </w:t>
      </w:r>
      <w:r>
        <w:rPr>
          <w:spacing w:val="-4"/>
          <w:sz w:val="20"/>
        </w:rPr>
        <w:t>Word</w:t>
      </w:r>
    </w:p>
    <w:p>
      <w:pPr>
        <w:pStyle w:val="2"/>
        <w:spacing w:before="179"/>
      </w:pPr>
      <w:r>
        <w:rPr>
          <w:spacing w:val="-2"/>
        </w:rPr>
        <w:t>Procedures:</w:t>
      </w:r>
    </w:p>
    <w:p>
      <w:pPr>
        <w:pStyle w:val="8"/>
        <w:numPr>
          <w:ilvl w:val="0"/>
          <w:numId w:val="2"/>
        </w:numPr>
        <w:tabs>
          <w:tab w:val="left" w:pos="818"/>
        </w:tabs>
        <w:spacing w:before="179" w:after="0" w:line="240" w:lineRule="auto"/>
        <w:ind w:left="818" w:right="0" w:hanging="358"/>
        <w:jc w:val="left"/>
        <w:rPr>
          <w:sz w:val="20"/>
        </w:rPr>
      </w:pPr>
      <w:r>
        <w:rPr>
          <w:sz w:val="20"/>
        </w:rPr>
        <w:t>Read</w:t>
      </w:r>
      <w:r>
        <w:rPr>
          <w:spacing w:val="-6"/>
          <w:sz w:val="20"/>
        </w:rPr>
        <w:t xml:space="preserve"> </w:t>
      </w:r>
      <w:r>
        <w:rPr>
          <w:sz w:val="20"/>
        </w:rPr>
        <w:t>the</w:t>
      </w:r>
      <w:r>
        <w:rPr>
          <w:spacing w:val="-5"/>
          <w:sz w:val="20"/>
        </w:rPr>
        <w:t xml:space="preserve"> </w:t>
      </w:r>
      <w:r>
        <w:rPr>
          <w:sz w:val="20"/>
        </w:rPr>
        <w:t>blog</w:t>
      </w:r>
      <w:r>
        <w:rPr>
          <w:spacing w:val="-7"/>
          <w:sz w:val="20"/>
        </w:rPr>
        <w:t xml:space="preserve"> </w:t>
      </w:r>
      <w:r>
        <w:rPr>
          <w:sz w:val="20"/>
        </w:rPr>
        <w:t>post</w:t>
      </w:r>
      <w:r>
        <w:rPr>
          <w:spacing w:val="-6"/>
          <w:sz w:val="20"/>
        </w:rPr>
        <w:t xml:space="preserve"> </w:t>
      </w:r>
      <w:r>
        <w:rPr>
          <w:sz w:val="20"/>
        </w:rPr>
        <w:t>entitled</w:t>
      </w:r>
      <w:r>
        <w:rPr>
          <w:spacing w:val="-3"/>
          <w:sz w:val="20"/>
        </w:rPr>
        <w:t xml:space="preserve"> </w:t>
      </w:r>
      <w:r>
        <w:rPr>
          <w:sz w:val="20"/>
        </w:rPr>
        <w:t>“Active</w:t>
      </w:r>
      <w:r>
        <w:rPr>
          <w:spacing w:val="-7"/>
          <w:sz w:val="20"/>
        </w:rPr>
        <w:t xml:space="preserve"> </w:t>
      </w:r>
      <w:r>
        <w:rPr>
          <w:sz w:val="20"/>
        </w:rPr>
        <w:t>Attack</w:t>
      </w:r>
      <w:r>
        <w:rPr>
          <w:spacing w:val="-5"/>
          <w:sz w:val="20"/>
        </w:rPr>
        <w:t xml:space="preserve"> </w:t>
      </w:r>
      <w:r>
        <w:rPr>
          <w:sz w:val="20"/>
        </w:rPr>
        <w:t>Vs</w:t>
      </w:r>
      <w:r>
        <w:rPr>
          <w:spacing w:val="-4"/>
          <w:sz w:val="20"/>
        </w:rPr>
        <w:t xml:space="preserve"> </w:t>
      </w:r>
      <w:r>
        <w:rPr>
          <w:sz w:val="20"/>
        </w:rPr>
        <w:t>Passive</w:t>
      </w:r>
      <w:r>
        <w:rPr>
          <w:spacing w:val="-5"/>
          <w:sz w:val="20"/>
        </w:rPr>
        <w:t xml:space="preserve"> </w:t>
      </w:r>
      <w:r>
        <w:rPr>
          <w:sz w:val="20"/>
        </w:rPr>
        <w:t>Attack”</w:t>
      </w:r>
      <w:r>
        <w:rPr>
          <w:spacing w:val="-6"/>
          <w:sz w:val="20"/>
        </w:rPr>
        <w:t xml:space="preserve"> </w:t>
      </w:r>
      <w:r>
        <w:rPr>
          <w:sz w:val="20"/>
        </w:rPr>
        <w:t>by</w:t>
      </w:r>
      <w:r>
        <w:rPr>
          <w:spacing w:val="-5"/>
          <w:sz w:val="20"/>
        </w:rPr>
        <w:t xml:space="preserve"> </w:t>
      </w:r>
      <w:r>
        <w:rPr>
          <w:sz w:val="20"/>
        </w:rPr>
        <w:t>Hassan,</w:t>
      </w:r>
      <w:r>
        <w:rPr>
          <w:spacing w:val="-5"/>
          <w:sz w:val="20"/>
        </w:rPr>
        <w:t xml:space="preserve"> </w:t>
      </w:r>
      <w:r>
        <w:rPr>
          <w:sz w:val="20"/>
        </w:rPr>
        <w:t>N.</w:t>
      </w:r>
      <w:r>
        <w:rPr>
          <w:spacing w:val="-7"/>
          <w:sz w:val="20"/>
        </w:rPr>
        <w:t xml:space="preserve"> </w:t>
      </w:r>
      <w:r>
        <w:rPr>
          <w:spacing w:val="-2"/>
          <w:sz w:val="20"/>
        </w:rPr>
        <w:t>below.</w:t>
      </w:r>
    </w:p>
    <w:p>
      <w:pPr>
        <w:pStyle w:val="5"/>
        <w:spacing w:before="139" w:line="259" w:lineRule="auto"/>
        <w:ind w:left="1233" w:right="118"/>
        <w:jc w:val="both"/>
      </w:pPr>
      <w:r>
        <w:t>The</w:t>
      </w:r>
      <w:r>
        <w:rPr>
          <w:spacing w:val="-14"/>
        </w:rPr>
        <w:t xml:space="preserve"> </w:t>
      </w:r>
      <w:r>
        <w:t>internet</w:t>
      </w:r>
      <w:r>
        <w:rPr>
          <w:spacing w:val="-14"/>
        </w:rPr>
        <w:t xml:space="preserve"> </w:t>
      </w:r>
      <w:r>
        <w:t>is</w:t>
      </w:r>
      <w:r>
        <w:rPr>
          <w:spacing w:val="-14"/>
        </w:rPr>
        <w:t xml:space="preserve"> </w:t>
      </w:r>
      <w:r>
        <w:t>full</w:t>
      </w:r>
      <w:r>
        <w:rPr>
          <w:spacing w:val="-14"/>
        </w:rPr>
        <w:t xml:space="preserve"> </w:t>
      </w:r>
      <w:r>
        <w:t>of</w:t>
      </w:r>
      <w:r>
        <w:rPr>
          <w:spacing w:val="-14"/>
        </w:rPr>
        <w:t xml:space="preserve"> </w:t>
      </w:r>
      <w:r>
        <w:t>risks!</w:t>
      </w:r>
      <w:r>
        <w:rPr>
          <w:spacing w:val="-14"/>
        </w:rPr>
        <w:t xml:space="preserve"> </w:t>
      </w:r>
      <w:r>
        <w:t>Whenever</w:t>
      </w:r>
      <w:r>
        <w:rPr>
          <w:spacing w:val="-14"/>
        </w:rPr>
        <w:t xml:space="preserve"> </w:t>
      </w:r>
      <w:r>
        <w:t>you</w:t>
      </w:r>
      <w:r>
        <w:rPr>
          <w:spacing w:val="-14"/>
        </w:rPr>
        <w:t xml:space="preserve"> </w:t>
      </w:r>
      <w:r>
        <w:t>go</w:t>
      </w:r>
      <w:r>
        <w:rPr>
          <w:spacing w:val="-14"/>
        </w:rPr>
        <w:t xml:space="preserve"> </w:t>
      </w:r>
      <w:r>
        <w:t>online,</w:t>
      </w:r>
      <w:r>
        <w:rPr>
          <w:spacing w:val="-13"/>
        </w:rPr>
        <w:t xml:space="preserve"> </w:t>
      </w:r>
      <w:r>
        <w:t>there</w:t>
      </w:r>
      <w:r>
        <w:rPr>
          <w:spacing w:val="-14"/>
        </w:rPr>
        <w:t xml:space="preserve"> </w:t>
      </w:r>
      <w:r>
        <w:t>is</w:t>
      </w:r>
      <w:r>
        <w:rPr>
          <w:spacing w:val="-14"/>
        </w:rPr>
        <w:t xml:space="preserve"> </w:t>
      </w:r>
      <w:r>
        <w:t>a</w:t>
      </w:r>
      <w:r>
        <w:rPr>
          <w:spacing w:val="-14"/>
        </w:rPr>
        <w:t xml:space="preserve"> </w:t>
      </w:r>
      <w:r>
        <w:t>possibility</w:t>
      </w:r>
      <w:r>
        <w:rPr>
          <w:spacing w:val="-14"/>
        </w:rPr>
        <w:t xml:space="preserve"> </w:t>
      </w:r>
      <w:r>
        <w:t>that</w:t>
      </w:r>
      <w:r>
        <w:rPr>
          <w:spacing w:val="-14"/>
        </w:rPr>
        <w:t xml:space="preserve"> </w:t>
      </w:r>
      <w:r>
        <w:t>you</w:t>
      </w:r>
      <w:r>
        <w:rPr>
          <w:spacing w:val="-14"/>
        </w:rPr>
        <w:t xml:space="preserve"> </w:t>
      </w:r>
      <w:r>
        <w:t>will</w:t>
      </w:r>
      <w:r>
        <w:rPr>
          <w:spacing w:val="-14"/>
        </w:rPr>
        <w:t xml:space="preserve"> </w:t>
      </w:r>
      <w:r>
        <w:t>encounter a risk. Within that range of risks, there are different types of computer threats with varying associations of damaging effects. For example, some threats may damage or corrupt your installed</w:t>
      </w:r>
      <w:r>
        <w:rPr>
          <w:spacing w:val="-11"/>
        </w:rPr>
        <w:t xml:space="preserve"> </w:t>
      </w:r>
      <w:r>
        <w:t>operating</w:t>
      </w:r>
      <w:r>
        <w:rPr>
          <w:spacing w:val="-10"/>
        </w:rPr>
        <w:t xml:space="preserve"> </w:t>
      </w:r>
      <w:r>
        <w:t>system</w:t>
      </w:r>
      <w:r>
        <w:rPr>
          <w:spacing w:val="-9"/>
        </w:rPr>
        <w:t xml:space="preserve"> </w:t>
      </w:r>
      <w:r>
        <w:t>and</w:t>
      </w:r>
      <w:r>
        <w:rPr>
          <w:spacing w:val="-11"/>
        </w:rPr>
        <w:t xml:space="preserve"> </w:t>
      </w:r>
      <w:r>
        <w:t>force</w:t>
      </w:r>
      <w:r>
        <w:rPr>
          <w:spacing w:val="-11"/>
        </w:rPr>
        <w:t xml:space="preserve"> </w:t>
      </w:r>
      <w:r>
        <w:t>you</w:t>
      </w:r>
      <w:r>
        <w:rPr>
          <w:spacing w:val="-12"/>
        </w:rPr>
        <w:t xml:space="preserve"> </w:t>
      </w:r>
      <w:r>
        <w:t>to</w:t>
      </w:r>
      <w:r>
        <w:rPr>
          <w:spacing w:val="-11"/>
        </w:rPr>
        <w:t xml:space="preserve"> </w:t>
      </w:r>
      <w:r>
        <w:t>reinstall</w:t>
      </w:r>
      <w:r>
        <w:rPr>
          <w:spacing w:val="-10"/>
        </w:rPr>
        <w:t xml:space="preserve"> </w:t>
      </w:r>
      <w:r>
        <w:t>it.</w:t>
      </w:r>
      <w:r>
        <w:rPr>
          <w:spacing w:val="-9"/>
        </w:rPr>
        <w:t xml:space="preserve"> </w:t>
      </w:r>
      <w:r>
        <w:t>Another</w:t>
      </w:r>
      <w:r>
        <w:rPr>
          <w:spacing w:val="-10"/>
        </w:rPr>
        <w:t xml:space="preserve"> </w:t>
      </w:r>
      <w:r>
        <w:t>type</w:t>
      </w:r>
      <w:r>
        <w:rPr>
          <w:spacing w:val="-11"/>
        </w:rPr>
        <w:t xml:space="preserve"> </w:t>
      </w:r>
      <w:r>
        <w:t>may</w:t>
      </w:r>
      <w:r>
        <w:rPr>
          <w:spacing w:val="-10"/>
        </w:rPr>
        <w:t xml:space="preserve"> </w:t>
      </w:r>
      <w:r>
        <w:t>steal</w:t>
      </w:r>
      <w:r>
        <w:rPr>
          <w:spacing w:val="-10"/>
        </w:rPr>
        <w:t xml:space="preserve"> </w:t>
      </w:r>
      <w:r>
        <w:t>your</w:t>
      </w:r>
      <w:r>
        <w:rPr>
          <w:spacing w:val="-10"/>
        </w:rPr>
        <w:t xml:space="preserve"> </w:t>
      </w:r>
      <w:r>
        <w:t>credentials and</w:t>
      </w:r>
      <w:r>
        <w:rPr>
          <w:spacing w:val="-11"/>
        </w:rPr>
        <w:t xml:space="preserve"> </w:t>
      </w:r>
      <w:r>
        <w:t>saved</w:t>
      </w:r>
      <w:r>
        <w:rPr>
          <w:spacing w:val="-11"/>
        </w:rPr>
        <w:t xml:space="preserve"> </w:t>
      </w:r>
      <w:r>
        <w:t>passwords.</w:t>
      </w:r>
      <w:r>
        <w:rPr>
          <w:spacing w:val="-11"/>
        </w:rPr>
        <w:t xml:space="preserve"> </w:t>
      </w:r>
      <w:r>
        <w:t>Still,</w:t>
      </w:r>
      <w:r>
        <w:rPr>
          <w:spacing w:val="-9"/>
        </w:rPr>
        <w:t xml:space="preserve"> </w:t>
      </w:r>
      <w:r>
        <w:t>other</w:t>
      </w:r>
      <w:r>
        <w:rPr>
          <w:spacing w:val="-10"/>
        </w:rPr>
        <w:t xml:space="preserve"> </w:t>
      </w:r>
      <w:r>
        <w:t>threats</w:t>
      </w:r>
      <w:r>
        <w:rPr>
          <w:spacing w:val="-8"/>
        </w:rPr>
        <w:t xml:space="preserve"> </w:t>
      </w:r>
      <w:r>
        <w:t>may</w:t>
      </w:r>
      <w:r>
        <w:rPr>
          <w:spacing w:val="-10"/>
        </w:rPr>
        <w:t xml:space="preserve"> </w:t>
      </w:r>
      <w:r>
        <w:t>not</w:t>
      </w:r>
      <w:r>
        <w:rPr>
          <w:spacing w:val="-12"/>
        </w:rPr>
        <w:t xml:space="preserve"> </w:t>
      </w:r>
      <w:r>
        <w:t>bring</w:t>
      </w:r>
      <w:r>
        <w:rPr>
          <w:spacing w:val="-7"/>
        </w:rPr>
        <w:t xml:space="preserve"> </w:t>
      </w:r>
      <w:r>
        <w:t>any</w:t>
      </w:r>
      <w:r>
        <w:rPr>
          <w:spacing w:val="-10"/>
        </w:rPr>
        <w:t xml:space="preserve"> </w:t>
      </w:r>
      <w:r>
        <w:t>harm</w:t>
      </w:r>
      <w:r>
        <w:rPr>
          <w:spacing w:val="-11"/>
        </w:rPr>
        <w:t xml:space="preserve"> </w:t>
      </w:r>
      <w:r>
        <w:t>to</w:t>
      </w:r>
      <w:r>
        <w:rPr>
          <w:spacing w:val="-9"/>
        </w:rPr>
        <w:t xml:space="preserve"> </w:t>
      </w:r>
      <w:r>
        <w:t>your</w:t>
      </w:r>
      <w:r>
        <w:rPr>
          <w:spacing w:val="-10"/>
        </w:rPr>
        <w:t xml:space="preserve"> </w:t>
      </w:r>
      <w:r>
        <w:t>PC;</w:t>
      </w:r>
      <w:r>
        <w:rPr>
          <w:spacing w:val="-9"/>
        </w:rPr>
        <w:t xml:space="preserve"> </w:t>
      </w:r>
      <w:r>
        <w:t>instead,</w:t>
      </w:r>
      <w:r>
        <w:rPr>
          <w:spacing w:val="-12"/>
        </w:rPr>
        <w:t xml:space="preserve"> </w:t>
      </w:r>
      <w:r>
        <w:t>they</w:t>
      </w:r>
      <w:r>
        <w:rPr>
          <w:spacing w:val="-10"/>
        </w:rPr>
        <w:t xml:space="preserve"> </w:t>
      </w:r>
      <w:r>
        <w:t>will track your online activities and invade your privacy.</w:t>
      </w:r>
    </w:p>
    <w:p>
      <w:pPr>
        <w:pStyle w:val="5"/>
        <w:spacing w:before="6"/>
        <w:rPr>
          <w:sz w:val="21"/>
        </w:rPr>
      </w:pPr>
    </w:p>
    <w:p>
      <w:pPr>
        <w:pStyle w:val="5"/>
        <w:spacing w:line="259" w:lineRule="auto"/>
        <w:ind w:left="1233" w:right="118"/>
        <w:jc w:val="both"/>
      </w:pPr>
      <w:r>
        <w:t>Today, criminals are smarter than ever before, and malicious programs are more sophisticated.</w:t>
      </w:r>
      <w:r>
        <w:rPr>
          <w:spacing w:val="-4"/>
        </w:rPr>
        <w:t xml:space="preserve"> </w:t>
      </w:r>
      <w:r>
        <w:t>Modern</w:t>
      </w:r>
      <w:r>
        <w:rPr>
          <w:spacing w:val="-2"/>
        </w:rPr>
        <w:t xml:space="preserve"> </w:t>
      </w:r>
      <w:r>
        <w:t>malware</w:t>
      </w:r>
      <w:r>
        <w:rPr>
          <w:spacing w:val="-4"/>
        </w:rPr>
        <w:t xml:space="preserve"> </w:t>
      </w:r>
      <w:r>
        <w:t>can</w:t>
      </w:r>
      <w:r>
        <w:rPr>
          <w:spacing w:val="-3"/>
        </w:rPr>
        <w:t xml:space="preserve"> </w:t>
      </w:r>
      <w:r>
        <w:t>infect</w:t>
      </w:r>
      <w:r>
        <w:rPr>
          <w:spacing w:val="-4"/>
        </w:rPr>
        <w:t xml:space="preserve"> </w:t>
      </w:r>
      <w:r>
        <w:t>a</w:t>
      </w:r>
      <w:r>
        <w:rPr>
          <w:spacing w:val="-5"/>
        </w:rPr>
        <w:t xml:space="preserve"> </w:t>
      </w:r>
      <w:r>
        <w:t>target</w:t>
      </w:r>
      <w:r>
        <w:rPr>
          <w:spacing w:val="-2"/>
        </w:rPr>
        <w:t xml:space="preserve"> </w:t>
      </w:r>
      <w:r>
        <w:t>PC</w:t>
      </w:r>
      <w:r>
        <w:rPr>
          <w:spacing w:val="-1"/>
        </w:rPr>
        <w:t xml:space="preserve"> </w:t>
      </w:r>
      <w:r>
        <w:t>and</w:t>
      </w:r>
      <w:r>
        <w:rPr>
          <w:spacing w:val="-4"/>
        </w:rPr>
        <w:t xml:space="preserve"> </w:t>
      </w:r>
      <w:r>
        <w:t>remain</w:t>
      </w:r>
      <w:r>
        <w:rPr>
          <w:spacing w:val="-2"/>
        </w:rPr>
        <w:t xml:space="preserve"> </w:t>
      </w:r>
      <w:r>
        <w:t>undetected</w:t>
      </w:r>
      <w:r>
        <w:rPr>
          <w:spacing w:val="-4"/>
        </w:rPr>
        <w:t xml:space="preserve"> </w:t>
      </w:r>
      <w:r>
        <w:t>for</w:t>
      </w:r>
      <w:r>
        <w:rPr>
          <w:spacing w:val="-1"/>
        </w:rPr>
        <w:t xml:space="preserve"> </w:t>
      </w:r>
      <w:r>
        <w:t>a</w:t>
      </w:r>
      <w:r>
        <w:rPr>
          <w:spacing w:val="-4"/>
        </w:rPr>
        <w:t xml:space="preserve"> </w:t>
      </w:r>
      <w:r>
        <w:t>long</w:t>
      </w:r>
      <w:r>
        <w:rPr>
          <w:spacing w:val="-5"/>
        </w:rPr>
        <w:t xml:space="preserve"> </w:t>
      </w:r>
      <w:r>
        <w:t>time; the</w:t>
      </w:r>
      <w:r>
        <w:rPr>
          <w:spacing w:val="-5"/>
        </w:rPr>
        <w:t xml:space="preserve"> </w:t>
      </w:r>
      <w:r>
        <w:t>advance</w:t>
      </w:r>
      <w:r>
        <w:rPr>
          <w:spacing w:val="-4"/>
        </w:rPr>
        <w:t xml:space="preserve"> </w:t>
      </w:r>
      <w:r>
        <w:t>of</w:t>
      </w:r>
      <w:r>
        <w:rPr>
          <w:spacing w:val="-4"/>
        </w:rPr>
        <w:t xml:space="preserve"> </w:t>
      </w:r>
      <w:r>
        <w:t>computing</w:t>
      </w:r>
      <w:r>
        <w:rPr>
          <w:spacing w:val="-3"/>
        </w:rPr>
        <w:t xml:space="preserve"> </w:t>
      </w:r>
      <w:r>
        <w:t>power</w:t>
      </w:r>
      <w:r>
        <w:rPr>
          <w:spacing w:val="-4"/>
        </w:rPr>
        <w:t xml:space="preserve"> </w:t>
      </w:r>
      <w:r>
        <w:t>makes</w:t>
      </w:r>
      <w:r>
        <w:rPr>
          <w:spacing w:val="-3"/>
        </w:rPr>
        <w:t xml:space="preserve"> </w:t>
      </w:r>
      <w:r>
        <w:t>it</w:t>
      </w:r>
      <w:r>
        <w:rPr>
          <w:spacing w:val="-2"/>
        </w:rPr>
        <w:t xml:space="preserve"> </w:t>
      </w:r>
      <w:r>
        <w:t>possible</w:t>
      </w:r>
      <w:r>
        <w:rPr>
          <w:spacing w:val="-4"/>
        </w:rPr>
        <w:t xml:space="preserve"> </w:t>
      </w:r>
      <w:r>
        <w:t>to</w:t>
      </w:r>
      <w:r>
        <w:rPr>
          <w:spacing w:val="-4"/>
        </w:rPr>
        <w:t xml:space="preserve"> </w:t>
      </w:r>
      <w:r>
        <w:t>crack</w:t>
      </w:r>
      <w:r>
        <w:rPr>
          <w:spacing w:val="-3"/>
        </w:rPr>
        <w:t xml:space="preserve"> </w:t>
      </w:r>
      <w:r>
        <w:t>difficult</w:t>
      </w:r>
      <w:r>
        <w:rPr>
          <w:spacing w:val="-4"/>
        </w:rPr>
        <w:t xml:space="preserve"> </w:t>
      </w:r>
      <w:r>
        <w:t>passwords</w:t>
      </w:r>
      <w:r>
        <w:rPr>
          <w:spacing w:val="-3"/>
        </w:rPr>
        <w:t xml:space="preserve"> </w:t>
      </w:r>
      <w:r>
        <w:t>in</w:t>
      </w:r>
      <w:r>
        <w:rPr>
          <w:spacing w:val="-4"/>
        </w:rPr>
        <w:t xml:space="preserve"> </w:t>
      </w:r>
      <w:r>
        <w:t>a</w:t>
      </w:r>
      <w:r>
        <w:rPr>
          <w:spacing w:val="-2"/>
        </w:rPr>
        <w:t xml:space="preserve"> </w:t>
      </w:r>
      <w:r>
        <w:t>fraction</w:t>
      </w:r>
      <w:r>
        <w:rPr>
          <w:spacing w:val="-5"/>
        </w:rPr>
        <w:t xml:space="preserve"> </w:t>
      </w:r>
      <w:r>
        <w:t>of seconds. The motive behind the majority of cyberattacks nowadays is not to damage your machine, but instead to steal your money, access your private information, or acquire your login credentials. Conceptually, cybersecurity risks can be divided into two main categories: passive and active attacks.</w:t>
      </w:r>
    </w:p>
    <w:p>
      <w:pPr>
        <w:pStyle w:val="5"/>
        <w:spacing w:before="5"/>
        <w:rPr>
          <w:sz w:val="21"/>
        </w:rPr>
      </w:pPr>
    </w:p>
    <w:p>
      <w:pPr>
        <w:pStyle w:val="5"/>
        <w:spacing w:line="259" w:lineRule="auto"/>
        <w:ind w:left="1233" w:right="118"/>
        <w:jc w:val="both"/>
      </w:pPr>
      <w:r>
        <w:t>In</w:t>
      </w:r>
      <w:r>
        <w:rPr>
          <w:spacing w:val="-9"/>
        </w:rPr>
        <w:t xml:space="preserve"> </w:t>
      </w:r>
      <w:r>
        <w:t>a</w:t>
      </w:r>
      <w:r>
        <w:rPr>
          <w:spacing w:val="-9"/>
        </w:rPr>
        <w:t xml:space="preserve"> </w:t>
      </w:r>
      <w:r>
        <w:t>passive</w:t>
      </w:r>
      <w:r>
        <w:rPr>
          <w:spacing w:val="-9"/>
        </w:rPr>
        <w:t xml:space="preserve"> </w:t>
      </w:r>
      <w:r>
        <w:t>attack,</w:t>
      </w:r>
      <w:r>
        <w:rPr>
          <w:spacing w:val="-9"/>
        </w:rPr>
        <w:t xml:space="preserve"> </w:t>
      </w:r>
      <w:r>
        <w:t>an</w:t>
      </w:r>
      <w:r>
        <w:rPr>
          <w:spacing w:val="-9"/>
        </w:rPr>
        <w:t xml:space="preserve"> </w:t>
      </w:r>
      <w:r>
        <w:t>intruder</w:t>
      </w:r>
      <w:r>
        <w:rPr>
          <w:spacing w:val="-8"/>
        </w:rPr>
        <w:t xml:space="preserve"> </w:t>
      </w:r>
      <w:r>
        <w:t>monitors</w:t>
      </w:r>
      <w:r>
        <w:rPr>
          <w:spacing w:val="-7"/>
        </w:rPr>
        <w:t xml:space="preserve"> </w:t>
      </w:r>
      <w:r>
        <w:t>a</w:t>
      </w:r>
      <w:r>
        <w:rPr>
          <w:spacing w:val="-9"/>
        </w:rPr>
        <w:t xml:space="preserve"> </w:t>
      </w:r>
      <w:r>
        <w:t>system</w:t>
      </w:r>
      <w:r>
        <w:rPr>
          <w:spacing w:val="-9"/>
        </w:rPr>
        <w:t xml:space="preserve"> </w:t>
      </w:r>
      <w:r>
        <w:t>and</w:t>
      </w:r>
      <w:r>
        <w:rPr>
          <w:spacing w:val="-7"/>
        </w:rPr>
        <w:t xml:space="preserve"> </w:t>
      </w:r>
      <w:r>
        <w:t>network</w:t>
      </w:r>
      <w:r>
        <w:rPr>
          <w:spacing w:val="-7"/>
        </w:rPr>
        <w:t xml:space="preserve"> </w:t>
      </w:r>
      <w:r>
        <w:t>communications</w:t>
      </w:r>
      <w:r>
        <w:rPr>
          <w:spacing w:val="-8"/>
        </w:rPr>
        <w:t xml:space="preserve"> </w:t>
      </w:r>
      <w:r>
        <w:t>and</w:t>
      </w:r>
      <w:r>
        <w:rPr>
          <w:spacing w:val="-9"/>
        </w:rPr>
        <w:t xml:space="preserve"> </w:t>
      </w:r>
      <w:r>
        <w:t>scans</w:t>
      </w:r>
      <w:r>
        <w:rPr>
          <w:spacing w:val="-8"/>
        </w:rPr>
        <w:t xml:space="preserve"> </w:t>
      </w:r>
      <w:r>
        <w:t>for open ports</w:t>
      </w:r>
      <w:r>
        <w:rPr>
          <w:spacing w:val="-1"/>
        </w:rPr>
        <w:t xml:space="preserve"> </w:t>
      </w:r>
      <w:r>
        <w:t>and other vulnerabilities.</w:t>
      </w:r>
      <w:r>
        <w:rPr>
          <w:spacing w:val="-2"/>
        </w:rPr>
        <w:t xml:space="preserve"> </w:t>
      </w:r>
      <w:r>
        <w:t>For</w:t>
      </w:r>
      <w:r>
        <w:rPr>
          <w:spacing w:val="-1"/>
        </w:rPr>
        <w:t xml:space="preserve"> </w:t>
      </w:r>
      <w:r>
        <w:t>example,</w:t>
      </w:r>
      <w:r>
        <w:rPr>
          <w:spacing w:val="-2"/>
        </w:rPr>
        <w:t xml:space="preserve"> </w:t>
      </w:r>
      <w:r>
        <w:t>they might</w:t>
      </w:r>
      <w:r>
        <w:rPr>
          <w:spacing w:val="-2"/>
        </w:rPr>
        <w:t xml:space="preserve"> </w:t>
      </w:r>
      <w:r>
        <w:t>exploit</w:t>
      </w:r>
      <w:r>
        <w:rPr>
          <w:spacing w:val="-2"/>
        </w:rPr>
        <w:t xml:space="preserve"> </w:t>
      </w:r>
      <w:r>
        <w:t>an</w:t>
      </w:r>
      <w:r>
        <w:rPr>
          <w:spacing w:val="-2"/>
        </w:rPr>
        <w:t xml:space="preserve"> </w:t>
      </w:r>
      <w:r>
        <w:t>unpatched system</w:t>
      </w:r>
      <w:r>
        <w:rPr>
          <w:spacing w:val="-2"/>
        </w:rPr>
        <w:t xml:space="preserve"> </w:t>
      </w:r>
      <w:r>
        <w:t>or take</w:t>
      </w:r>
      <w:r>
        <w:rPr>
          <w:spacing w:val="-4"/>
        </w:rPr>
        <w:t xml:space="preserve"> </w:t>
      </w:r>
      <w:r>
        <w:t>advantage</w:t>
      </w:r>
      <w:r>
        <w:rPr>
          <w:spacing w:val="-2"/>
        </w:rPr>
        <w:t xml:space="preserve"> </w:t>
      </w:r>
      <w:r>
        <w:t>of</w:t>
      </w:r>
      <w:r>
        <w:rPr>
          <w:spacing w:val="-2"/>
        </w:rPr>
        <w:t xml:space="preserve"> </w:t>
      </w:r>
      <w:r>
        <w:t>an</w:t>
      </w:r>
      <w:r>
        <w:rPr>
          <w:spacing w:val="-2"/>
        </w:rPr>
        <w:t xml:space="preserve"> </w:t>
      </w:r>
      <w:r>
        <w:t>expired</w:t>
      </w:r>
      <w:r>
        <w:rPr>
          <w:spacing w:val="-5"/>
        </w:rPr>
        <w:t xml:space="preserve"> </w:t>
      </w:r>
      <w:r>
        <w:t>certificate</w:t>
      </w:r>
      <w:r>
        <w:rPr>
          <w:spacing w:val="-2"/>
        </w:rPr>
        <w:t xml:space="preserve"> </w:t>
      </w:r>
      <w:r>
        <w:t>on</w:t>
      </w:r>
      <w:r>
        <w:rPr>
          <w:spacing w:val="-3"/>
        </w:rPr>
        <w:t xml:space="preserve"> </w:t>
      </w:r>
      <w:r>
        <w:t>a</w:t>
      </w:r>
      <w:r>
        <w:rPr>
          <w:spacing w:val="-4"/>
        </w:rPr>
        <w:t xml:space="preserve"> </w:t>
      </w:r>
      <w:r>
        <w:t>security</w:t>
      </w:r>
      <w:r>
        <w:rPr>
          <w:spacing w:val="-1"/>
        </w:rPr>
        <w:t xml:space="preserve"> </w:t>
      </w:r>
      <w:r>
        <w:t>device.</w:t>
      </w:r>
      <w:r>
        <w:rPr>
          <w:spacing w:val="-2"/>
        </w:rPr>
        <w:t xml:space="preserve"> </w:t>
      </w:r>
      <w:r>
        <w:t>Once</w:t>
      </w:r>
      <w:r>
        <w:rPr>
          <w:spacing w:val="-4"/>
        </w:rPr>
        <w:t xml:space="preserve"> </w:t>
      </w:r>
      <w:r>
        <w:t>the</w:t>
      </w:r>
      <w:r>
        <w:rPr>
          <w:spacing w:val="-3"/>
        </w:rPr>
        <w:t xml:space="preserve"> </w:t>
      </w:r>
      <w:r>
        <w:t>intruder</w:t>
      </w:r>
      <w:r>
        <w:rPr>
          <w:spacing w:val="-1"/>
        </w:rPr>
        <w:t xml:space="preserve"> </w:t>
      </w:r>
      <w:r>
        <w:t>has</w:t>
      </w:r>
      <w:r>
        <w:rPr>
          <w:spacing w:val="-3"/>
        </w:rPr>
        <w:t xml:space="preserve"> </w:t>
      </w:r>
      <w:r>
        <w:t>infiltrated the</w:t>
      </w:r>
      <w:r>
        <w:rPr>
          <w:spacing w:val="-2"/>
        </w:rPr>
        <w:t xml:space="preserve"> </w:t>
      </w:r>
      <w:r>
        <w:t>network,</w:t>
      </w:r>
      <w:r>
        <w:rPr>
          <w:spacing w:val="-1"/>
        </w:rPr>
        <w:t xml:space="preserve"> </w:t>
      </w:r>
      <w:r>
        <w:t>they can</w:t>
      </w:r>
      <w:r>
        <w:rPr>
          <w:spacing w:val="-2"/>
        </w:rPr>
        <w:t xml:space="preserve"> </w:t>
      </w:r>
      <w:r>
        <w:t>collect</w:t>
      </w:r>
      <w:r>
        <w:rPr>
          <w:spacing w:val="-1"/>
        </w:rPr>
        <w:t xml:space="preserve"> </w:t>
      </w:r>
      <w:r>
        <w:t>information in</w:t>
      </w:r>
      <w:r>
        <w:rPr>
          <w:spacing w:val="-1"/>
        </w:rPr>
        <w:t xml:space="preserve"> </w:t>
      </w:r>
      <w:r>
        <w:t>a couple of</w:t>
      </w:r>
      <w:r>
        <w:rPr>
          <w:spacing w:val="-1"/>
        </w:rPr>
        <w:t xml:space="preserve"> </w:t>
      </w:r>
      <w:r>
        <w:t>ways.</w:t>
      </w:r>
      <w:r>
        <w:rPr>
          <w:spacing w:val="-1"/>
        </w:rPr>
        <w:t xml:space="preserve"> </w:t>
      </w:r>
      <w:r>
        <w:t>In</w:t>
      </w:r>
      <w:r>
        <w:rPr>
          <w:spacing w:val="-1"/>
        </w:rPr>
        <w:t xml:space="preserve"> </w:t>
      </w:r>
      <w:r>
        <w:t>a</w:t>
      </w:r>
      <w:r>
        <w:rPr>
          <w:spacing w:val="-1"/>
        </w:rPr>
        <w:t xml:space="preserve"> </w:t>
      </w:r>
      <w:r>
        <w:t>footprinting</w:t>
      </w:r>
      <w:r>
        <w:rPr>
          <w:spacing w:val="-1"/>
        </w:rPr>
        <w:t xml:space="preserve"> </w:t>
      </w:r>
      <w:r>
        <w:t>passive</w:t>
      </w:r>
      <w:r>
        <w:rPr>
          <w:spacing w:val="-1"/>
        </w:rPr>
        <w:t xml:space="preserve"> </w:t>
      </w:r>
      <w:r>
        <w:t>attack, the</w:t>
      </w:r>
      <w:r>
        <w:rPr>
          <w:spacing w:val="-8"/>
        </w:rPr>
        <w:t xml:space="preserve"> </w:t>
      </w:r>
      <w:r>
        <w:t>intruder</w:t>
      </w:r>
      <w:r>
        <w:rPr>
          <w:spacing w:val="-7"/>
        </w:rPr>
        <w:t xml:space="preserve"> </w:t>
      </w:r>
      <w:r>
        <w:t>will</w:t>
      </w:r>
      <w:r>
        <w:rPr>
          <w:spacing w:val="-9"/>
        </w:rPr>
        <w:t xml:space="preserve"> </w:t>
      </w:r>
      <w:r>
        <w:t>try</w:t>
      </w:r>
      <w:r>
        <w:rPr>
          <w:spacing w:val="-7"/>
        </w:rPr>
        <w:t xml:space="preserve"> </w:t>
      </w:r>
      <w:r>
        <w:t>to</w:t>
      </w:r>
      <w:r>
        <w:rPr>
          <w:spacing w:val="-8"/>
        </w:rPr>
        <w:t xml:space="preserve"> </w:t>
      </w:r>
      <w:r>
        <w:t>collect</w:t>
      </w:r>
      <w:r>
        <w:rPr>
          <w:spacing w:val="-6"/>
        </w:rPr>
        <w:t xml:space="preserve"> </w:t>
      </w:r>
      <w:r>
        <w:t>as</w:t>
      </w:r>
      <w:r>
        <w:rPr>
          <w:spacing w:val="-7"/>
        </w:rPr>
        <w:t xml:space="preserve"> </w:t>
      </w:r>
      <w:r>
        <w:t>much</w:t>
      </w:r>
      <w:r>
        <w:rPr>
          <w:spacing w:val="-8"/>
        </w:rPr>
        <w:t xml:space="preserve"> </w:t>
      </w:r>
      <w:r>
        <w:t>intelligence</w:t>
      </w:r>
      <w:r>
        <w:rPr>
          <w:spacing w:val="-8"/>
        </w:rPr>
        <w:t xml:space="preserve"> </w:t>
      </w:r>
      <w:r>
        <w:t>as</w:t>
      </w:r>
      <w:r>
        <w:rPr>
          <w:spacing w:val="-7"/>
        </w:rPr>
        <w:t xml:space="preserve"> </w:t>
      </w:r>
      <w:r>
        <w:t>they</w:t>
      </w:r>
      <w:r>
        <w:rPr>
          <w:spacing w:val="-7"/>
        </w:rPr>
        <w:t xml:space="preserve"> </w:t>
      </w:r>
      <w:r>
        <w:t>can</w:t>
      </w:r>
      <w:r>
        <w:rPr>
          <w:spacing w:val="-8"/>
        </w:rPr>
        <w:t xml:space="preserve"> </w:t>
      </w:r>
      <w:r>
        <w:t>to</w:t>
      </w:r>
      <w:r>
        <w:rPr>
          <w:spacing w:val="-8"/>
        </w:rPr>
        <w:t xml:space="preserve"> </w:t>
      </w:r>
      <w:r>
        <w:t>use</w:t>
      </w:r>
      <w:r>
        <w:rPr>
          <w:spacing w:val="-8"/>
        </w:rPr>
        <w:t xml:space="preserve"> </w:t>
      </w:r>
      <w:r>
        <w:t>it</w:t>
      </w:r>
      <w:r>
        <w:rPr>
          <w:spacing w:val="-5"/>
        </w:rPr>
        <w:t xml:space="preserve"> </w:t>
      </w:r>
      <w:r>
        <w:t>later</w:t>
      </w:r>
      <w:r>
        <w:rPr>
          <w:spacing w:val="-7"/>
        </w:rPr>
        <w:t xml:space="preserve"> </w:t>
      </w:r>
      <w:r>
        <w:t>to</w:t>
      </w:r>
      <w:r>
        <w:rPr>
          <w:spacing w:val="-8"/>
        </w:rPr>
        <w:t xml:space="preserve"> </w:t>
      </w:r>
      <w:r>
        <w:t>attack</w:t>
      </w:r>
      <w:r>
        <w:rPr>
          <w:spacing w:val="-7"/>
        </w:rPr>
        <w:t xml:space="preserve"> </w:t>
      </w:r>
      <w:r>
        <w:t>the</w:t>
      </w:r>
      <w:r>
        <w:rPr>
          <w:spacing w:val="-8"/>
        </w:rPr>
        <w:t xml:space="preserve"> </w:t>
      </w:r>
      <w:r>
        <w:t>target system</w:t>
      </w:r>
      <w:r>
        <w:rPr>
          <w:spacing w:val="-4"/>
        </w:rPr>
        <w:t xml:space="preserve"> </w:t>
      </w:r>
      <w:r>
        <w:t>or</w:t>
      </w:r>
      <w:r>
        <w:rPr>
          <w:spacing w:val="-4"/>
        </w:rPr>
        <w:t xml:space="preserve"> </w:t>
      </w:r>
      <w:r>
        <w:t>network</w:t>
      </w:r>
      <w:r>
        <w:rPr>
          <w:spacing w:val="-3"/>
        </w:rPr>
        <w:t xml:space="preserve"> </w:t>
      </w:r>
      <w:r>
        <w:t>in</w:t>
      </w:r>
      <w:r>
        <w:rPr>
          <w:spacing w:val="-2"/>
        </w:rPr>
        <w:t xml:space="preserve"> </w:t>
      </w:r>
      <w:r>
        <w:t>a</w:t>
      </w:r>
      <w:r>
        <w:rPr>
          <w:spacing w:val="-4"/>
        </w:rPr>
        <w:t xml:space="preserve"> </w:t>
      </w:r>
      <w:r>
        <w:t>later</w:t>
      </w:r>
      <w:r>
        <w:rPr>
          <w:spacing w:val="-1"/>
        </w:rPr>
        <w:t xml:space="preserve"> </w:t>
      </w:r>
      <w:r>
        <w:t>step.</w:t>
      </w:r>
      <w:r>
        <w:rPr>
          <w:spacing w:val="-2"/>
        </w:rPr>
        <w:t xml:space="preserve"> </w:t>
      </w:r>
      <w:r>
        <w:t>Detecting</w:t>
      </w:r>
      <w:r>
        <w:rPr>
          <w:spacing w:val="-3"/>
        </w:rPr>
        <w:t xml:space="preserve"> </w:t>
      </w:r>
      <w:r>
        <w:t>a</w:t>
      </w:r>
      <w:r>
        <w:rPr>
          <w:spacing w:val="-4"/>
        </w:rPr>
        <w:t xml:space="preserve"> </w:t>
      </w:r>
      <w:r>
        <w:t>passive</w:t>
      </w:r>
      <w:r>
        <w:rPr>
          <w:spacing w:val="-4"/>
        </w:rPr>
        <w:t xml:space="preserve"> </w:t>
      </w:r>
      <w:r>
        <w:t>attack</w:t>
      </w:r>
      <w:r>
        <w:rPr>
          <w:spacing w:val="-3"/>
        </w:rPr>
        <w:t xml:space="preserve"> </w:t>
      </w:r>
      <w:r>
        <w:t>is</w:t>
      </w:r>
      <w:r>
        <w:rPr>
          <w:spacing w:val="-3"/>
        </w:rPr>
        <w:t xml:space="preserve"> </w:t>
      </w:r>
      <w:r>
        <w:t>very</w:t>
      </w:r>
      <w:r>
        <w:rPr>
          <w:spacing w:val="-2"/>
        </w:rPr>
        <w:t xml:space="preserve"> </w:t>
      </w:r>
      <w:r>
        <w:t>difficult</w:t>
      </w:r>
      <w:r>
        <w:rPr>
          <w:spacing w:val="-4"/>
        </w:rPr>
        <w:t xml:space="preserve"> </w:t>
      </w:r>
      <w:r>
        <w:t>and</w:t>
      </w:r>
      <w:r>
        <w:rPr>
          <w:spacing w:val="-4"/>
        </w:rPr>
        <w:t xml:space="preserve"> </w:t>
      </w:r>
      <w:r>
        <w:t>impossible</w:t>
      </w:r>
      <w:r>
        <w:rPr>
          <w:spacing w:val="-4"/>
        </w:rPr>
        <w:t xml:space="preserve"> </w:t>
      </w:r>
      <w:r>
        <w:t>in many cases because it does not involve data alteration in any way. However, you can implement protective measures to stop it, including:</w:t>
      </w:r>
    </w:p>
    <w:p>
      <w:pPr>
        <w:pStyle w:val="8"/>
        <w:numPr>
          <w:ilvl w:val="1"/>
          <w:numId w:val="2"/>
        </w:numPr>
        <w:tabs>
          <w:tab w:val="left" w:pos="1953"/>
        </w:tabs>
        <w:spacing w:before="0" w:after="0" w:line="254" w:lineRule="auto"/>
        <w:ind w:left="1953" w:right="128" w:hanging="360"/>
        <w:jc w:val="both"/>
        <w:rPr>
          <w:sz w:val="20"/>
        </w:rPr>
      </w:pPr>
      <w:r>
        <w:rPr>
          <w:sz w:val="20"/>
        </w:rPr>
        <w:t>Using</w:t>
      </w:r>
      <w:r>
        <w:rPr>
          <w:spacing w:val="-9"/>
          <w:sz w:val="20"/>
        </w:rPr>
        <w:t xml:space="preserve"> </w:t>
      </w:r>
      <w:r>
        <w:rPr>
          <w:sz w:val="20"/>
        </w:rPr>
        <w:t>encryption</w:t>
      </w:r>
      <w:r>
        <w:rPr>
          <w:spacing w:val="-9"/>
          <w:sz w:val="20"/>
        </w:rPr>
        <w:t xml:space="preserve"> </w:t>
      </w:r>
      <w:r>
        <w:rPr>
          <w:sz w:val="20"/>
        </w:rPr>
        <w:t>techniques</w:t>
      </w:r>
      <w:r>
        <w:rPr>
          <w:spacing w:val="-10"/>
          <w:sz w:val="20"/>
        </w:rPr>
        <w:t xml:space="preserve"> </w:t>
      </w:r>
      <w:r>
        <w:rPr>
          <w:sz w:val="20"/>
        </w:rPr>
        <w:t>to</w:t>
      </w:r>
      <w:r>
        <w:rPr>
          <w:spacing w:val="-11"/>
          <w:sz w:val="20"/>
        </w:rPr>
        <w:t xml:space="preserve"> </w:t>
      </w:r>
      <w:r>
        <w:rPr>
          <w:sz w:val="20"/>
        </w:rPr>
        <w:t>scramble</w:t>
      </w:r>
      <w:r>
        <w:rPr>
          <w:spacing w:val="-9"/>
          <w:sz w:val="20"/>
        </w:rPr>
        <w:t xml:space="preserve"> </w:t>
      </w:r>
      <w:r>
        <w:rPr>
          <w:sz w:val="20"/>
        </w:rPr>
        <w:t>messages,</w:t>
      </w:r>
      <w:r>
        <w:rPr>
          <w:spacing w:val="-11"/>
          <w:sz w:val="20"/>
        </w:rPr>
        <w:t xml:space="preserve"> </w:t>
      </w:r>
      <w:r>
        <w:rPr>
          <w:sz w:val="20"/>
        </w:rPr>
        <w:t>making</w:t>
      </w:r>
      <w:r>
        <w:rPr>
          <w:spacing w:val="-9"/>
          <w:sz w:val="20"/>
        </w:rPr>
        <w:t xml:space="preserve"> </w:t>
      </w:r>
      <w:r>
        <w:rPr>
          <w:sz w:val="20"/>
        </w:rPr>
        <w:t>them</w:t>
      </w:r>
      <w:r>
        <w:rPr>
          <w:spacing w:val="-9"/>
          <w:sz w:val="20"/>
        </w:rPr>
        <w:t xml:space="preserve"> </w:t>
      </w:r>
      <w:r>
        <w:rPr>
          <w:sz w:val="20"/>
        </w:rPr>
        <w:t>unreadable</w:t>
      </w:r>
      <w:r>
        <w:rPr>
          <w:spacing w:val="-9"/>
          <w:sz w:val="20"/>
        </w:rPr>
        <w:t xml:space="preserve"> </w:t>
      </w:r>
      <w:r>
        <w:rPr>
          <w:sz w:val="20"/>
        </w:rPr>
        <w:t>for</w:t>
      </w:r>
      <w:r>
        <w:rPr>
          <w:spacing w:val="-8"/>
          <w:sz w:val="20"/>
        </w:rPr>
        <w:t xml:space="preserve"> </w:t>
      </w:r>
      <w:r>
        <w:rPr>
          <w:sz w:val="20"/>
        </w:rPr>
        <w:t>any unintended recipients.</w:t>
      </w:r>
    </w:p>
    <w:p>
      <w:pPr>
        <w:pStyle w:val="8"/>
        <w:numPr>
          <w:ilvl w:val="1"/>
          <w:numId w:val="2"/>
        </w:numPr>
        <w:tabs>
          <w:tab w:val="left" w:pos="1953"/>
        </w:tabs>
        <w:spacing w:before="7" w:after="0" w:line="256" w:lineRule="auto"/>
        <w:ind w:left="1953" w:right="121" w:hanging="360"/>
        <w:jc w:val="both"/>
        <w:rPr>
          <w:sz w:val="20"/>
        </w:rPr>
      </w:pPr>
      <w:r>
        <w:rPr>
          <w:sz w:val="20"/>
        </w:rPr>
        <w:t>Avoid posting sensitive information publicly (e.g., private and company information) that can be used by outside hackers to invade your private network.</w:t>
      </w:r>
    </w:p>
    <w:p>
      <w:pPr>
        <w:pStyle w:val="5"/>
        <w:spacing w:before="5"/>
        <w:rPr>
          <w:sz w:val="21"/>
        </w:rPr>
      </w:pPr>
    </w:p>
    <w:p>
      <w:pPr>
        <w:pStyle w:val="5"/>
        <w:spacing w:before="1" w:line="259" w:lineRule="auto"/>
        <w:ind w:left="1233" w:right="116"/>
        <w:jc w:val="both"/>
      </w:pPr>
      <w:r>
        <w:t>An</w:t>
      </w:r>
      <w:r>
        <w:rPr>
          <w:spacing w:val="-4"/>
        </w:rPr>
        <w:t xml:space="preserve"> </w:t>
      </w:r>
      <w:r>
        <w:t>active</w:t>
      </w:r>
      <w:r>
        <w:rPr>
          <w:spacing w:val="-4"/>
        </w:rPr>
        <w:t xml:space="preserve"> </w:t>
      </w:r>
      <w:r>
        <w:t>attack</w:t>
      </w:r>
      <w:r>
        <w:rPr>
          <w:spacing w:val="-5"/>
        </w:rPr>
        <w:t xml:space="preserve"> </w:t>
      </w:r>
      <w:r>
        <w:t>involves</w:t>
      </w:r>
      <w:r>
        <w:rPr>
          <w:spacing w:val="-6"/>
        </w:rPr>
        <w:t xml:space="preserve"> </w:t>
      </w:r>
      <w:r>
        <w:t>using</w:t>
      </w:r>
      <w:r>
        <w:rPr>
          <w:spacing w:val="-5"/>
        </w:rPr>
        <w:t xml:space="preserve"> </w:t>
      </w:r>
      <w:r>
        <w:t>information</w:t>
      </w:r>
      <w:r>
        <w:rPr>
          <w:spacing w:val="-5"/>
        </w:rPr>
        <w:t xml:space="preserve"> </w:t>
      </w:r>
      <w:r>
        <w:t>gathered</w:t>
      </w:r>
      <w:r>
        <w:rPr>
          <w:spacing w:val="-5"/>
        </w:rPr>
        <w:t xml:space="preserve"> </w:t>
      </w:r>
      <w:r>
        <w:t>during</w:t>
      </w:r>
      <w:r>
        <w:rPr>
          <w:spacing w:val="-5"/>
        </w:rPr>
        <w:t xml:space="preserve"> </w:t>
      </w:r>
      <w:r>
        <w:t>a</w:t>
      </w:r>
      <w:r>
        <w:rPr>
          <w:spacing w:val="-5"/>
        </w:rPr>
        <w:t xml:space="preserve"> </w:t>
      </w:r>
      <w:r>
        <w:t>passive</w:t>
      </w:r>
      <w:r>
        <w:rPr>
          <w:spacing w:val="-4"/>
        </w:rPr>
        <w:t xml:space="preserve"> </w:t>
      </w:r>
      <w:r>
        <w:t>attack</w:t>
      </w:r>
      <w:r>
        <w:rPr>
          <w:spacing w:val="-5"/>
        </w:rPr>
        <w:t xml:space="preserve"> </w:t>
      </w:r>
      <w:r>
        <w:t>to</w:t>
      </w:r>
      <w:r>
        <w:rPr>
          <w:spacing w:val="-5"/>
        </w:rPr>
        <w:t xml:space="preserve"> </w:t>
      </w:r>
      <w:r>
        <w:t>compromise</w:t>
      </w:r>
      <w:r>
        <w:rPr>
          <w:spacing w:val="-4"/>
        </w:rPr>
        <w:t xml:space="preserve"> </w:t>
      </w:r>
      <w:r>
        <w:t>a user</w:t>
      </w:r>
      <w:r>
        <w:rPr>
          <w:spacing w:val="-8"/>
        </w:rPr>
        <w:t xml:space="preserve"> </w:t>
      </w:r>
      <w:r>
        <w:t>or</w:t>
      </w:r>
      <w:r>
        <w:rPr>
          <w:spacing w:val="-8"/>
        </w:rPr>
        <w:t xml:space="preserve"> </w:t>
      </w:r>
      <w:r>
        <w:t>network.</w:t>
      </w:r>
      <w:r>
        <w:rPr>
          <w:spacing w:val="-9"/>
        </w:rPr>
        <w:t xml:space="preserve"> </w:t>
      </w:r>
      <w:r>
        <w:t>Hackers</w:t>
      </w:r>
      <w:r>
        <w:rPr>
          <w:spacing w:val="-7"/>
        </w:rPr>
        <w:t xml:space="preserve"> </w:t>
      </w:r>
      <w:r>
        <w:t>attempt</w:t>
      </w:r>
      <w:r>
        <w:rPr>
          <w:spacing w:val="-9"/>
        </w:rPr>
        <w:t xml:space="preserve"> </w:t>
      </w:r>
      <w:r>
        <w:t>to</w:t>
      </w:r>
      <w:r>
        <w:rPr>
          <w:spacing w:val="-9"/>
        </w:rPr>
        <w:t xml:space="preserve"> </w:t>
      </w:r>
      <w:r>
        <w:t>modify</w:t>
      </w:r>
      <w:r>
        <w:rPr>
          <w:spacing w:val="-8"/>
        </w:rPr>
        <w:t xml:space="preserve"> </w:t>
      </w:r>
      <w:r>
        <w:t>the</w:t>
      </w:r>
      <w:r>
        <w:rPr>
          <w:spacing w:val="-9"/>
        </w:rPr>
        <w:t xml:space="preserve"> </w:t>
      </w:r>
      <w:r>
        <w:t>integrity</w:t>
      </w:r>
      <w:r>
        <w:rPr>
          <w:spacing w:val="-8"/>
        </w:rPr>
        <w:t xml:space="preserve"> </w:t>
      </w:r>
      <w:r>
        <w:t>and</w:t>
      </w:r>
      <w:r>
        <w:rPr>
          <w:spacing w:val="-7"/>
        </w:rPr>
        <w:t xml:space="preserve"> </w:t>
      </w:r>
      <w:r>
        <w:t>availability</w:t>
      </w:r>
      <w:r>
        <w:rPr>
          <w:spacing w:val="-8"/>
        </w:rPr>
        <w:t xml:space="preserve"> </w:t>
      </w:r>
      <w:r>
        <w:t>of</w:t>
      </w:r>
      <w:r>
        <w:rPr>
          <w:spacing w:val="-9"/>
        </w:rPr>
        <w:t xml:space="preserve"> </w:t>
      </w:r>
      <w:r>
        <w:t>the</w:t>
      </w:r>
      <w:r>
        <w:rPr>
          <w:spacing w:val="-7"/>
        </w:rPr>
        <w:t xml:space="preserve"> </w:t>
      </w:r>
      <w:r>
        <w:t>information</w:t>
      </w:r>
      <w:r>
        <w:rPr>
          <w:spacing w:val="-9"/>
        </w:rPr>
        <w:t xml:space="preserve"> </w:t>
      </w:r>
      <w:r>
        <w:t>they have</w:t>
      </w:r>
      <w:r>
        <w:rPr>
          <w:spacing w:val="-7"/>
        </w:rPr>
        <w:t xml:space="preserve"> </w:t>
      </w:r>
      <w:r>
        <w:t>intercepted</w:t>
      </w:r>
      <w:r>
        <w:rPr>
          <w:spacing w:val="-3"/>
        </w:rPr>
        <w:t xml:space="preserve"> </w:t>
      </w:r>
      <w:r>
        <w:t>to</w:t>
      </w:r>
      <w:r>
        <w:rPr>
          <w:spacing w:val="-7"/>
        </w:rPr>
        <w:t xml:space="preserve"> </w:t>
      </w:r>
      <w:r>
        <w:t>gain</w:t>
      </w:r>
      <w:r>
        <w:rPr>
          <w:spacing w:val="-6"/>
        </w:rPr>
        <w:t xml:space="preserve"> </w:t>
      </w:r>
      <w:r>
        <w:t>access</w:t>
      </w:r>
      <w:r>
        <w:rPr>
          <w:spacing w:val="-5"/>
        </w:rPr>
        <w:t xml:space="preserve"> </w:t>
      </w:r>
      <w:r>
        <w:t>or</w:t>
      </w:r>
      <w:r>
        <w:rPr>
          <w:spacing w:val="-6"/>
        </w:rPr>
        <w:t xml:space="preserve"> </w:t>
      </w:r>
      <w:r>
        <w:t>greater</w:t>
      </w:r>
      <w:r>
        <w:rPr>
          <w:spacing w:val="-6"/>
        </w:rPr>
        <w:t xml:space="preserve"> </w:t>
      </w:r>
      <w:r>
        <w:t>privileges.</w:t>
      </w:r>
      <w:r>
        <w:rPr>
          <w:spacing w:val="-2"/>
        </w:rPr>
        <w:t xml:space="preserve"> </w:t>
      </w:r>
      <w:r>
        <w:t>Although</w:t>
      </w:r>
      <w:r>
        <w:rPr>
          <w:spacing w:val="-5"/>
        </w:rPr>
        <w:t xml:space="preserve"> </w:t>
      </w:r>
      <w:r>
        <w:t>a</w:t>
      </w:r>
      <w:r>
        <w:rPr>
          <w:spacing w:val="-7"/>
        </w:rPr>
        <w:t xml:space="preserve"> </w:t>
      </w:r>
      <w:r>
        <w:t>user</w:t>
      </w:r>
      <w:r>
        <w:rPr>
          <w:spacing w:val="-6"/>
        </w:rPr>
        <w:t xml:space="preserve"> </w:t>
      </w:r>
      <w:r>
        <w:t>will</w:t>
      </w:r>
      <w:r>
        <w:rPr>
          <w:spacing w:val="-7"/>
        </w:rPr>
        <w:t xml:space="preserve"> </w:t>
      </w:r>
      <w:r>
        <w:t>more</w:t>
      </w:r>
      <w:r>
        <w:rPr>
          <w:spacing w:val="-6"/>
        </w:rPr>
        <w:t xml:space="preserve"> </w:t>
      </w:r>
      <w:r>
        <w:t>likely</w:t>
      </w:r>
      <w:r>
        <w:rPr>
          <w:spacing w:val="-5"/>
        </w:rPr>
        <w:t xml:space="preserve"> </w:t>
      </w:r>
      <w:r>
        <w:t>become aware of an active attack than a passive one, the root cause of active attacks is hard to determine</w:t>
      </w:r>
      <w:r>
        <w:rPr>
          <w:spacing w:val="-14"/>
        </w:rPr>
        <w:t xml:space="preserve"> </w:t>
      </w:r>
      <w:r>
        <w:t>without</w:t>
      </w:r>
      <w:r>
        <w:rPr>
          <w:spacing w:val="-12"/>
        </w:rPr>
        <w:t xml:space="preserve"> </w:t>
      </w:r>
      <w:r>
        <w:t>proper</w:t>
      </w:r>
      <w:r>
        <w:rPr>
          <w:spacing w:val="-12"/>
        </w:rPr>
        <w:t xml:space="preserve"> </w:t>
      </w:r>
      <w:r>
        <w:t>monitoring</w:t>
      </w:r>
      <w:r>
        <w:rPr>
          <w:spacing w:val="-14"/>
        </w:rPr>
        <w:t xml:space="preserve"> </w:t>
      </w:r>
      <w:r>
        <w:t>and</w:t>
      </w:r>
      <w:r>
        <w:rPr>
          <w:spacing w:val="-12"/>
        </w:rPr>
        <w:t xml:space="preserve"> </w:t>
      </w:r>
      <w:r>
        <w:t>protection</w:t>
      </w:r>
      <w:r>
        <w:rPr>
          <w:spacing w:val="-12"/>
        </w:rPr>
        <w:t xml:space="preserve"> </w:t>
      </w:r>
      <w:r>
        <w:t>of</w:t>
      </w:r>
      <w:r>
        <w:rPr>
          <w:spacing w:val="-12"/>
        </w:rPr>
        <w:t xml:space="preserve"> </w:t>
      </w:r>
      <w:r>
        <w:t>human</w:t>
      </w:r>
      <w:r>
        <w:rPr>
          <w:spacing w:val="-12"/>
        </w:rPr>
        <w:t xml:space="preserve"> </w:t>
      </w:r>
      <w:r>
        <w:t>and</w:t>
      </w:r>
      <w:r>
        <w:rPr>
          <w:spacing w:val="-14"/>
        </w:rPr>
        <w:t xml:space="preserve"> </w:t>
      </w:r>
      <w:r>
        <w:t>machine</w:t>
      </w:r>
      <w:r>
        <w:rPr>
          <w:spacing w:val="-12"/>
        </w:rPr>
        <w:t xml:space="preserve"> </w:t>
      </w:r>
      <w:r>
        <w:t>identities.</w:t>
      </w:r>
      <w:r>
        <w:rPr>
          <w:spacing w:val="-10"/>
        </w:rPr>
        <w:t xml:space="preserve"> </w:t>
      </w:r>
      <w:r>
        <w:t>To</w:t>
      </w:r>
      <w:r>
        <w:rPr>
          <w:spacing w:val="-14"/>
        </w:rPr>
        <w:t xml:space="preserve"> </w:t>
      </w:r>
      <w:r>
        <w:t>avoid this</w:t>
      </w:r>
      <w:r>
        <w:rPr>
          <w:spacing w:val="19"/>
        </w:rPr>
        <w:t xml:space="preserve"> </w:t>
      </w:r>
      <w:r>
        <w:t>attack,</w:t>
      </w:r>
      <w:r>
        <w:rPr>
          <w:spacing w:val="18"/>
        </w:rPr>
        <w:t xml:space="preserve"> </w:t>
      </w:r>
      <w:r>
        <w:t>the</w:t>
      </w:r>
      <w:r>
        <w:rPr>
          <w:spacing w:val="20"/>
        </w:rPr>
        <w:t xml:space="preserve"> </w:t>
      </w:r>
      <w:r>
        <w:t>attitude</w:t>
      </w:r>
      <w:r>
        <w:rPr>
          <w:spacing w:val="18"/>
        </w:rPr>
        <w:t xml:space="preserve"> </w:t>
      </w:r>
      <w:r>
        <w:t>of</w:t>
      </w:r>
      <w:r>
        <w:rPr>
          <w:spacing w:val="19"/>
        </w:rPr>
        <w:t xml:space="preserve"> </w:t>
      </w:r>
      <w:r>
        <w:t>individuals</w:t>
      </w:r>
      <w:r>
        <w:rPr>
          <w:spacing w:val="19"/>
        </w:rPr>
        <w:t xml:space="preserve"> </w:t>
      </w:r>
      <w:r>
        <w:t>and</w:t>
      </w:r>
      <w:r>
        <w:rPr>
          <w:spacing w:val="19"/>
        </w:rPr>
        <w:t xml:space="preserve"> </w:t>
      </w:r>
      <w:r>
        <w:t>organizations</w:t>
      </w:r>
      <w:r>
        <w:rPr>
          <w:spacing w:val="18"/>
        </w:rPr>
        <w:t xml:space="preserve"> </w:t>
      </w:r>
      <w:r>
        <w:t>needs</w:t>
      </w:r>
      <w:r>
        <w:rPr>
          <w:spacing w:val="18"/>
        </w:rPr>
        <w:t xml:space="preserve"> </w:t>
      </w:r>
      <w:r>
        <w:t>to</w:t>
      </w:r>
      <w:r>
        <w:rPr>
          <w:spacing w:val="19"/>
        </w:rPr>
        <w:t xml:space="preserve"> </w:t>
      </w:r>
      <w:r>
        <w:t>change</w:t>
      </w:r>
      <w:r>
        <w:rPr>
          <w:spacing w:val="19"/>
        </w:rPr>
        <w:t xml:space="preserve"> </w:t>
      </w:r>
      <w:r>
        <w:t>to</w:t>
      </w:r>
      <w:r>
        <w:rPr>
          <w:spacing w:val="19"/>
        </w:rPr>
        <w:t xml:space="preserve"> </w:t>
      </w:r>
      <w:r>
        <w:t>prevent</w:t>
      </w:r>
      <w:r>
        <w:rPr>
          <w:spacing w:val="18"/>
        </w:rPr>
        <w:t xml:space="preserve"> </w:t>
      </w:r>
      <w:r>
        <w:t>cyber-</w:t>
      </w:r>
    </w:p>
    <w:p>
      <w:pPr>
        <w:spacing w:after="0" w:line="259" w:lineRule="auto"/>
        <w:jc w:val="both"/>
        <w:sectPr>
          <w:headerReference r:id="rId5" w:type="default"/>
          <w:footerReference r:id="rId6" w:type="default"/>
          <w:type w:val="continuous"/>
          <w:pgSz w:w="12240" w:h="15840"/>
          <w:pgMar w:top="1340" w:right="1320" w:bottom="1200" w:left="1340" w:header="735" w:footer="1005" w:gutter="0"/>
          <w:pgNumType w:start="1"/>
          <w:cols w:space="720" w:num="1"/>
        </w:sectPr>
      </w:pPr>
    </w:p>
    <w:p>
      <w:pPr>
        <w:pStyle w:val="5"/>
        <w:spacing w:before="89" w:line="256" w:lineRule="auto"/>
        <w:ind w:left="1233"/>
      </w:pPr>
      <w:r>
        <w:t>attacks. There must be a fundamental understanding that, when online, everyone is a target and that none of us are too small or unimportant.</w:t>
      </w:r>
    </w:p>
    <w:p>
      <w:pPr>
        <w:pStyle w:val="5"/>
        <w:spacing w:before="10"/>
        <w:rPr>
          <w:sz w:val="21"/>
        </w:rPr>
      </w:pPr>
    </w:p>
    <w:p>
      <w:pPr>
        <w:pStyle w:val="8"/>
        <w:numPr>
          <w:ilvl w:val="0"/>
          <w:numId w:val="2"/>
        </w:numPr>
        <w:tabs>
          <w:tab w:val="left" w:pos="818"/>
        </w:tabs>
        <w:spacing w:before="0" w:after="0" w:line="240" w:lineRule="auto"/>
        <w:ind w:left="818" w:right="0" w:hanging="358"/>
        <w:jc w:val="left"/>
        <w:rPr>
          <w:sz w:val="20"/>
        </w:rPr>
      </w:pPr>
      <w:r>
        <w:rPr>
          <w:sz w:val="20"/>
        </w:rPr>
        <w:t>Answer</w:t>
      </w:r>
      <w:r>
        <w:rPr>
          <w:spacing w:val="-8"/>
          <w:sz w:val="20"/>
        </w:rPr>
        <w:t xml:space="preserve"> </w:t>
      </w:r>
      <w:r>
        <w:rPr>
          <w:sz w:val="20"/>
        </w:rPr>
        <w:t>the</w:t>
      </w:r>
      <w:r>
        <w:rPr>
          <w:spacing w:val="-10"/>
          <w:sz w:val="20"/>
        </w:rPr>
        <w:t xml:space="preserve"> </w:t>
      </w:r>
      <w:r>
        <w:rPr>
          <w:sz w:val="20"/>
        </w:rPr>
        <w:t>following</w:t>
      </w:r>
      <w:r>
        <w:rPr>
          <w:spacing w:val="-8"/>
          <w:sz w:val="20"/>
        </w:rPr>
        <w:t xml:space="preserve"> </w:t>
      </w:r>
      <w:r>
        <w:rPr>
          <w:spacing w:val="-2"/>
          <w:sz w:val="20"/>
        </w:rPr>
        <w:t>questions:</w:t>
      </w:r>
    </w:p>
    <w:p>
      <w:pPr>
        <w:pStyle w:val="8"/>
        <w:numPr>
          <w:ilvl w:val="0"/>
          <w:numId w:val="3"/>
        </w:numPr>
        <w:tabs>
          <w:tab w:val="left" w:pos="1538"/>
        </w:tabs>
        <w:spacing w:before="61" w:after="0" w:line="240" w:lineRule="auto"/>
        <w:ind w:left="1538" w:right="0" w:hanging="358"/>
        <w:jc w:val="left"/>
        <w:rPr>
          <w:sz w:val="20"/>
        </w:rPr>
      </w:pPr>
      <w:r>
        <w:rPr>
          <w:sz w:val="20"/>
        </w:rPr>
        <w:t>What</w:t>
      </w:r>
      <w:r>
        <w:rPr>
          <w:spacing w:val="-6"/>
          <w:sz w:val="20"/>
        </w:rPr>
        <w:t xml:space="preserve"> </w:t>
      </w:r>
      <w:r>
        <w:rPr>
          <w:sz w:val="20"/>
        </w:rPr>
        <w:t>is</w:t>
      </w:r>
      <w:r>
        <w:rPr>
          <w:spacing w:val="-4"/>
          <w:sz w:val="20"/>
        </w:rPr>
        <w:t xml:space="preserve"> </w:t>
      </w:r>
      <w:r>
        <w:rPr>
          <w:sz w:val="20"/>
        </w:rPr>
        <w:t>the</w:t>
      </w:r>
      <w:r>
        <w:rPr>
          <w:spacing w:val="-7"/>
          <w:sz w:val="20"/>
        </w:rPr>
        <w:t xml:space="preserve"> </w:t>
      </w:r>
      <w:r>
        <w:rPr>
          <w:sz w:val="20"/>
        </w:rPr>
        <w:t>article</w:t>
      </w:r>
      <w:r>
        <w:rPr>
          <w:spacing w:val="-3"/>
          <w:sz w:val="20"/>
        </w:rPr>
        <w:t xml:space="preserve"> </w:t>
      </w:r>
      <w:r>
        <w:rPr>
          <w:sz w:val="20"/>
        </w:rPr>
        <w:t>all</w:t>
      </w:r>
      <w:r>
        <w:rPr>
          <w:spacing w:val="-6"/>
          <w:sz w:val="20"/>
        </w:rPr>
        <w:t xml:space="preserve"> </w:t>
      </w:r>
      <w:r>
        <w:rPr>
          <w:sz w:val="20"/>
        </w:rPr>
        <w:t>about?</w:t>
      </w:r>
      <w:r>
        <w:rPr>
          <w:spacing w:val="-3"/>
          <w:sz w:val="20"/>
        </w:rPr>
        <w:t xml:space="preserve"> </w:t>
      </w:r>
      <w:r>
        <w:rPr>
          <w:sz w:val="20"/>
        </w:rPr>
        <w:t>Summarize</w:t>
      </w:r>
      <w:r>
        <w:rPr>
          <w:spacing w:val="-5"/>
          <w:sz w:val="20"/>
        </w:rPr>
        <w:t xml:space="preserve"> </w:t>
      </w:r>
      <w:r>
        <w:rPr>
          <w:sz w:val="20"/>
        </w:rPr>
        <w:t>the</w:t>
      </w:r>
      <w:r>
        <w:rPr>
          <w:spacing w:val="-7"/>
          <w:sz w:val="20"/>
        </w:rPr>
        <w:t xml:space="preserve"> </w:t>
      </w:r>
      <w:r>
        <w:rPr>
          <w:sz w:val="20"/>
        </w:rPr>
        <w:t>article</w:t>
      </w:r>
      <w:r>
        <w:rPr>
          <w:spacing w:val="-3"/>
          <w:sz w:val="20"/>
        </w:rPr>
        <w:t xml:space="preserve"> </w:t>
      </w:r>
      <w:r>
        <w:rPr>
          <w:sz w:val="20"/>
        </w:rPr>
        <w:t>in</w:t>
      </w:r>
      <w:r>
        <w:rPr>
          <w:spacing w:val="-2"/>
          <w:sz w:val="20"/>
        </w:rPr>
        <w:t xml:space="preserve"> </w:t>
      </w:r>
      <w:r>
        <w:rPr>
          <w:sz w:val="20"/>
        </w:rPr>
        <w:t>at</w:t>
      </w:r>
      <w:r>
        <w:rPr>
          <w:spacing w:val="-5"/>
          <w:sz w:val="20"/>
        </w:rPr>
        <w:t xml:space="preserve"> </w:t>
      </w:r>
      <w:r>
        <w:rPr>
          <w:sz w:val="20"/>
        </w:rPr>
        <w:t>least</w:t>
      </w:r>
      <w:r>
        <w:rPr>
          <w:spacing w:val="-6"/>
          <w:sz w:val="20"/>
        </w:rPr>
        <w:t xml:space="preserve"> </w:t>
      </w:r>
      <w:r>
        <w:rPr>
          <w:sz w:val="20"/>
        </w:rPr>
        <w:t>seven</w:t>
      </w:r>
      <w:r>
        <w:rPr>
          <w:spacing w:val="-6"/>
          <w:sz w:val="20"/>
        </w:rPr>
        <w:t xml:space="preserve"> </w:t>
      </w:r>
      <w:r>
        <w:rPr>
          <w:sz w:val="20"/>
        </w:rPr>
        <w:t>(7)</w:t>
      </w:r>
      <w:r>
        <w:rPr>
          <w:spacing w:val="-5"/>
          <w:sz w:val="20"/>
        </w:rPr>
        <w:t xml:space="preserve"> </w:t>
      </w:r>
      <w:r>
        <w:rPr>
          <w:spacing w:val="-2"/>
          <w:sz w:val="20"/>
        </w:rPr>
        <w:t>sentences.</w:t>
      </w:r>
    </w:p>
    <w:p>
      <w:pPr>
        <w:pStyle w:val="8"/>
        <w:numPr>
          <w:ilvl w:val="0"/>
          <w:numId w:val="3"/>
        </w:numPr>
        <w:tabs>
          <w:tab w:val="left" w:pos="1538"/>
        </w:tabs>
        <w:spacing w:before="41" w:after="0" w:line="240" w:lineRule="auto"/>
        <w:ind w:left="1538" w:right="0" w:hanging="358"/>
        <w:jc w:val="left"/>
        <w:rPr>
          <w:sz w:val="20"/>
        </w:rPr>
      </w:pPr>
      <w:r>
        <w:rPr>
          <w:sz w:val="20"/>
        </w:rPr>
        <w:t>Compare</w:t>
      </w:r>
      <w:r>
        <w:rPr>
          <w:spacing w:val="-8"/>
          <w:sz w:val="20"/>
        </w:rPr>
        <w:t xml:space="preserve"> </w:t>
      </w:r>
      <w:r>
        <w:rPr>
          <w:sz w:val="20"/>
        </w:rPr>
        <w:t>and</w:t>
      </w:r>
      <w:r>
        <w:rPr>
          <w:spacing w:val="-8"/>
          <w:sz w:val="20"/>
        </w:rPr>
        <w:t xml:space="preserve"> </w:t>
      </w:r>
      <w:r>
        <w:rPr>
          <w:sz w:val="20"/>
        </w:rPr>
        <w:t>contrast</w:t>
      </w:r>
      <w:r>
        <w:rPr>
          <w:spacing w:val="-6"/>
          <w:sz w:val="20"/>
        </w:rPr>
        <w:t xml:space="preserve"> </w:t>
      </w:r>
      <w:r>
        <w:rPr>
          <w:sz w:val="20"/>
        </w:rPr>
        <w:t>active</w:t>
      </w:r>
      <w:r>
        <w:rPr>
          <w:spacing w:val="-7"/>
          <w:sz w:val="20"/>
        </w:rPr>
        <w:t xml:space="preserve"> </w:t>
      </w:r>
      <w:r>
        <w:rPr>
          <w:sz w:val="20"/>
        </w:rPr>
        <w:t>and</w:t>
      </w:r>
      <w:r>
        <w:rPr>
          <w:spacing w:val="-8"/>
          <w:sz w:val="20"/>
        </w:rPr>
        <w:t xml:space="preserve"> </w:t>
      </w:r>
      <w:r>
        <w:rPr>
          <w:sz w:val="20"/>
        </w:rPr>
        <w:t>passive</w:t>
      </w:r>
      <w:r>
        <w:rPr>
          <w:spacing w:val="-6"/>
          <w:sz w:val="20"/>
        </w:rPr>
        <w:t xml:space="preserve"> </w:t>
      </w:r>
      <w:r>
        <w:rPr>
          <w:spacing w:val="-2"/>
          <w:sz w:val="20"/>
        </w:rPr>
        <w:t>attacks.</w:t>
      </w:r>
    </w:p>
    <w:p>
      <w:pPr>
        <w:pStyle w:val="8"/>
        <w:numPr>
          <w:ilvl w:val="0"/>
          <w:numId w:val="3"/>
        </w:numPr>
        <w:tabs>
          <w:tab w:val="left" w:pos="1540"/>
        </w:tabs>
        <w:spacing w:before="39" w:after="0" w:line="240" w:lineRule="auto"/>
        <w:ind w:left="1540" w:right="0" w:hanging="360"/>
        <w:jc w:val="left"/>
        <w:rPr>
          <w:sz w:val="20"/>
        </w:rPr>
      </w:pPr>
      <w:bookmarkStart w:id="0" w:name="_GoBack"/>
      <w:r>
        <w:rPr>
          <w:sz w:val="20"/>
        </w:rPr>
        <w:t>What</w:t>
      </w:r>
      <w:r>
        <w:rPr>
          <w:spacing w:val="-8"/>
          <w:sz w:val="20"/>
        </w:rPr>
        <w:t xml:space="preserve"> </w:t>
      </w:r>
      <w:r>
        <w:rPr>
          <w:sz w:val="20"/>
        </w:rPr>
        <w:t>are</w:t>
      </w:r>
      <w:r>
        <w:rPr>
          <w:spacing w:val="-7"/>
          <w:sz w:val="20"/>
        </w:rPr>
        <w:t xml:space="preserve"> </w:t>
      </w:r>
      <w:r>
        <w:rPr>
          <w:sz w:val="20"/>
        </w:rPr>
        <w:t>your</w:t>
      </w:r>
      <w:r>
        <w:rPr>
          <w:spacing w:val="-7"/>
          <w:sz w:val="20"/>
        </w:rPr>
        <w:t xml:space="preserve"> </w:t>
      </w:r>
      <w:r>
        <w:rPr>
          <w:sz w:val="20"/>
        </w:rPr>
        <w:t>recommendations</w:t>
      </w:r>
      <w:r>
        <w:rPr>
          <w:spacing w:val="-6"/>
          <w:sz w:val="20"/>
        </w:rPr>
        <w:t xml:space="preserve"> </w:t>
      </w:r>
      <w:r>
        <w:rPr>
          <w:sz w:val="20"/>
        </w:rPr>
        <w:t>to</w:t>
      </w:r>
      <w:r>
        <w:rPr>
          <w:spacing w:val="-7"/>
          <w:sz w:val="20"/>
        </w:rPr>
        <w:t xml:space="preserve"> </w:t>
      </w:r>
      <w:r>
        <w:rPr>
          <w:sz w:val="20"/>
        </w:rPr>
        <w:t>prevent</w:t>
      </w:r>
      <w:r>
        <w:rPr>
          <w:spacing w:val="-7"/>
          <w:sz w:val="20"/>
        </w:rPr>
        <w:t xml:space="preserve"> </w:t>
      </w:r>
      <w:r>
        <w:rPr>
          <w:sz w:val="20"/>
        </w:rPr>
        <w:t>these</w:t>
      </w:r>
      <w:r>
        <w:rPr>
          <w:spacing w:val="-1"/>
          <w:sz w:val="20"/>
        </w:rPr>
        <w:t xml:space="preserve"> </w:t>
      </w:r>
      <w:r>
        <w:rPr>
          <w:spacing w:val="-2"/>
          <w:sz w:val="20"/>
        </w:rPr>
        <w:t>attacks</w:t>
      </w:r>
      <w:bookmarkEnd w:id="0"/>
      <w:r>
        <w:rPr>
          <w:spacing w:val="-2"/>
          <w:sz w:val="20"/>
        </w:rPr>
        <w:t>?</w:t>
      </w:r>
    </w:p>
    <w:p>
      <w:pPr>
        <w:pStyle w:val="5"/>
        <w:rPr>
          <w:sz w:val="22"/>
        </w:rPr>
      </w:pPr>
    </w:p>
    <w:p>
      <w:pPr>
        <w:pStyle w:val="5"/>
        <w:spacing w:before="11"/>
        <w:rPr>
          <w:sz w:val="18"/>
        </w:rPr>
      </w:pPr>
    </w:p>
    <w:p>
      <w:pPr>
        <w:pStyle w:val="8"/>
        <w:numPr>
          <w:ilvl w:val="0"/>
          <w:numId w:val="2"/>
        </w:numPr>
        <w:tabs>
          <w:tab w:val="left" w:pos="818"/>
          <w:tab w:val="left" w:pos="820"/>
        </w:tabs>
        <w:spacing w:before="0" w:after="0" w:line="240" w:lineRule="auto"/>
        <w:ind w:left="820" w:right="118" w:hanging="360"/>
        <w:jc w:val="both"/>
        <w:rPr>
          <w:sz w:val="20"/>
        </w:rPr>
      </w:pPr>
      <w:r>
        <w:rPr>
          <w:sz w:val="20"/>
        </w:rPr>
        <w:t>Place</w:t>
      </w:r>
      <w:r>
        <w:rPr>
          <w:spacing w:val="-2"/>
          <w:sz w:val="20"/>
        </w:rPr>
        <w:t xml:space="preserve"> </w:t>
      </w:r>
      <w:r>
        <w:rPr>
          <w:sz w:val="20"/>
        </w:rPr>
        <w:t>your</w:t>
      </w:r>
      <w:r>
        <w:rPr>
          <w:spacing w:val="-1"/>
          <w:sz w:val="20"/>
        </w:rPr>
        <w:t xml:space="preserve"> </w:t>
      </w:r>
      <w:r>
        <w:rPr>
          <w:sz w:val="20"/>
        </w:rPr>
        <w:t>answer</w:t>
      </w:r>
      <w:r>
        <w:rPr>
          <w:spacing w:val="-1"/>
          <w:sz w:val="20"/>
        </w:rPr>
        <w:t xml:space="preserve"> </w:t>
      </w:r>
      <w:r>
        <w:rPr>
          <w:sz w:val="20"/>
        </w:rPr>
        <w:t>on</w:t>
      </w:r>
      <w:r>
        <w:rPr>
          <w:spacing w:val="-3"/>
          <w:sz w:val="20"/>
        </w:rPr>
        <w:t xml:space="preserve"> </w:t>
      </w:r>
      <w:r>
        <w:rPr>
          <w:sz w:val="20"/>
        </w:rPr>
        <w:t>MS</w:t>
      </w:r>
      <w:r>
        <w:rPr>
          <w:spacing w:val="-2"/>
          <w:sz w:val="20"/>
        </w:rPr>
        <w:t xml:space="preserve"> </w:t>
      </w:r>
      <w:r>
        <w:rPr>
          <w:sz w:val="20"/>
        </w:rPr>
        <w:t>Word.</w:t>
      </w:r>
      <w:r>
        <w:rPr>
          <w:spacing w:val="-2"/>
          <w:sz w:val="20"/>
        </w:rPr>
        <w:t xml:space="preserve"> </w:t>
      </w:r>
      <w:r>
        <w:rPr>
          <w:sz w:val="20"/>
        </w:rPr>
        <w:t>Once</w:t>
      </w:r>
      <w:r>
        <w:rPr>
          <w:spacing w:val="-1"/>
          <w:sz w:val="20"/>
        </w:rPr>
        <w:t xml:space="preserve"> </w:t>
      </w:r>
      <w:r>
        <w:rPr>
          <w:sz w:val="20"/>
        </w:rPr>
        <w:t>done,</w:t>
      </w:r>
      <w:r>
        <w:rPr>
          <w:spacing w:val="-2"/>
          <w:sz w:val="20"/>
        </w:rPr>
        <w:t xml:space="preserve"> </w:t>
      </w:r>
      <w:r>
        <w:rPr>
          <w:sz w:val="20"/>
        </w:rPr>
        <w:t>save</w:t>
      </w:r>
      <w:r>
        <w:rPr>
          <w:spacing w:val="-2"/>
          <w:sz w:val="20"/>
        </w:rPr>
        <w:t xml:space="preserve"> </w:t>
      </w:r>
      <w:r>
        <w:rPr>
          <w:sz w:val="20"/>
        </w:rPr>
        <w:t>your</w:t>
      </w:r>
      <w:r>
        <w:rPr>
          <w:spacing w:val="-1"/>
          <w:sz w:val="20"/>
        </w:rPr>
        <w:t xml:space="preserve"> </w:t>
      </w:r>
      <w:r>
        <w:rPr>
          <w:sz w:val="20"/>
        </w:rPr>
        <w:t>work</w:t>
      </w:r>
      <w:r>
        <w:rPr>
          <w:spacing w:val="-1"/>
          <w:sz w:val="20"/>
        </w:rPr>
        <w:t xml:space="preserve"> </w:t>
      </w:r>
      <w:r>
        <w:rPr>
          <w:sz w:val="20"/>
        </w:rPr>
        <w:t>with</w:t>
      </w:r>
      <w:r>
        <w:rPr>
          <w:spacing w:val="-2"/>
          <w:sz w:val="20"/>
        </w:rPr>
        <w:t xml:space="preserve"> </w:t>
      </w:r>
      <w:r>
        <w:rPr>
          <w:sz w:val="20"/>
        </w:rPr>
        <w:t>the</w:t>
      </w:r>
      <w:r>
        <w:rPr>
          <w:spacing w:val="-3"/>
          <w:sz w:val="20"/>
        </w:rPr>
        <w:t xml:space="preserve"> </w:t>
      </w:r>
      <w:r>
        <w:rPr>
          <w:sz w:val="20"/>
        </w:rPr>
        <w:t>filename &lt;</w:t>
      </w:r>
      <w:r>
        <w:rPr>
          <w:rFonts w:ascii="Arial"/>
          <w:b/>
          <w:sz w:val="20"/>
        </w:rPr>
        <w:t>Last</w:t>
      </w:r>
      <w:r>
        <w:rPr>
          <w:rFonts w:ascii="Arial"/>
          <w:b/>
          <w:spacing w:val="-1"/>
          <w:sz w:val="20"/>
        </w:rPr>
        <w:t xml:space="preserve"> </w:t>
      </w:r>
      <w:r>
        <w:rPr>
          <w:rFonts w:ascii="Arial"/>
          <w:b/>
          <w:sz w:val="20"/>
        </w:rPr>
        <w:t>name_First name_TP2</w:t>
      </w:r>
      <w:r>
        <w:rPr>
          <w:sz w:val="20"/>
        </w:rPr>
        <w:t>&gt; (ex. Magpili_Carlo_Lab3) and call the attention of your instructor. Have it saved on his/her FTP account.</w:t>
      </w:r>
    </w:p>
    <w:p>
      <w:pPr>
        <w:pStyle w:val="5"/>
        <w:spacing w:before="10"/>
        <w:rPr>
          <w:sz w:val="19"/>
        </w:rPr>
      </w:pPr>
    </w:p>
    <w:p>
      <w:pPr>
        <w:spacing w:before="0"/>
        <w:ind w:left="460" w:right="0" w:firstLine="0"/>
        <w:jc w:val="left"/>
        <w:rPr>
          <w:rFonts w:ascii="Arial"/>
          <w:b/>
          <w:sz w:val="18"/>
        </w:rPr>
      </w:pPr>
      <w:r>
        <w:rPr>
          <w:rFonts w:ascii="Arial"/>
          <w:b/>
          <w:sz w:val="18"/>
        </w:rPr>
        <w:t>GRADING</w:t>
      </w:r>
      <w:r>
        <w:rPr>
          <w:rFonts w:ascii="Arial"/>
          <w:b/>
          <w:spacing w:val="-7"/>
          <w:sz w:val="18"/>
        </w:rPr>
        <w:t xml:space="preserve"> </w:t>
      </w:r>
      <w:r>
        <w:rPr>
          <w:rFonts w:ascii="Arial"/>
          <w:b/>
          <w:spacing w:val="-2"/>
          <w:sz w:val="18"/>
        </w:rPr>
        <w:t>RUBRIC:</w:t>
      </w:r>
    </w:p>
    <w:p>
      <w:pPr>
        <w:pStyle w:val="5"/>
        <w:spacing w:before="8"/>
        <w:rPr>
          <w:rFonts w:ascii="Arial"/>
          <w:b/>
          <w:sz w:val="6"/>
        </w:rPr>
      </w:pPr>
    </w:p>
    <w:tbl>
      <w:tblPr>
        <w:tblStyle w:val="4"/>
        <w:tblW w:w="0" w:type="auto"/>
        <w:tblInd w:w="63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733"/>
        <w:gridCol w:w="4456"/>
        <w:gridCol w:w="104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5" w:hRule="atLeast"/>
        </w:trPr>
        <w:tc>
          <w:tcPr>
            <w:tcW w:w="1733" w:type="dxa"/>
          </w:tcPr>
          <w:p>
            <w:pPr>
              <w:pStyle w:val="9"/>
              <w:ind w:left="722"/>
              <w:rPr>
                <w:sz w:val="20"/>
              </w:rPr>
            </w:pPr>
            <w:r>
              <w:rPr>
                <w:spacing w:val="-2"/>
                <w:sz w:val="20"/>
              </w:rPr>
              <w:t>Criteria</w:t>
            </w:r>
          </w:p>
        </w:tc>
        <w:tc>
          <w:tcPr>
            <w:tcW w:w="4456" w:type="dxa"/>
          </w:tcPr>
          <w:p>
            <w:pPr>
              <w:pStyle w:val="9"/>
              <w:ind w:left="1420"/>
              <w:rPr>
                <w:sz w:val="20"/>
              </w:rPr>
            </w:pPr>
            <w:r>
              <w:rPr>
                <w:sz w:val="20"/>
              </w:rPr>
              <w:t>Performance</w:t>
            </w:r>
            <w:r>
              <w:rPr>
                <w:spacing w:val="-14"/>
                <w:sz w:val="20"/>
              </w:rPr>
              <w:t xml:space="preserve"> </w:t>
            </w:r>
            <w:r>
              <w:rPr>
                <w:spacing w:val="-2"/>
                <w:sz w:val="20"/>
              </w:rPr>
              <w:t>Indicator</w:t>
            </w:r>
          </w:p>
        </w:tc>
        <w:tc>
          <w:tcPr>
            <w:tcW w:w="1042" w:type="dxa"/>
          </w:tcPr>
          <w:p>
            <w:pPr>
              <w:pStyle w:val="9"/>
              <w:ind w:left="226" w:right="217"/>
              <w:jc w:val="center"/>
              <w:rPr>
                <w:sz w:val="20"/>
              </w:rPr>
            </w:pPr>
            <w:r>
              <w:rPr>
                <w:spacing w:val="-2"/>
                <w:sz w:val="20"/>
              </w:rPr>
              <w:t>Points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40" w:hRule="atLeast"/>
        </w:trPr>
        <w:tc>
          <w:tcPr>
            <w:tcW w:w="1733" w:type="dxa"/>
          </w:tcPr>
          <w:p>
            <w:pPr>
              <w:pStyle w:val="9"/>
              <w:spacing w:before="10"/>
              <w:rPr>
                <w:rFonts w:ascii="Arial"/>
                <w:b/>
                <w:sz w:val="17"/>
              </w:rPr>
            </w:pPr>
          </w:p>
          <w:p>
            <w:pPr>
              <w:pStyle w:val="9"/>
              <w:spacing w:before="0"/>
              <w:ind w:left="695"/>
              <w:rPr>
                <w:sz w:val="20"/>
              </w:rPr>
            </w:pPr>
            <w:r>
              <w:rPr>
                <w:spacing w:val="-2"/>
                <w:sz w:val="20"/>
              </w:rPr>
              <w:t>Content</w:t>
            </w:r>
          </w:p>
        </w:tc>
        <w:tc>
          <w:tcPr>
            <w:tcW w:w="4456" w:type="dxa"/>
          </w:tcPr>
          <w:p>
            <w:pPr>
              <w:pStyle w:val="9"/>
              <w:spacing w:before="90"/>
              <w:ind w:left="480"/>
              <w:rPr>
                <w:sz w:val="20"/>
              </w:rPr>
            </w:pPr>
            <w:r>
              <w:rPr>
                <w:sz w:val="20"/>
              </w:rPr>
              <w:t>Correct</w:t>
            </w:r>
            <w:r>
              <w:rPr>
                <w:spacing w:val="-12"/>
                <w:sz w:val="20"/>
              </w:rPr>
              <w:t xml:space="preserve"> </w:t>
            </w:r>
            <w:r>
              <w:rPr>
                <w:sz w:val="20"/>
              </w:rPr>
              <w:t>ideas,</w:t>
            </w:r>
            <w:r>
              <w:rPr>
                <w:spacing w:val="-12"/>
                <w:sz w:val="20"/>
              </w:rPr>
              <w:t xml:space="preserve"> </w:t>
            </w:r>
            <w:r>
              <w:rPr>
                <w:sz w:val="20"/>
              </w:rPr>
              <w:t>concepts,</w:t>
            </w:r>
            <w:r>
              <w:rPr>
                <w:spacing w:val="-12"/>
                <w:sz w:val="20"/>
              </w:rPr>
              <w:t xml:space="preserve"> </w:t>
            </w:r>
            <w:r>
              <w:rPr>
                <w:sz w:val="20"/>
              </w:rPr>
              <w:t>descriptions,</w:t>
            </w:r>
            <w:r>
              <w:rPr>
                <w:spacing w:val="-11"/>
                <w:sz w:val="20"/>
              </w:rPr>
              <w:t xml:space="preserve"> </w:t>
            </w:r>
            <w:r>
              <w:rPr>
                <w:sz w:val="20"/>
              </w:rPr>
              <w:t>and feedback were included.</w:t>
            </w:r>
          </w:p>
        </w:tc>
        <w:tc>
          <w:tcPr>
            <w:tcW w:w="1042" w:type="dxa"/>
          </w:tcPr>
          <w:p>
            <w:pPr>
              <w:pStyle w:val="9"/>
              <w:spacing w:before="10"/>
              <w:rPr>
                <w:rFonts w:ascii="Arial"/>
                <w:b/>
                <w:sz w:val="17"/>
              </w:rPr>
            </w:pPr>
          </w:p>
          <w:p>
            <w:pPr>
              <w:pStyle w:val="9"/>
              <w:spacing w:before="0"/>
              <w:ind w:left="226" w:right="214"/>
              <w:jc w:val="center"/>
              <w:rPr>
                <w:sz w:val="20"/>
              </w:rPr>
            </w:pPr>
            <w:r>
              <w:rPr>
                <w:spacing w:val="-5"/>
                <w:sz w:val="20"/>
              </w:rPr>
              <w:t>20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40" w:hRule="atLeast"/>
        </w:trPr>
        <w:tc>
          <w:tcPr>
            <w:tcW w:w="1733" w:type="dxa"/>
          </w:tcPr>
          <w:p>
            <w:pPr>
              <w:pStyle w:val="9"/>
              <w:spacing w:before="7"/>
              <w:rPr>
                <w:rFonts w:ascii="Arial"/>
                <w:b/>
                <w:sz w:val="17"/>
              </w:rPr>
            </w:pPr>
          </w:p>
          <w:p>
            <w:pPr>
              <w:pStyle w:val="9"/>
              <w:spacing w:before="1"/>
              <w:ind w:right="199"/>
              <w:jc w:val="right"/>
              <w:rPr>
                <w:sz w:val="20"/>
              </w:rPr>
            </w:pPr>
            <w:r>
              <w:rPr>
                <w:spacing w:val="-2"/>
                <w:sz w:val="20"/>
              </w:rPr>
              <w:t>Relevance</w:t>
            </w:r>
          </w:p>
        </w:tc>
        <w:tc>
          <w:tcPr>
            <w:tcW w:w="4456" w:type="dxa"/>
          </w:tcPr>
          <w:p>
            <w:pPr>
              <w:pStyle w:val="9"/>
              <w:spacing w:before="90"/>
              <w:ind w:left="480"/>
              <w:rPr>
                <w:sz w:val="20"/>
              </w:rPr>
            </w:pPr>
            <w:r>
              <w:rPr>
                <w:sz w:val="20"/>
              </w:rPr>
              <w:t>The</w:t>
            </w:r>
            <w:r>
              <w:rPr>
                <w:spacing w:val="-9"/>
                <w:sz w:val="20"/>
              </w:rPr>
              <w:t xml:space="preserve"> </w:t>
            </w:r>
            <w:r>
              <w:rPr>
                <w:sz w:val="20"/>
              </w:rPr>
              <w:t>student's</w:t>
            </w:r>
            <w:r>
              <w:rPr>
                <w:spacing w:val="-7"/>
                <w:sz w:val="20"/>
              </w:rPr>
              <w:t xml:space="preserve"> </w:t>
            </w:r>
            <w:r>
              <w:rPr>
                <w:sz w:val="20"/>
              </w:rPr>
              <w:t>explanation</w:t>
            </w:r>
            <w:r>
              <w:rPr>
                <w:spacing w:val="-5"/>
                <w:sz w:val="20"/>
              </w:rPr>
              <w:t xml:space="preserve"> </w:t>
            </w:r>
            <w:r>
              <w:rPr>
                <w:sz w:val="20"/>
              </w:rPr>
              <w:t>is</w:t>
            </w:r>
            <w:r>
              <w:rPr>
                <w:spacing w:val="-7"/>
                <w:sz w:val="20"/>
              </w:rPr>
              <w:t xml:space="preserve"> </w:t>
            </w:r>
            <w:r>
              <w:rPr>
                <w:sz w:val="20"/>
              </w:rPr>
              <w:t>relative</w:t>
            </w:r>
            <w:r>
              <w:rPr>
                <w:spacing w:val="-7"/>
                <w:sz w:val="20"/>
              </w:rPr>
              <w:t xml:space="preserve"> </w:t>
            </w:r>
            <w:r>
              <w:rPr>
                <w:sz w:val="20"/>
              </w:rPr>
              <w:t>to</w:t>
            </w:r>
            <w:r>
              <w:rPr>
                <w:spacing w:val="-9"/>
                <w:sz w:val="20"/>
              </w:rPr>
              <w:t xml:space="preserve"> </w:t>
            </w:r>
            <w:r>
              <w:rPr>
                <w:sz w:val="20"/>
              </w:rPr>
              <w:t>the correct concepts.</w:t>
            </w:r>
          </w:p>
        </w:tc>
        <w:tc>
          <w:tcPr>
            <w:tcW w:w="1042" w:type="dxa"/>
          </w:tcPr>
          <w:p>
            <w:pPr>
              <w:pStyle w:val="9"/>
              <w:spacing w:before="7"/>
              <w:rPr>
                <w:rFonts w:ascii="Arial"/>
                <w:b/>
                <w:sz w:val="17"/>
              </w:rPr>
            </w:pPr>
          </w:p>
          <w:p>
            <w:pPr>
              <w:pStyle w:val="9"/>
              <w:spacing w:before="1"/>
              <w:ind w:left="226" w:right="214"/>
              <w:jc w:val="center"/>
              <w:rPr>
                <w:sz w:val="20"/>
              </w:rPr>
            </w:pPr>
            <w:r>
              <w:rPr>
                <w:spacing w:val="-5"/>
                <w:sz w:val="20"/>
              </w:rPr>
              <w:t>20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40" w:hRule="atLeast"/>
        </w:trPr>
        <w:tc>
          <w:tcPr>
            <w:tcW w:w="1733" w:type="dxa"/>
          </w:tcPr>
          <w:p>
            <w:pPr>
              <w:pStyle w:val="9"/>
              <w:spacing w:before="7"/>
              <w:rPr>
                <w:rFonts w:ascii="Arial"/>
                <w:b/>
                <w:sz w:val="17"/>
              </w:rPr>
            </w:pPr>
          </w:p>
          <w:p>
            <w:pPr>
              <w:pStyle w:val="9"/>
              <w:spacing w:before="1"/>
              <w:ind w:right="104"/>
              <w:jc w:val="right"/>
              <w:rPr>
                <w:sz w:val="20"/>
              </w:rPr>
            </w:pPr>
            <w:r>
              <w:rPr>
                <w:spacing w:val="-2"/>
                <w:sz w:val="20"/>
              </w:rPr>
              <w:t>Organization</w:t>
            </w:r>
          </w:p>
        </w:tc>
        <w:tc>
          <w:tcPr>
            <w:tcW w:w="4456" w:type="dxa"/>
          </w:tcPr>
          <w:p>
            <w:pPr>
              <w:pStyle w:val="9"/>
              <w:spacing w:before="88"/>
              <w:ind w:left="480"/>
              <w:rPr>
                <w:sz w:val="20"/>
              </w:rPr>
            </w:pPr>
            <w:r>
              <w:rPr>
                <w:sz w:val="20"/>
              </w:rPr>
              <w:t>Ideas</w:t>
            </w:r>
            <w:r>
              <w:rPr>
                <w:spacing w:val="-7"/>
                <w:sz w:val="20"/>
              </w:rPr>
              <w:t xml:space="preserve"> </w:t>
            </w:r>
            <w:r>
              <w:rPr>
                <w:sz w:val="20"/>
              </w:rPr>
              <w:t>and</w:t>
            </w:r>
            <w:r>
              <w:rPr>
                <w:spacing w:val="-9"/>
                <w:sz w:val="20"/>
              </w:rPr>
              <w:t xml:space="preserve"> </w:t>
            </w:r>
            <w:r>
              <w:rPr>
                <w:sz w:val="20"/>
              </w:rPr>
              <w:t>concepts</w:t>
            </w:r>
            <w:r>
              <w:rPr>
                <w:spacing w:val="-7"/>
                <w:sz w:val="20"/>
              </w:rPr>
              <w:t xml:space="preserve"> </w:t>
            </w:r>
            <w:r>
              <w:rPr>
                <w:sz w:val="20"/>
              </w:rPr>
              <w:t>were</w:t>
            </w:r>
            <w:r>
              <w:rPr>
                <w:spacing w:val="-8"/>
                <w:sz w:val="20"/>
              </w:rPr>
              <w:t xml:space="preserve"> </w:t>
            </w:r>
            <w:r>
              <w:rPr>
                <w:sz w:val="20"/>
              </w:rPr>
              <w:t>presented</w:t>
            </w:r>
            <w:r>
              <w:rPr>
                <w:spacing w:val="-7"/>
                <w:sz w:val="20"/>
              </w:rPr>
              <w:t xml:space="preserve"> </w:t>
            </w:r>
            <w:r>
              <w:rPr>
                <w:sz w:val="20"/>
              </w:rPr>
              <w:t>in</w:t>
            </w:r>
            <w:r>
              <w:rPr>
                <w:spacing w:val="-6"/>
                <w:sz w:val="20"/>
              </w:rPr>
              <w:t xml:space="preserve"> </w:t>
            </w:r>
            <w:r>
              <w:rPr>
                <w:sz w:val="20"/>
              </w:rPr>
              <w:t>an organized manner.</w:t>
            </w:r>
          </w:p>
        </w:tc>
        <w:tc>
          <w:tcPr>
            <w:tcW w:w="1042" w:type="dxa"/>
          </w:tcPr>
          <w:p>
            <w:pPr>
              <w:pStyle w:val="9"/>
              <w:spacing w:before="7"/>
              <w:rPr>
                <w:rFonts w:ascii="Arial"/>
                <w:b/>
                <w:sz w:val="17"/>
              </w:rPr>
            </w:pPr>
          </w:p>
          <w:p>
            <w:pPr>
              <w:pStyle w:val="9"/>
              <w:spacing w:before="1"/>
              <w:ind w:left="226" w:right="214"/>
              <w:jc w:val="center"/>
              <w:rPr>
                <w:sz w:val="20"/>
              </w:rPr>
            </w:pPr>
            <w:r>
              <w:rPr>
                <w:spacing w:val="-5"/>
                <w:sz w:val="20"/>
              </w:rPr>
              <w:t>10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5" w:hRule="atLeast"/>
        </w:trPr>
        <w:tc>
          <w:tcPr>
            <w:tcW w:w="6189" w:type="dxa"/>
            <w:gridSpan w:val="2"/>
          </w:tcPr>
          <w:p>
            <w:pPr>
              <w:pStyle w:val="9"/>
              <w:ind w:left="479"/>
              <w:rPr>
                <w:sz w:val="20"/>
              </w:rPr>
            </w:pPr>
            <w:r>
              <w:rPr>
                <w:spacing w:val="-2"/>
                <w:sz w:val="20"/>
              </w:rPr>
              <w:t>Total</w:t>
            </w:r>
          </w:p>
        </w:tc>
        <w:tc>
          <w:tcPr>
            <w:tcW w:w="1042" w:type="dxa"/>
          </w:tcPr>
          <w:p>
            <w:pPr>
              <w:pStyle w:val="9"/>
              <w:ind w:left="93" w:right="217"/>
              <w:jc w:val="center"/>
              <w:rPr>
                <w:sz w:val="20"/>
              </w:rPr>
            </w:pPr>
            <w:r>
              <w:rPr>
                <w:spacing w:val="-5"/>
                <w:sz w:val="20"/>
              </w:rPr>
              <w:t>50</w:t>
            </w:r>
          </w:p>
        </w:tc>
      </w:tr>
    </w:tbl>
    <w:p>
      <w:pPr>
        <w:pStyle w:val="5"/>
        <w:rPr>
          <w:rFonts w:ascii="Arial"/>
          <w:b/>
        </w:rPr>
      </w:pPr>
    </w:p>
    <w:p>
      <w:pPr>
        <w:spacing w:before="0" w:line="207" w:lineRule="exact"/>
        <w:ind w:left="460" w:right="0" w:firstLine="0"/>
        <w:jc w:val="left"/>
        <w:rPr>
          <w:rFonts w:ascii="Arial"/>
          <w:b/>
          <w:sz w:val="18"/>
        </w:rPr>
      </w:pPr>
      <w:r>
        <w:rPr>
          <w:rFonts w:ascii="Arial"/>
          <w:b/>
          <w:spacing w:val="-2"/>
          <w:sz w:val="18"/>
        </w:rPr>
        <w:t>Reference:</w:t>
      </w:r>
    </w:p>
    <w:p>
      <w:pPr>
        <w:spacing w:before="0"/>
        <w:ind w:left="820" w:right="2181" w:firstLine="0"/>
        <w:jc w:val="left"/>
        <w:rPr>
          <w:sz w:val="18"/>
        </w:rPr>
      </w:pPr>
      <w:r>
        <w:rPr>
          <w:sz w:val="18"/>
        </w:rPr>
        <w:t xml:space="preserve">Hassan, N. (2020, July 1). </w:t>
      </w:r>
      <w:r>
        <w:rPr>
          <w:rFonts w:ascii="Arial"/>
          <w:i/>
          <w:sz w:val="18"/>
        </w:rPr>
        <w:t xml:space="preserve">Active attack vs passive attack. </w:t>
      </w:r>
      <w:r>
        <w:rPr>
          <w:sz w:val="18"/>
        </w:rPr>
        <w:t>Retrieved from https:/</w:t>
      </w:r>
      <w:r>
        <w:fldChar w:fldCharType="begin"/>
      </w:r>
      <w:r>
        <w:instrText xml:space="preserve"> HYPERLINK "http://www.venafi.com/blog/active-attack-vs-passive-attackt" \h </w:instrText>
      </w:r>
      <w:r>
        <w:fldChar w:fldCharType="separate"/>
      </w:r>
      <w:r>
        <w:rPr>
          <w:sz w:val="18"/>
        </w:rPr>
        <w:t>/www.v</w:t>
      </w:r>
      <w:r>
        <w:rPr>
          <w:sz w:val="18"/>
        </w:rPr>
        <w:fldChar w:fldCharType="end"/>
      </w:r>
      <w:r>
        <w:rPr>
          <w:sz w:val="18"/>
        </w:rPr>
        <w:t>e</w:t>
      </w:r>
      <w:r>
        <w:fldChar w:fldCharType="begin"/>
      </w:r>
      <w:r>
        <w:instrText xml:space="preserve"> HYPERLINK "http://www.venafi.com/blog/active-attack-vs-passive-attackt" \h </w:instrText>
      </w:r>
      <w:r>
        <w:fldChar w:fldCharType="separate"/>
      </w:r>
      <w:r>
        <w:rPr>
          <w:sz w:val="18"/>
        </w:rPr>
        <w:t>nafi.com/blog/active-attack-vs-passive-attackt</w:t>
      </w:r>
      <w:r>
        <w:rPr>
          <w:sz w:val="18"/>
        </w:rPr>
        <w:fldChar w:fldCharType="end"/>
      </w:r>
      <w:r>
        <w:rPr>
          <w:spacing w:val="-10"/>
          <w:sz w:val="18"/>
        </w:rPr>
        <w:t xml:space="preserve"> </w:t>
      </w:r>
      <w:r>
        <w:rPr>
          <w:sz w:val="18"/>
        </w:rPr>
        <w:t>on</w:t>
      </w:r>
      <w:r>
        <w:rPr>
          <w:spacing w:val="-9"/>
          <w:sz w:val="18"/>
        </w:rPr>
        <w:t xml:space="preserve"> </w:t>
      </w:r>
      <w:r>
        <w:rPr>
          <w:sz w:val="18"/>
        </w:rPr>
        <w:t>February</w:t>
      </w:r>
      <w:r>
        <w:rPr>
          <w:spacing w:val="-8"/>
          <w:sz w:val="18"/>
        </w:rPr>
        <w:t xml:space="preserve"> </w:t>
      </w:r>
      <w:r>
        <w:rPr>
          <w:sz w:val="18"/>
        </w:rPr>
        <w:t>24,</w:t>
      </w:r>
      <w:r>
        <w:rPr>
          <w:spacing w:val="-9"/>
          <w:sz w:val="18"/>
        </w:rPr>
        <w:t xml:space="preserve"> </w:t>
      </w:r>
      <w:r>
        <w:rPr>
          <w:sz w:val="18"/>
        </w:rPr>
        <w:t>2021</w:t>
      </w:r>
    </w:p>
    <w:sectPr>
      <w:pgSz w:w="12240" w:h="15840"/>
      <w:pgMar w:top="1340" w:right="1320" w:bottom="1200" w:left="1340" w:header="735" w:footer="100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Tahoma">
    <w:panose1 w:val="020B0604030504040204"/>
    <w:charset w:val="01"/>
    <w:family w:val="swiss"/>
    <w:pitch w:val="default"/>
    <w:sig w:usb0="E1002EFF" w:usb1="C000605B" w:usb2="00000029" w:usb3="00000000" w:csb0="200101FF" w:csb1="20280000"/>
  </w:font>
  <w:font w:name="Symbol">
    <w:panose1 w:val="05050102010706020507"/>
    <w:charset w:val="02"/>
    <w:family w:val="decorative"/>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mc:AlternateContent>
        <mc:Choice Requires="wpg">
          <w:drawing>
            <wp:anchor distT="0" distB="0" distL="0" distR="0" simplePos="0" relativeHeight="251661312" behindDoc="1" locked="0" layoutInCell="1" allowOverlap="1">
              <wp:simplePos x="0" y="0"/>
              <wp:positionH relativeFrom="page">
                <wp:posOffset>914400</wp:posOffset>
              </wp:positionH>
              <wp:positionV relativeFrom="page">
                <wp:posOffset>9293225</wp:posOffset>
              </wp:positionV>
              <wp:extent cx="5944870" cy="21590"/>
              <wp:effectExtent l="0" t="0" r="0" b="0"/>
              <wp:wrapNone/>
              <wp:docPr id="10" name="Group 10"/>
              <wp:cNvGraphicFramePr/>
              <a:graphic xmlns:a="http://schemas.openxmlformats.org/drawingml/2006/main">
                <a:graphicData uri="http://schemas.microsoft.com/office/word/2010/wordprocessingGroup">
                  <wpg:wgp>
                    <wpg:cNvGrpSpPr/>
                    <wpg:grpSpPr>
                      <a:xfrm>
                        <a:off x="0" y="0"/>
                        <a:ext cx="5944870" cy="21590"/>
                        <a:chOff x="0" y="0"/>
                        <a:chExt cx="5944870" cy="21590"/>
                      </a:xfrm>
                    </wpg:grpSpPr>
                    <wps:wsp>
                      <wps:cNvPr id="11" name="Graphic 11"/>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noAutofit/>
                      </wps:bodyPr>
                    </wps:wsp>
                    <wps:wsp>
                      <wps:cNvPr id="12" name="Graphic 12"/>
                      <wps:cNvSpPr/>
                      <wps:spPr>
                        <a:xfrm>
                          <a:off x="5941821" y="134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13" name="Graphic 13"/>
                      <wps:cNvSpPr/>
                      <wps:spPr>
                        <a:xfrm>
                          <a:off x="304" y="1358"/>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noAutofit/>
                      </wps:bodyPr>
                    </wps:wsp>
                    <wps:wsp>
                      <wps:cNvPr id="14" name="Graphic 14"/>
                      <wps:cNvSpPr/>
                      <wps:spPr>
                        <a:xfrm>
                          <a:off x="5941821" y="4394"/>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15" name="Graphic 15"/>
                      <wps:cNvSpPr/>
                      <wps:spPr>
                        <a:xfrm>
                          <a:off x="304" y="1811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16" name="Graphic 16"/>
                      <wps:cNvSpPr/>
                      <wps:spPr>
                        <a:xfrm>
                          <a:off x="304" y="18122"/>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731.75pt;height:1.7pt;width:468.1pt;mso-position-horizontal-relative:page;mso-position-vertical-relative:page;z-index:-251655168;mso-width-relative:page;mso-height-relative:page;" coordsize="5944870,21590" o:gfxdata="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">
              <o:lock v:ext="edit" aspectratio="f"/>
              <v:shape id="Graphic 11" o:spid="_x0000_s1026" o:spt="100" style="position:absolute;left:0;top:0;height:19685;width:5943600;" fillcolor="#9F9F9F" filled="t" stroked="f" coordsize="5943600,19685" o:gfxdata="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tGZPW5AAAA2wAA&#10;AA8AAAAAAAAAAQAgAAAAIgAAAGRycy9kb3ducmV2LnhtbFBLAQIUABQAAAAIAIdO4kAzLwWeOwAA&#10;ADkAAAAQAAAAAAAAAAEAIAAAAAgBAABkcnMvc2hhcGV4bWwueG1sUEsFBgAAAAAGAAYAWwEAALID&#10;AAAAAA==&#10;" path="m5943600,0l0,0,0,19685,5943600,19685,5943600,0xe">
                <v:fill on="t" focussize="0,0"/>
                <v:stroke on="f"/>
                <v:imagedata o:title=""/>
                <o:lock v:ext="edit" aspectratio="f"/>
                <v:textbox inset="0mm,0mm,0mm,0mm"/>
              </v:shape>
              <v:shape id="Graphic 12" o:spid="_x0000_s1026" o:spt="100" style="position:absolute;left:5941821;top:1346;height:3175;width:3175;" fillcolor="#E2E2E2" filled="t" stroked="f" coordsize="3175,3175" o:gfxdata="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PQxpLgAAADbAAAA&#10;DwAAAAAAAAABACAAAAAiAAAAZHJzL2Rvd25yZXYueG1sUEsBAhQAFAAAAAgAh07iQDMvBZ47AAAA&#10;OQAAABAAAAAAAAAAAQAgAAAABwEAAGRycy9zaGFwZXhtbC54bWxQSwUGAAAAAAYABgBbAQAAsQMA&#10;AAAA&#10;" path="m3047,0l0,0,0,3047,3047,3047,3047,0xe">
                <v:fill on="t" focussize="0,0"/>
                <v:stroke on="f"/>
                <v:imagedata o:title=""/>
                <o:lock v:ext="edit" aspectratio="f"/>
                <v:textbox inset="0mm,0mm,0mm,0mm"/>
              </v:shape>
              <v:shape id="Graphic 13" o:spid="_x0000_s1026" o:spt="100" style="position:absolute;left:304;top:1358;height:17145;width:5944870;" fillcolor="#9F9F9F" filled="t" stroked="f" coordsize="5944870,17145" o:gfxdata="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Lbz/vQAA&#10;ANsAAAAPAAAAAAAAAAEAIAAAACIAAABkcnMvZG93bnJldi54bWxQSwECFAAUAAAACACHTuJAMy8F&#10;njsAAAA5AAAAEAAAAAAAAAABACAAAAAMAQAAZHJzL3NoYXBleG1sLnhtbFBLBQYAAAAABgAGAFsB&#10;AAC2AwAAAAA=&#10;" path="m3048,3035l0,3035,0,16751,3048,16751,3048,3035xem5944552,0l5941517,0,5941517,3035,5944552,3035,5944552,0xe">
                <v:fill on="t" focussize="0,0"/>
                <v:stroke on="f"/>
                <v:imagedata o:title=""/>
                <o:lock v:ext="edit" aspectratio="f"/>
                <v:textbox inset="0mm,0mm,0mm,0mm"/>
              </v:shape>
              <v:shape id="Graphic 14" o:spid="_x0000_s1026" o:spt="100" style="position:absolute;left:5941821;top:4394;height:13970;width:3175;" fillcolor="#E2E2E2" filled="t" stroked="f" coordsize="3175,13970" o:gfxdata="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Eatr22AAAA2wAAAA8A&#10;AAAAAAAAAQAgAAAAIgAAAGRycy9kb3ducmV2LnhtbFBLAQIUABQAAAAIAIdO4kAzLwWeOwAAADkA&#10;AAAQAAAAAAAAAAEAIAAAAAUBAABkcnMvc2hhcGV4bWwueG1sUEsFBgAAAAAGAAYAWwEAAK8DAAAA&#10;AA==&#10;" path="m3047,0l0,0,0,13715,3047,13715,3047,0xe">
                <v:fill on="t" focussize="0,0"/>
                <v:stroke on="f"/>
                <v:imagedata o:title=""/>
                <o:lock v:ext="edit" aspectratio="f"/>
                <v:textbox inset="0mm,0mm,0mm,0mm"/>
              </v:shape>
              <v:shape id="Graphic 15" o:spid="_x0000_s1026" o:spt="100" style="position:absolute;left:304;top:18110;height:3175;width:3175;" fillcolor="#9F9F9F" filled="t" stroked="f" coordsize="3175,3175" o:gfxdata="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2LMm22AAAA2wAAAA8A&#10;AAAAAAAAAQAgAAAAIgAAAGRycy9kb3ducmV2LnhtbFBLAQIUABQAAAAIAIdO4kAzLwWeOwAAADkA&#10;AAAQAAAAAAAAAAEAIAAAAAUBAABkcnMvc2hhcGV4bWwueG1sUEsFBgAAAAAGAAYAWwEAAK8DAAAA&#10;AA==&#10;" path="m3047,0l0,0,0,3047,3047,3047,3047,0xe">
                <v:fill on="t" focussize="0,0"/>
                <v:stroke on="f"/>
                <v:imagedata o:title=""/>
                <o:lock v:ext="edit" aspectratio="f"/>
                <v:textbox inset="0mm,0mm,0mm,0mm"/>
              </v:shape>
              <v:shape id="Graphic 16" o:spid="_x0000_s1026" o:spt="100" style="position:absolute;left:304;top:18122;height:3175;width:5944870;" fillcolor="#E2E2E2" filled="t" stroked="f" coordsize="5944870,3175" o:gfxdata="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ShBSugAAANsA&#10;AAAPAAAAAAAAAAEAIAAAACIAAABkcnMvZG93bnJldi54bWxQSwECFAAUAAAACACHTuJAMy8FnjsA&#10;AAA5AAAAEAAAAAAAAAABACAAAAAJAQAAZHJzL3NoYXBleG1sLnhtbFBLBQYAAAAABgAGAFsBAACz&#10;AwAAAAA=&#10;" path="m5941428,0l3048,0,0,0,0,3035,3048,3035,5941428,3035,5941428,0xem5944552,0l5941517,0,5941517,3035,5944552,3035,5944552,0xe">
                <v:fill on="t" focussize="0,0"/>
                <v:stroke on="f"/>
                <v:imagedata o:title=""/>
                <o:lock v:ext="edit" aspectratio="f"/>
                <v:textbox inset="0mm,0mm,0mm,0mm"/>
              </v:shape>
            </v:group>
          </w:pict>
        </mc:Fallback>
      </mc:AlternateContent>
    </w:r>
    <w:r>
      <mc:AlternateContent>
        <mc:Choice Requires="wps">
          <w:drawing>
            <wp:anchor distT="0" distB="0" distL="0" distR="0" simplePos="0" relativeHeight="251661312" behindDoc="1" locked="0" layoutInCell="1" allowOverlap="1">
              <wp:simplePos x="0" y="0"/>
              <wp:positionH relativeFrom="page">
                <wp:posOffset>901700</wp:posOffset>
              </wp:positionH>
              <wp:positionV relativeFrom="page">
                <wp:posOffset>9338310</wp:posOffset>
              </wp:positionV>
              <wp:extent cx="1379855" cy="153670"/>
              <wp:effectExtent l="0" t="0" r="0" b="0"/>
              <wp:wrapNone/>
              <wp:docPr id="17" name="Textbox 17"/>
              <wp:cNvGraphicFramePr/>
              <a:graphic xmlns:a="http://schemas.openxmlformats.org/drawingml/2006/main">
                <a:graphicData uri="http://schemas.microsoft.com/office/word/2010/wordprocessingShape">
                  <wps:wsp>
                    <wps:cNvSpPr txBox="1"/>
                    <wps:spPr>
                      <a:xfrm>
                        <a:off x="0" y="0"/>
                        <a:ext cx="1379855" cy="153670"/>
                      </a:xfrm>
                      <a:prstGeom prst="rect">
                        <a:avLst/>
                      </a:prstGeom>
                    </wps:spPr>
                    <wps:txbx>
                      <w:txbxContent>
                        <w:p>
                          <w:pPr>
                            <w:spacing w:before="14"/>
                            <w:ind w:left="20" w:right="0" w:firstLine="0"/>
                            <w:jc w:val="left"/>
                            <w:rPr>
                              <w:rFonts w:ascii="Arial"/>
                              <w:b/>
                              <w:sz w:val="18"/>
                            </w:rPr>
                          </w:pPr>
                          <w:r>
                            <w:rPr>
                              <w:rFonts w:ascii="Arial"/>
                              <w:b/>
                              <w:sz w:val="18"/>
                            </w:rPr>
                            <w:t>03</w:t>
                          </w:r>
                          <w:r>
                            <w:rPr>
                              <w:rFonts w:ascii="Arial"/>
                              <w:b/>
                              <w:spacing w:val="-6"/>
                              <w:sz w:val="18"/>
                            </w:rPr>
                            <w:t xml:space="preserve"> </w:t>
                          </w:r>
                          <w:r>
                            <w:rPr>
                              <w:rFonts w:ascii="Arial"/>
                              <w:b/>
                              <w:sz w:val="18"/>
                            </w:rPr>
                            <w:t>Laboratory</w:t>
                          </w:r>
                          <w:r>
                            <w:rPr>
                              <w:rFonts w:ascii="Arial"/>
                              <w:b/>
                              <w:spacing w:val="-4"/>
                              <w:sz w:val="18"/>
                            </w:rPr>
                            <w:t xml:space="preserve"> </w:t>
                          </w:r>
                          <w:r>
                            <w:rPr>
                              <w:rFonts w:ascii="Arial"/>
                              <w:b/>
                              <w:sz w:val="18"/>
                            </w:rPr>
                            <w:t>Exercise</w:t>
                          </w:r>
                          <w:r>
                            <w:rPr>
                              <w:rFonts w:ascii="Arial"/>
                              <w:b/>
                              <w:spacing w:val="-5"/>
                              <w:sz w:val="18"/>
                            </w:rPr>
                            <w:t xml:space="preserve"> </w:t>
                          </w:r>
                          <w:r>
                            <w:rPr>
                              <w:rFonts w:ascii="Arial"/>
                              <w:b/>
                              <w:spacing w:val="-10"/>
                              <w:sz w:val="18"/>
                            </w:rPr>
                            <w:t>1</w:t>
                          </w:r>
                        </w:p>
                      </w:txbxContent>
                    </wps:txbx>
                    <wps:bodyPr wrap="square" lIns="0" tIns="0" rIns="0" bIns="0" rtlCol="0">
                      <a:noAutofit/>
                    </wps:bodyPr>
                  </wps:wsp>
                </a:graphicData>
              </a:graphic>
            </wp:anchor>
          </w:drawing>
        </mc:Choice>
        <mc:Fallback>
          <w:pict>
            <v:shape id="Textbox 17" o:spid="_x0000_s1026" o:spt="202" type="#_x0000_t202" style="position:absolute;left:0pt;margin-left:71pt;margin-top:735.3pt;height:12.1pt;width:108.65pt;mso-position-horizontal-relative:page;mso-position-vertical-relative:page;z-index:-251655168;mso-width-relative:page;mso-height-relative:page;" filled="f" stroked="f" coordsize="21600,21600" o:gfxdata="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Sryw5toAAAANAQAADwAAAAAAAAABACAAAAAiAAAAZHJzL2Rvd25yZXYueG1sUEsBAhQAFAAA&#10;AAgAh07iQJ+6xPy0AQAAdgMAAA4AAAAAAAAAAQAgAAAAKQEAAGRycy9lMm9Eb2MueG1sUEsFBgAA&#10;AAAGAAYAWQEAAE8FAAAAAA==&#10;">
              <v:fill on="f" focussize="0,0"/>
              <v:stroke on="f"/>
              <v:imagedata o:title=""/>
              <o:lock v:ext="edit" aspectratio="f"/>
              <v:textbox inset="0mm,0mm,0mm,0mm">
                <w:txbxContent>
                  <w:p>
                    <w:pPr>
                      <w:spacing w:before="14"/>
                      <w:ind w:left="20" w:right="0" w:firstLine="0"/>
                      <w:jc w:val="left"/>
                      <w:rPr>
                        <w:rFonts w:ascii="Arial"/>
                        <w:b/>
                        <w:sz w:val="18"/>
                      </w:rPr>
                    </w:pPr>
                    <w:r>
                      <w:rPr>
                        <w:rFonts w:ascii="Arial"/>
                        <w:b/>
                        <w:sz w:val="18"/>
                      </w:rPr>
                      <w:t>03</w:t>
                    </w:r>
                    <w:r>
                      <w:rPr>
                        <w:rFonts w:ascii="Arial"/>
                        <w:b/>
                        <w:spacing w:val="-6"/>
                        <w:sz w:val="18"/>
                      </w:rPr>
                      <w:t xml:space="preserve"> </w:t>
                    </w:r>
                    <w:r>
                      <w:rPr>
                        <w:rFonts w:ascii="Arial"/>
                        <w:b/>
                        <w:sz w:val="18"/>
                      </w:rPr>
                      <w:t>Laboratory</w:t>
                    </w:r>
                    <w:r>
                      <w:rPr>
                        <w:rFonts w:ascii="Arial"/>
                        <w:b/>
                        <w:spacing w:val="-4"/>
                        <w:sz w:val="18"/>
                      </w:rPr>
                      <w:t xml:space="preserve"> </w:t>
                    </w:r>
                    <w:r>
                      <w:rPr>
                        <w:rFonts w:ascii="Arial"/>
                        <w:b/>
                        <w:sz w:val="18"/>
                      </w:rPr>
                      <w:t>Exercise</w:t>
                    </w:r>
                    <w:r>
                      <w:rPr>
                        <w:rFonts w:ascii="Arial"/>
                        <w:b/>
                        <w:spacing w:val="-5"/>
                        <w:sz w:val="18"/>
                      </w:rPr>
                      <w:t xml:space="preserve"> </w:t>
                    </w:r>
                    <w:r>
                      <w:rPr>
                        <w:rFonts w:ascii="Arial"/>
                        <w:b/>
                        <w:spacing w:val="-10"/>
                        <w:sz w:val="18"/>
                      </w:rPr>
                      <w:t>1</w:t>
                    </w:r>
                  </w:p>
                </w:txbxContent>
              </v:textbox>
            </v:shape>
          </w:pict>
        </mc:Fallback>
      </mc:AlternateContent>
    </w:r>
    <w:r>
      <mc:AlternateContent>
        <mc:Choice Requires="wps">
          <w:drawing>
            <wp:anchor distT="0" distB="0" distL="0" distR="0" simplePos="0" relativeHeight="251662336" behindDoc="1" locked="0" layoutInCell="1" allowOverlap="1">
              <wp:simplePos x="0" y="0"/>
              <wp:positionH relativeFrom="page">
                <wp:posOffset>5981700</wp:posOffset>
              </wp:positionH>
              <wp:positionV relativeFrom="page">
                <wp:posOffset>9338310</wp:posOffset>
              </wp:positionV>
              <wp:extent cx="891540" cy="284480"/>
              <wp:effectExtent l="0" t="0" r="0" b="0"/>
              <wp:wrapNone/>
              <wp:docPr id="18" name="Textbox 18"/>
              <wp:cNvGraphicFramePr/>
              <a:graphic xmlns:a="http://schemas.openxmlformats.org/drawingml/2006/main">
                <a:graphicData uri="http://schemas.microsoft.com/office/word/2010/wordprocessingShape">
                  <wps:wsp>
                    <wps:cNvSpPr txBox="1"/>
                    <wps:spPr>
                      <a:xfrm>
                        <a:off x="0" y="0"/>
                        <a:ext cx="891540" cy="284480"/>
                      </a:xfrm>
                      <a:prstGeom prst="rect">
                        <a:avLst/>
                      </a:prstGeom>
                    </wps:spPr>
                    <wps:txbx>
                      <w:txbxContent>
                        <w:p>
                          <w:pPr>
                            <w:spacing w:before="14" w:line="207" w:lineRule="exact"/>
                            <w:ind w:left="0" w:right="19" w:firstLine="0"/>
                            <w:jc w:val="right"/>
                            <w:rPr>
                              <w:rFonts w:ascii="Arial"/>
                              <w:b/>
                              <w:i/>
                              <w:sz w:val="18"/>
                            </w:rPr>
                          </w:pPr>
                          <w:r>
                            <w:rPr>
                              <w:rFonts w:ascii="Arial"/>
                              <w:b/>
                              <w:i/>
                              <w:sz w:val="18"/>
                            </w:rPr>
                            <w:t>*Property</w:t>
                          </w:r>
                          <w:r>
                            <w:rPr>
                              <w:rFonts w:ascii="Arial"/>
                              <w:b/>
                              <w:i/>
                              <w:spacing w:val="-4"/>
                              <w:sz w:val="18"/>
                            </w:rPr>
                            <w:t xml:space="preserve"> </w:t>
                          </w:r>
                          <w:r>
                            <w:rPr>
                              <w:rFonts w:ascii="Arial"/>
                              <w:b/>
                              <w:i/>
                              <w:sz w:val="18"/>
                            </w:rPr>
                            <w:t>of</w:t>
                          </w:r>
                          <w:r>
                            <w:rPr>
                              <w:rFonts w:ascii="Arial"/>
                              <w:b/>
                              <w:i/>
                              <w:spacing w:val="-4"/>
                              <w:sz w:val="18"/>
                            </w:rPr>
                            <w:t xml:space="preserve"> </w:t>
                          </w:r>
                          <w:r>
                            <w:rPr>
                              <w:rFonts w:ascii="Arial"/>
                              <w:b/>
                              <w:i/>
                              <w:spacing w:val="-5"/>
                              <w:sz w:val="18"/>
                            </w:rPr>
                            <w:t>STI</w:t>
                          </w:r>
                        </w:p>
                        <w:p>
                          <w:pPr>
                            <w:spacing w:before="0" w:line="207" w:lineRule="exact"/>
                            <w:ind w:left="0" w:right="18" w:firstLine="0"/>
                            <w:jc w:val="right"/>
                            <w:rPr>
                              <w:rFonts w:ascii="Arial"/>
                              <w:b/>
                              <w:sz w:val="18"/>
                            </w:rPr>
                          </w:pPr>
                          <w:r>
                            <w:rPr>
                              <w:rFonts w:ascii="Arial"/>
                              <w:b/>
                              <w:sz w:val="18"/>
                            </w:rPr>
                            <w:t>Page</w:t>
                          </w:r>
                          <w:r>
                            <w:rPr>
                              <w:rFonts w:ascii="Arial"/>
                              <w:b/>
                              <w:spacing w:val="-3"/>
                              <w:sz w:val="18"/>
                            </w:rPr>
                            <w:t xml:space="preserve"> </w:t>
                          </w:r>
                          <w:r>
                            <w:rPr>
                              <w:rFonts w:ascii="Arial"/>
                              <w:b/>
                              <w:sz w:val="18"/>
                            </w:rPr>
                            <w:fldChar w:fldCharType="begin"/>
                          </w:r>
                          <w:r>
                            <w:rPr>
                              <w:rFonts w:ascii="Arial"/>
                              <w:b/>
                              <w:sz w:val="18"/>
                            </w:rPr>
                            <w:instrText xml:space="preserve"> PAGE </w:instrText>
                          </w:r>
                          <w:r>
                            <w:rPr>
                              <w:rFonts w:ascii="Arial"/>
                              <w:b/>
                              <w:sz w:val="18"/>
                            </w:rPr>
                            <w:fldChar w:fldCharType="separate"/>
                          </w:r>
                          <w:r>
                            <w:rPr>
                              <w:rFonts w:ascii="Arial"/>
                              <w:b/>
                              <w:sz w:val="18"/>
                            </w:rPr>
                            <w:t>1</w:t>
                          </w:r>
                          <w:r>
                            <w:rPr>
                              <w:rFonts w:ascii="Arial"/>
                              <w:b/>
                              <w:sz w:val="18"/>
                            </w:rPr>
                            <w:fldChar w:fldCharType="end"/>
                          </w:r>
                          <w:r>
                            <w:rPr>
                              <w:rFonts w:ascii="Arial"/>
                              <w:b/>
                              <w:sz w:val="18"/>
                            </w:rPr>
                            <w:t xml:space="preserve"> of</w:t>
                          </w:r>
                          <w:r>
                            <w:rPr>
                              <w:rFonts w:ascii="Arial"/>
                              <w:b/>
                              <w:spacing w:val="-3"/>
                              <w:sz w:val="18"/>
                            </w:rPr>
                            <w:t xml:space="preserve"> </w:t>
                          </w:r>
                          <w:r>
                            <w:rPr>
                              <w:rFonts w:ascii="Arial"/>
                              <w:b/>
                              <w:spacing w:val="-10"/>
                              <w:sz w:val="18"/>
                            </w:rPr>
                            <w:fldChar w:fldCharType="begin"/>
                          </w:r>
                          <w:r>
                            <w:rPr>
                              <w:rFonts w:ascii="Arial"/>
                              <w:b/>
                              <w:spacing w:val="-10"/>
                              <w:sz w:val="18"/>
                            </w:rPr>
                            <w:instrText xml:space="preserve"> NUMPAGES </w:instrText>
                          </w:r>
                          <w:r>
                            <w:rPr>
                              <w:rFonts w:ascii="Arial"/>
                              <w:b/>
                              <w:spacing w:val="-10"/>
                              <w:sz w:val="18"/>
                            </w:rPr>
                            <w:fldChar w:fldCharType="separate"/>
                          </w:r>
                          <w:r>
                            <w:rPr>
                              <w:rFonts w:ascii="Arial"/>
                              <w:b/>
                              <w:spacing w:val="-10"/>
                              <w:sz w:val="18"/>
                            </w:rPr>
                            <w:t>2</w:t>
                          </w:r>
                          <w:r>
                            <w:rPr>
                              <w:rFonts w:ascii="Arial"/>
                              <w:b/>
                              <w:spacing w:val="-10"/>
                              <w:sz w:val="18"/>
                            </w:rPr>
                            <w:fldChar w:fldCharType="end"/>
                          </w:r>
                        </w:p>
                      </w:txbxContent>
                    </wps:txbx>
                    <wps:bodyPr wrap="square" lIns="0" tIns="0" rIns="0" bIns="0" rtlCol="0">
                      <a:noAutofit/>
                    </wps:bodyPr>
                  </wps:wsp>
                </a:graphicData>
              </a:graphic>
            </wp:anchor>
          </w:drawing>
        </mc:Choice>
        <mc:Fallback>
          <w:pict>
            <v:shape id="Textbox 18" o:spid="_x0000_s1026" o:spt="202" type="#_x0000_t202" style="position:absolute;left:0pt;margin-left:471pt;margin-top:735.3pt;height:22.4pt;width:70.2pt;mso-position-horizontal-relative:page;mso-position-vertical-relative:page;z-index:-251654144;mso-width-relative:page;mso-height-relative:page;" filled="f" stroked="f" coordsize="21600,21600" o:gfxdata="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XI/yENwAAAAOAQAADwAAAAAAAAABACAAAAAiAAAAZHJzL2Rvd25yZXYueG1sUEsBAhQAFAAA&#10;AAgAh07iQBBZE4WyAQAAdQMAAA4AAAAAAAAAAQAgAAAAKwEAAGRycy9lMm9Eb2MueG1sUEsFBgAA&#10;AAAGAAYAWQEAAE8FAAAAAA==&#10;">
              <v:fill on="f" focussize="0,0"/>
              <v:stroke on="f"/>
              <v:imagedata o:title=""/>
              <o:lock v:ext="edit" aspectratio="f"/>
              <v:textbox inset="0mm,0mm,0mm,0mm">
                <w:txbxContent>
                  <w:p>
                    <w:pPr>
                      <w:spacing w:before="14" w:line="207" w:lineRule="exact"/>
                      <w:ind w:left="0" w:right="19" w:firstLine="0"/>
                      <w:jc w:val="right"/>
                      <w:rPr>
                        <w:rFonts w:ascii="Arial"/>
                        <w:b/>
                        <w:i/>
                        <w:sz w:val="18"/>
                      </w:rPr>
                    </w:pPr>
                    <w:r>
                      <w:rPr>
                        <w:rFonts w:ascii="Arial"/>
                        <w:b/>
                        <w:i/>
                        <w:sz w:val="18"/>
                      </w:rPr>
                      <w:t>*Property</w:t>
                    </w:r>
                    <w:r>
                      <w:rPr>
                        <w:rFonts w:ascii="Arial"/>
                        <w:b/>
                        <w:i/>
                        <w:spacing w:val="-4"/>
                        <w:sz w:val="18"/>
                      </w:rPr>
                      <w:t xml:space="preserve"> </w:t>
                    </w:r>
                    <w:r>
                      <w:rPr>
                        <w:rFonts w:ascii="Arial"/>
                        <w:b/>
                        <w:i/>
                        <w:sz w:val="18"/>
                      </w:rPr>
                      <w:t>of</w:t>
                    </w:r>
                    <w:r>
                      <w:rPr>
                        <w:rFonts w:ascii="Arial"/>
                        <w:b/>
                        <w:i/>
                        <w:spacing w:val="-4"/>
                        <w:sz w:val="18"/>
                      </w:rPr>
                      <w:t xml:space="preserve"> </w:t>
                    </w:r>
                    <w:r>
                      <w:rPr>
                        <w:rFonts w:ascii="Arial"/>
                        <w:b/>
                        <w:i/>
                        <w:spacing w:val="-5"/>
                        <w:sz w:val="18"/>
                      </w:rPr>
                      <w:t>STI</w:t>
                    </w:r>
                  </w:p>
                  <w:p>
                    <w:pPr>
                      <w:spacing w:before="0" w:line="207" w:lineRule="exact"/>
                      <w:ind w:left="0" w:right="18" w:firstLine="0"/>
                      <w:jc w:val="right"/>
                      <w:rPr>
                        <w:rFonts w:ascii="Arial"/>
                        <w:b/>
                        <w:sz w:val="18"/>
                      </w:rPr>
                    </w:pPr>
                    <w:r>
                      <w:rPr>
                        <w:rFonts w:ascii="Arial"/>
                        <w:b/>
                        <w:sz w:val="18"/>
                      </w:rPr>
                      <w:t>Page</w:t>
                    </w:r>
                    <w:r>
                      <w:rPr>
                        <w:rFonts w:ascii="Arial"/>
                        <w:b/>
                        <w:spacing w:val="-3"/>
                        <w:sz w:val="18"/>
                      </w:rPr>
                      <w:t xml:space="preserve"> </w:t>
                    </w:r>
                    <w:r>
                      <w:rPr>
                        <w:rFonts w:ascii="Arial"/>
                        <w:b/>
                        <w:sz w:val="18"/>
                      </w:rPr>
                      <w:fldChar w:fldCharType="begin"/>
                    </w:r>
                    <w:r>
                      <w:rPr>
                        <w:rFonts w:ascii="Arial"/>
                        <w:b/>
                        <w:sz w:val="18"/>
                      </w:rPr>
                      <w:instrText xml:space="preserve"> PAGE </w:instrText>
                    </w:r>
                    <w:r>
                      <w:rPr>
                        <w:rFonts w:ascii="Arial"/>
                        <w:b/>
                        <w:sz w:val="18"/>
                      </w:rPr>
                      <w:fldChar w:fldCharType="separate"/>
                    </w:r>
                    <w:r>
                      <w:rPr>
                        <w:rFonts w:ascii="Arial"/>
                        <w:b/>
                        <w:sz w:val="18"/>
                      </w:rPr>
                      <w:t>1</w:t>
                    </w:r>
                    <w:r>
                      <w:rPr>
                        <w:rFonts w:ascii="Arial"/>
                        <w:b/>
                        <w:sz w:val="18"/>
                      </w:rPr>
                      <w:fldChar w:fldCharType="end"/>
                    </w:r>
                    <w:r>
                      <w:rPr>
                        <w:rFonts w:ascii="Arial"/>
                        <w:b/>
                        <w:sz w:val="18"/>
                      </w:rPr>
                      <w:t xml:space="preserve"> of</w:t>
                    </w:r>
                    <w:r>
                      <w:rPr>
                        <w:rFonts w:ascii="Arial"/>
                        <w:b/>
                        <w:spacing w:val="-3"/>
                        <w:sz w:val="18"/>
                      </w:rPr>
                      <w:t xml:space="preserve"> </w:t>
                    </w:r>
                    <w:r>
                      <w:rPr>
                        <w:rFonts w:ascii="Arial"/>
                        <w:b/>
                        <w:spacing w:val="-10"/>
                        <w:sz w:val="18"/>
                      </w:rPr>
                      <w:fldChar w:fldCharType="begin"/>
                    </w:r>
                    <w:r>
                      <w:rPr>
                        <w:rFonts w:ascii="Arial"/>
                        <w:b/>
                        <w:spacing w:val="-10"/>
                        <w:sz w:val="18"/>
                      </w:rPr>
                      <w:instrText xml:space="preserve"> NUMPAGES </w:instrText>
                    </w:r>
                    <w:r>
                      <w:rPr>
                        <w:rFonts w:ascii="Arial"/>
                        <w:b/>
                        <w:spacing w:val="-10"/>
                        <w:sz w:val="18"/>
                      </w:rPr>
                      <w:fldChar w:fldCharType="separate"/>
                    </w:r>
                    <w:r>
                      <w:rPr>
                        <w:rFonts w:ascii="Arial"/>
                        <w:b/>
                        <w:spacing w:val="-10"/>
                        <w:sz w:val="18"/>
                      </w:rPr>
                      <w:t>2</w:t>
                    </w:r>
                    <w:r>
                      <w:rPr>
                        <w:rFonts w:ascii="Arial"/>
                        <w:b/>
                        <w:spacing w:val="-10"/>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w:drawing>
        <wp:anchor distT="0" distB="0" distL="0" distR="0" simplePos="0" relativeHeight="251659264" behindDoc="1" locked="0" layoutInCell="1" allowOverlap="1">
          <wp:simplePos x="0" y="0"/>
          <wp:positionH relativeFrom="page">
            <wp:posOffset>982980</wp:posOffset>
          </wp:positionH>
          <wp:positionV relativeFrom="page">
            <wp:posOffset>466725</wp:posOffset>
          </wp:positionV>
          <wp:extent cx="518160" cy="264795"/>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18096" cy="264795"/>
                  </a:xfrm>
                  <a:prstGeom prst="rect">
                    <a:avLst/>
                  </a:prstGeom>
                </pic:spPr>
              </pic:pic>
            </a:graphicData>
          </a:graphic>
        </wp:anchor>
      </w:drawing>
    </w:r>
    <w:r>
      <mc:AlternateContent>
        <mc:Choice Requires="wpg">
          <w:drawing>
            <wp:anchor distT="0" distB="0" distL="0" distR="0" simplePos="0" relativeHeight="251660288" behindDoc="1" locked="0" layoutInCell="1" allowOverlap="1">
              <wp:simplePos x="0" y="0"/>
              <wp:positionH relativeFrom="page">
                <wp:posOffset>914400</wp:posOffset>
              </wp:positionH>
              <wp:positionV relativeFrom="page">
                <wp:posOffset>782955</wp:posOffset>
              </wp:positionV>
              <wp:extent cx="5944870" cy="20320"/>
              <wp:effectExtent l="0" t="0" r="0" b="0"/>
              <wp:wrapNone/>
              <wp:docPr id="2" name="Group 2"/>
              <wp:cNvGraphicFramePr/>
              <a:graphic xmlns:a="http://schemas.openxmlformats.org/drawingml/2006/main">
                <a:graphicData uri="http://schemas.microsoft.com/office/word/2010/wordprocessingGroup">
                  <wpg:wgp>
                    <wpg:cNvGrpSpPr/>
                    <wpg:grpSpPr>
                      <a:xfrm>
                        <a:off x="0" y="0"/>
                        <a:ext cx="5944870" cy="20320"/>
                        <a:chOff x="0" y="0"/>
                        <a:chExt cx="5944870" cy="20320"/>
                      </a:xfrm>
                    </wpg:grpSpPr>
                    <wps:wsp>
                      <wps:cNvPr id="3" name="Graphic 3"/>
                      <wps:cNvSpPr/>
                      <wps:spPr>
                        <a:xfrm>
                          <a:off x="0" y="0"/>
                          <a:ext cx="5943600" cy="20320"/>
                        </a:xfrm>
                        <a:custGeom>
                          <a:avLst/>
                          <a:gdLst/>
                          <a:ahLst/>
                          <a:cxnLst/>
                          <a:rect l="l" t="t" r="r" b="b"/>
                          <a:pathLst>
                            <a:path w="5943600" h="20320">
                              <a:moveTo>
                                <a:pt x="5943600" y="254"/>
                              </a:moveTo>
                              <a:lnTo>
                                <a:pt x="5941733" y="254"/>
                              </a:lnTo>
                              <a:lnTo>
                                <a:pt x="5941733" y="0"/>
                              </a:lnTo>
                              <a:lnTo>
                                <a:pt x="3352" y="0"/>
                              </a:lnTo>
                              <a:lnTo>
                                <a:pt x="304" y="0"/>
                              </a:lnTo>
                              <a:lnTo>
                                <a:pt x="304" y="254"/>
                              </a:lnTo>
                              <a:lnTo>
                                <a:pt x="0" y="254"/>
                              </a:lnTo>
                              <a:lnTo>
                                <a:pt x="0" y="19939"/>
                              </a:lnTo>
                              <a:lnTo>
                                <a:pt x="5943600" y="19939"/>
                              </a:lnTo>
                              <a:lnTo>
                                <a:pt x="5943600" y="254"/>
                              </a:lnTo>
                              <a:close/>
                            </a:path>
                          </a:pathLst>
                        </a:custGeom>
                        <a:solidFill>
                          <a:srgbClr val="9F9F9F"/>
                        </a:solidFill>
                      </wps:spPr>
                      <wps:bodyPr wrap="square" lIns="0" tIns="0" rIns="0" bIns="0" rtlCol="0">
                        <a:noAutofit/>
                      </wps:bodyPr>
                    </wps:wsp>
                    <wps:wsp>
                      <wps:cNvPr id="4" name="Graphic 4"/>
                      <wps:cNvSpPr/>
                      <wps:spPr>
                        <a:xfrm>
                          <a:off x="5941821"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5" name="Graphic 5"/>
                      <wps:cNvSpPr/>
                      <wps:spPr>
                        <a:xfrm>
                          <a:off x="304" y="0"/>
                          <a:ext cx="5944870" cy="17145"/>
                        </a:xfrm>
                        <a:custGeom>
                          <a:avLst/>
                          <a:gdLst/>
                          <a:ahLst/>
                          <a:cxnLst/>
                          <a:rect l="l" t="t" r="r" b="b"/>
                          <a:pathLst>
                            <a:path w="5944870" h="17145">
                              <a:moveTo>
                                <a:pt x="3048" y="3048"/>
                              </a:moveTo>
                              <a:lnTo>
                                <a:pt x="0" y="3048"/>
                              </a:lnTo>
                              <a:lnTo>
                                <a:pt x="0" y="16764"/>
                              </a:lnTo>
                              <a:lnTo>
                                <a:pt x="3048" y="16764"/>
                              </a:lnTo>
                              <a:lnTo>
                                <a:pt x="3048" y="3048"/>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noAutofit/>
                      </wps:bodyPr>
                    </wps:wsp>
                    <wps:wsp>
                      <wps:cNvPr id="6" name="Graphic 6"/>
                      <wps:cNvSpPr/>
                      <wps:spPr>
                        <a:xfrm>
                          <a:off x="5941821" y="3047"/>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7" name="Graphic 7"/>
                      <wps:cNvSpPr/>
                      <wps:spPr>
                        <a:xfrm>
                          <a:off x="304" y="1676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8" name="Graphic 8"/>
                      <wps:cNvSpPr/>
                      <wps:spPr>
                        <a:xfrm>
                          <a:off x="304" y="16763"/>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61.65pt;height:1.6pt;width:468.1pt;mso-position-horizontal-relative:page;mso-position-vertical-relative:page;z-index:-251656192;mso-width-relative:page;mso-height-relative:page;" coordsize="5944870,20320" o:gfxdata="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">
              <o:lock v:ext="edit" aspectratio="f"/>
              <v:shape id="Graphic 3" o:spid="_x0000_s1026" o:spt="100" style="position:absolute;left:0;top:0;height:20320;width:5943600;" fillcolor="#9F9F9F" filled="t" stroked="f" coordsize="5943600,20320" o:gfxdata="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jMivQAA&#10;ANoAAAAPAAAAAAAAAAEAIAAAACIAAABkcnMvZG93bnJldi54bWxQSwECFAAUAAAACACHTuJAMy8F&#10;njsAAAA5AAAAEAAAAAAAAAABACAAAAAMAQAAZHJzL3NoYXBleG1sLnhtbFBLBQYAAAAABgAGAFsB&#10;AAC2AwAAAAA=&#10;" path="m5943600,254l5941733,254,5941733,0,3352,0,304,0,304,254,0,254,0,19939,5943600,19939,5943600,254xe">
                <v:fill on="t" focussize="0,0"/>
                <v:stroke on="f"/>
                <v:imagedata o:title=""/>
                <o:lock v:ext="edit" aspectratio="f"/>
                <v:textbox inset="0mm,0mm,0mm,0mm"/>
              </v:shape>
              <v:shape id="Graphic 4" o:spid="_x0000_s1026" o:spt="100" style="position:absolute;left:5941821;top:0;height:3175;width:3175;" fillcolor="#E2E2E2" filled="t" stroked="f" coordsize="3175,3175" o:gfxdata="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7ZMTugAAANoA&#10;AAAPAAAAAAAAAAEAIAAAACIAAABkcnMvZG93bnJldi54bWxQSwECFAAUAAAACACHTuJAMy8FnjsA&#10;AAA5AAAAEAAAAAAAAAABACAAAAAJAQAAZHJzL3NoYXBleG1sLnhtbFBLBQYAAAAABgAGAFsBAACz&#10;AwAAAAA=&#10;" path="m3047,0l0,0,0,3048,3047,3048,3047,0xe">
                <v:fill on="t" focussize="0,0"/>
                <v:stroke on="f"/>
                <v:imagedata o:title=""/>
                <o:lock v:ext="edit" aspectratio="f"/>
                <v:textbox inset="0mm,0mm,0mm,0mm"/>
              </v:shape>
              <v:shape id="Graphic 5" o:spid="_x0000_s1026" o:spt="100" style="position:absolute;left:304;top:0;height:17145;width:5944870;" fillcolor="#9F9F9F" filled="t" stroked="f" coordsize="5944870,17145" o:gfxdata="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3c8avQAA&#10;ANoAAAAPAAAAAAAAAAEAIAAAACIAAABkcnMvZG93bnJldi54bWxQSwECFAAUAAAACACHTuJAMy8F&#10;njsAAAA5AAAAEAAAAAAAAAABACAAAAAMAQAAZHJzL3NoYXBleG1sLnhtbFBLBQYAAAAABgAGAFsB&#10;AAC2AwAAAAA=&#10;" path="m3048,3048l0,3048,0,16764,3048,16764,3048,3048xem5944552,0l5941517,0,5941517,3048,5944552,3048,5944552,0xe">
                <v:fill on="t" focussize="0,0"/>
                <v:stroke on="f"/>
                <v:imagedata o:title=""/>
                <o:lock v:ext="edit" aspectratio="f"/>
                <v:textbox inset="0mm,0mm,0mm,0mm"/>
              </v:shape>
              <v:shape id="Graphic 6" o:spid="_x0000_s1026" o:spt="100" style="position:absolute;left:5941821;top:3047;height:13970;width:3175;" fillcolor="#E2E2E2" filled="t" stroked="f" coordsize="3175,13970" o:gfxdata="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XF/LgAAADaAAAA&#10;DwAAAAAAAAABACAAAAAiAAAAZHJzL2Rvd25yZXYueG1sUEsBAhQAFAAAAAgAh07iQDMvBZ47AAAA&#10;OQAAABAAAAAAAAAAAQAgAAAABwEAAGRycy9zaGFwZXhtbC54bWxQSwUGAAAAAAYABgBbAQAAsQMA&#10;AAAA&#10;" path="m3047,0l0,0,0,13716,3047,13716,3047,0xe">
                <v:fill on="t" focussize="0,0"/>
                <v:stroke on="f"/>
                <v:imagedata o:title=""/>
                <o:lock v:ext="edit" aspectratio="f"/>
                <v:textbox inset="0mm,0mm,0mm,0mm"/>
              </v:shape>
              <v:shape id="Graphic 7" o:spid="_x0000_s1026" o:spt="100" style="position:absolute;left:304;top:16764;height:3175;width:3175;" fillcolor="#9F9F9F" filled="t" stroked="f" coordsize="3175,3175" o:gfxdata="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Z1pQrgAAADaAAAA&#10;DwAAAAAAAAABACAAAAAiAAAAZHJzL2Rvd25yZXYueG1sUEsBAhQAFAAAAAgAh07iQDMvBZ47AAAA&#10;OQAAABAAAAAAAAAAAQAgAAAABwEAAGRycy9zaGFwZXhtbC54bWxQSwUGAAAAAAYABgBbAQAAsQMA&#10;AAAA&#10;" path="m3047,0l0,0,0,3048,3047,3048,3047,0xe">
                <v:fill on="t" focussize="0,0"/>
                <v:stroke on="f"/>
                <v:imagedata o:title=""/>
                <o:lock v:ext="edit" aspectratio="f"/>
                <v:textbox inset="0mm,0mm,0mm,0mm"/>
              </v:shape>
              <v:shape id="Graphic 8" o:spid="_x0000_s1026" o:spt="100" style="position:absolute;left:304;top:16763;height:3175;width:5944870;" fillcolor="#E2E2E2" filled="t" stroked="f" coordsize="5944870,3175" o:gfxdata="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0fYPrgAAADaAAAA&#10;DwAAAAAAAAABACAAAAAiAAAAZHJzL2Rvd25yZXYueG1sUEsBAhQAFAAAAAgAh07iQDMvBZ47AAAA&#10;OQAAABAAAAAAAAAAAQAgAAAABwEAAGRycy9zaGFwZXhtbC54bWxQSwUGAAAAAAYABgBbAQAAsQMA&#10;AAAA&#10;" path="m5941428,0l3048,0,0,0,0,3048,3048,3048,5941428,3048,5941428,0xem5944552,0l5941517,0,5941517,3048,5944552,3048,5944552,0xe">
                <v:fill on="t" focussize="0,0"/>
                <v:stroke on="f"/>
                <v:imagedata o:title=""/>
                <o:lock v:ext="edit" aspectratio="f"/>
                <v:textbox inset="0mm,0mm,0mm,0mm"/>
              </v:shape>
            </v:group>
          </w:pict>
        </mc:Fallback>
      </mc:AlternateContent>
    </w:r>
    <w:r>
      <mc:AlternateContent>
        <mc:Choice Requires="wps">
          <w:drawing>
            <wp:anchor distT="0" distB="0" distL="0" distR="0" simplePos="0" relativeHeight="251660288" behindDoc="1" locked="0" layoutInCell="1" allowOverlap="1">
              <wp:simplePos x="0" y="0"/>
              <wp:positionH relativeFrom="page">
                <wp:posOffset>6489700</wp:posOffset>
              </wp:positionH>
              <wp:positionV relativeFrom="page">
                <wp:posOffset>592455</wp:posOffset>
              </wp:positionV>
              <wp:extent cx="383540" cy="153670"/>
              <wp:effectExtent l="0" t="0" r="0" b="0"/>
              <wp:wrapNone/>
              <wp:docPr id="9" name="Textbox 9"/>
              <wp:cNvGraphicFramePr/>
              <a:graphic xmlns:a="http://schemas.openxmlformats.org/drawingml/2006/main">
                <a:graphicData uri="http://schemas.microsoft.com/office/word/2010/wordprocessingShape">
                  <wps:wsp>
                    <wps:cNvSpPr txBox="1"/>
                    <wps:spPr>
                      <a:xfrm>
                        <a:off x="0" y="0"/>
                        <a:ext cx="383540" cy="153670"/>
                      </a:xfrm>
                      <a:prstGeom prst="rect">
                        <a:avLst/>
                      </a:prstGeom>
                    </wps:spPr>
                    <wps:txbx>
                      <w:txbxContent>
                        <w:p>
                          <w:pPr>
                            <w:spacing w:before="14"/>
                            <w:ind w:left="20" w:right="0" w:firstLine="0"/>
                            <w:jc w:val="left"/>
                            <w:rPr>
                              <w:rFonts w:ascii="Arial"/>
                              <w:b/>
                              <w:sz w:val="18"/>
                            </w:rPr>
                          </w:pPr>
                          <w:r>
                            <w:rPr>
                              <w:rFonts w:ascii="Arial"/>
                              <w:b/>
                              <w:spacing w:val="-2"/>
                              <w:sz w:val="18"/>
                            </w:rPr>
                            <w:t>IT2028</w:t>
                          </w:r>
                        </w:p>
                      </w:txbxContent>
                    </wps:txbx>
                    <wps:bodyPr wrap="square" lIns="0" tIns="0" rIns="0" bIns="0" rtlCol="0">
                      <a:noAutofit/>
                    </wps:bodyPr>
                  </wps:wsp>
                </a:graphicData>
              </a:graphic>
            </wp:anchor>
          </w:drawing>
        </mc:Choice>
        <mc:Fallback>
          <w:pict>
            <v:shape id="Textbox 9" o:spid="_x0000_s1026" o:spt="202" type="#_x0000_t202" style="position:absolute;left:0pt;margin-left:511pt;margin-top:46.65pt;height:12.1pt;width:30.2pt;mso-position-horizontal-relative:page;mso-position-vertical-relative:page;z-index:-251656192;mso-width-relative:page;mso-height-relative:page;" filled="f" stroked="f" coordsize="21600,21600" o:gfxdata="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SfDdy2gAAAAwBAAAPAAAAAAAAAAEAIAAAACIAAABkcnMvZG93bnJldi54bWxQSwECFAAUAAAA&#10;CACHTuJAoprZ1rMBAABzAwAADgAAAAAAAAABACAAAAApAQAAZHJzL2Uyb0RvYy54bWxQSwUGAAAA&#10;AAYABgBZAQAATgUAAAAA&#10;">
              <v:fill on="f" focussize="0,0"/>
              <v:stroke on="f"/>
              <v:imagedata o:title=""/>
              <o:lock v:ext="edit" aspectratio="f"/>
              <v:textbox inset="0mm,0mm,0mm,0mm">
                <w:txbxContent>
                  <w:p>
                    <w:pPr>
                      <w:spacing w:before="14"/>
                      <w:ind w:left="20" w:right="0" w:firstLine="0"/>
                      <w:jc w:val="left"/>
                      <w:rPr>
                        <w:rFonts w:ascii="Arial"/>
                        <w:b/>
                        <w:sz w:val="18"/>
                      </w:rPr>
                    </w:pPr>
                    <w:r>
                      <w:rPr>
                        <w:rFonts w:ascii="Arial"/>
                        <w:b/>
                        <w:spacing w:val="-2"/>
                        <w:sz w:val="18"/>
                      </w:rPr>
                      <w:t>IT2028</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820" w:hanging="360"/>
        <w:jc w:val="left"/>
      </w:pPr>
      <w:rPr>
        <w:rFonts w:hint="default" w:ascii="Arial MT" w:hAnsi="Arial MT" w:eastAsia="Arial MT" w:cs="Arial MT"/>
        <w:b w:val="0"/>
        <w:bCs w:val="0"/>
        <w:i w:val="0"/>
        <w:iCs w:val="0"/>
        <w:spacing w:val="-1"/>
        <w:w w:val="99"/>
        <w:sz w:val="20"/>
        <w:szCs w:val="20"/>
        <w:lang w:val="en-US" w:eastAsia="en-US" w:bidi="ar-SA"/>
      </w:rPr>
    </w:lvl>
    <w:lvl w:ilvl="1" w:tentative="0">
      <w:start w:val="0"/>
      <w:numFmt w:val="bullet"/>
      <w:lvlText w:val=""/>
      <w:lvlJc w:val="left"/>
      <w:pPr>
        <w:ind w:left="1953" w:hanging="360"/>
      </w:pPr>
      <w:rPr>
        <w:rFonts w:hint="default" w:ascii="Symbol" w:hAnsi="Symbol" w:eastAsia="Symbol" w:cs="Symbol"/>
        <w:b w:val="0"/>
        <w:bCs w:val="0"/>
        <w:i w:val="0"/>
        <w:iCs w:val="0"/>
        <w:spacing w:val="0"/>
        <w:w w:val="99"/>
        <w:sz w:val="20"/>
        <w:szCs w:val="20"/>
        <w:lang w:val="en-US" w:eastAsia="en-US" w:bidi="ar-SA"/>
      </w:rPr>
    </w:lvl>
    <w:lvl w:ilvl="2" w:tentative="0">
      <w:start w:val="0"/>
      <w:numFmt w:val="bullet"/>
      <w:lvlText w:val="•"/>
      <w:lvlJc w:val="left"/>
      <w:pPr>
        <w:ind w:left="2806" w:hanging="360"/>
      </w:pPr>
      <w:rPr>
        <w:rFonts w:hint="default"/>
        <w:lang w:val="en-US" w:eastAsia="en-US" w:bidi="ar-SA"/>
      </w:rPr>
    </w:lvl>
    <w:lvl w:ilvl="3" w:tentative="0">
      <w:start w:val="0"/>
      <w:numFmt w:val="bullet"/>
      <w:lvlText w:val="•"/>
      <w:lvlJc w:val="left"/>
      <w:pPr>
        <w:ind w:left="3653" w:hanging="360"/>
      </w:pPr>
      <w:rPr>
        <w:rFonts w:hint="default"/>
        <w:lang w:val="en-US" w:eastAsia="en-US" w:bidi="ar-SA"/>
      </w:rPr>
    </w:lvl>
    <w:lvl w:ilvl="4" w:tentative="0">
      <w:start w:val="0"/>
      <w:numFmt w:val="bullet"/>
      <w:lvlText w:val="•"/>
      <w:lvlJc w:val="left"/>
      <w:pPr>
        <w:ind w:left="4500" w:hanging="360"/>
      </w:pPr>
      <w:rPr>
        <w:rFonts w:hint="default"/>
        <w:lang w:val="en-US" w:eastAsia="en-US" w:bidi="ar-SA"/>
      </w:rPr>
    </w:lvl>
    <w:lvl w:ilvl="5" w:tentative="0">
      <w:start w:val="0"/>
      <w:numFmt w:val="bullet"/>
      <w:lvlText w:val="•"/>
      <w:lvlJc w:val="left"/>
      <w:pPr>
        <w:ind w:left="5346" w:hanging="360"/>
      </w:pPr>
      <w:rPr>
        <w:rFonts w:hint="default"/>
        <w:lang w:val="en-US" w:eastAsia="en-US" w:bidi="ar-SA"/>
      </w:rPr>
    </w:lvl>
    <w:lvl w:ilvl="6" w:tentative="0">
      <w:start w:val="0"/>
      <w:numFmt w:val="bullet"/>
      <w:lvlText w:val="•"/>
      <w:lvlJc w:val="left"/>
      <w:pPr>
        <w:ind w:left="6193" w:hanging="360"/>
      </w:pPr>
      <w:rPr>
        <w:rFonts w:hint="default"/>
        <w:lang w:val="en-US" w:eastAsia="en-US" w:bidi="ar-SA"/>
      </w:rPr>
    </w:lvl>
    <w:lvl w:ilvl="7" w:tentative="0">
      <w:start w:val="0"/>
      <w:numFmt w:val="bullet"/>
      <w:lvlText w:val="•"/>
      <w:lvlJc w:val="left"/>
      <w:pPr>
        <w:ind w:left="7040" w:hanging="360"/>
      </w:pPr>
      <w:rPr>
        <w:rFonts w:hint="default"/>
        <w:lang w:val="en-US" w:eastAsia="en-US" w:bidi="ar-SA"/>
      </w:rPr>
    </w:lvl>
    <w:lvl w:ilvl="8" w:tentative="0">
      <w:start w:val="0"/>
      <w:numFmt w:val="bullet"/>
      <w:lvlText w:val="•"/>
      <w:lvlJc w:val="left"/>
      <w:pPr>
        <w:ind w:left="7886" w:hanging="360"/>
      </w:pPr>
      <w:rPr>
        <w:rFonts w:hint="default"/>
        <w:lang w:val="en-US" w:eastAsia="en-US" w:bidi="ar-SA"/>
      </w:rPr>
    </w:lvl>
  </w:abstractNum>
  <w:abstractNum w:abstractNumId="1">
    <w:nsid w:val="0053208E"/>
    <w:multiLevelType w:val="multilevel"/>
    <w:tmpl w:val="0053208E"/>
    <w:lvl w:ilvl="0" w:tentative="0">
      <w:start w:val="0"/>
      <w:numFmt w:val="bullet"/>
      <w:lvlText w:val=""/>
      <w:lvlJc w:val="left"/>
      <w:pPr>
        <w:ind w:left="820" w:hanging="360"/>
      </w:pPr>
      <w:rPr>
        <w:rFonts w:hint="default" w:ascii="Wingdings" w:hAnsi="Wingdings" w:eastAsia="Wingdings" w:cs="Wingdings"/>
        <w:b w:val="0"/>
        <w:bCs w:val="0"/>
        <w:i w:val="0"/>
        <w:iCs w:val="0"/>
        <w:spacing w:val="0"/>
        <w:w w:val="99"/>
        <w:sz w:val="20"/>
        <w:szCs w:val="20"/>
        <w:lang w:val="en-US" w:eastAsia="en-US" w:bidi="ar-SA"/>
      </w:rPr>
    </w:lvl>
    <w:lvl w:ilvl="1" w:tentative="0">
      <w:start w:val="0"/>
      <w:numFmt w:val="bullet"/>
      <w:lvlText w:val="•"/>
      <w:lvlJc w:val="left"/>
      <w:pPr>
        <w:ind w:left="1696" w:hanging="360"/>
      </w:pPr>
      <w:rPr>
        <w:rFonts w:hint="default"/>
        <w:lang w:val="en-US" w:eastAsia="en-US" w:bidi="ar-SA"/>
      </w:rPr>
    </w:lvl>
    <w:lvl w:ilvl="2" w:tentative="0">
      <w:start w:val="0"/>
      <w:numFmt w:val="bullet"/>
      <w:lvlText w:val="•"/>
      <w:lvlJc w:val="left"/>
      <w:pPr>
        <w:ind w:left="2572" w:hanging="360"/>
      </w:pPr>
      <w:rPr>
        <w:rFonts w:hint="default"/>
        <w:lang w:val="en-US" w:eastAsia="en-US" w:bidi="ar-SA"/>
      </w:rPr>
    </w:lvl>
    <w:lvl w:ilvl="3" w:tentative="0">
      <w:start w:val="0"/>
      <w:numFmt w:val="bullet"/>
      <w:lvlText w:val="•"/>
      <w:lvlJc w:val="left"/>
      <w:pPr>
        <w:ind w:left="3448" w:hanging="360"/>
      </w:pPr>
      <w:rPr>
        <w:rFonts w:hint="default"/>
        <w:lang w:val="en-US" w:eastAsia="en-US" w:bidi="ar-SA"/>
      </w:rPr>
    </w:lvl>
    <w:lvl w:ilvl="4" w:tentative="0">
      <w:start w:val="0"/>
      <w:numFmt w:val="bullet"/>
      <w:lvlText w:val="•"/>
      <w:lvlJc w:val="left"/>
      <w:pPr>
        <w:ind w:left="4324" w:hanging="360"/>
      </w:pPr>
      <w:rPr>
        <w:rFonts w:hint="default"/>
        <w:lang w:val="en-US" w:eastAsia="en-US" w:bidi="ar-SA"/>
      </w:rPr>
    </w:lvl>
    <w:lvl w:ilvl="5" w:tentative="0">
      <w:start w:val="0"/>
      <w:numFmt w:val="bullet"/>
      <w:lvlText w:val="•"/>
      <w:lvlJc w:val="left"/>
      <w:pPr>
        <w:ind w:left="5200" w:hanging="360"/>
      </w:pPr>
      <w:rPr>
        <w:rFonts w:hint="default"/>
        <w:lang w:val="en-US" w:eastAsia="en-US" w:bidi="ar-SA"/>
      </w:rPr>
    </w:lvl>
    <w:lvl w:ilvl="6" w:tentative="0">
      <w:start w:val="0"/>
      <w:numFmt w:val="bullet"/>
      <w:lvlText w:val="•"/>
      <w:lvlJc w:val="left"/>
      <w:pPr>
        <w:ind w:left="6076" w:hanging="360"/>
      </w:pPr>
      <w:rPr>
        <w:rFonts w:hint="default"/>
        <w:lang w:val="en-US" w:eastAsia="en-US" w:bidi="ar-SA"/>
      </w:rPr>
    </w:lvl>
    <w:lvl w:ilvl="7" w:tentative="0">
      <w:start w:val="0"/>
      <w:numFmt w:val="bullet"/>
      <w:lvlText w:val="•"/>
      <w:lvlJc w:val="left"/>
      <w:pPr>
        <w:ind w:left="6952" w:hanging="360"/>
      </w:pPr>
      <w:rPr>
        <w:rFonts w:hint="default"/>
        <w:lang w:val="en-US" w:eastAsia="en-US" w:bidi="ar-SA"/>
      </w:rPr>
    </w:lvl>
    <w:lvl w:ilvl="8" w:tentative="0">
      <w:start w:val="0"/>
      <w:numFmt w:val="bullet"/>
      <w:lvlText w:val="•"/>
      <w:lvlJc w:val="left"/>
      <w:pPr>
        <w:ind w:left="7828" w:hanging="360"/>
      </w:pPr>
      <w:rPr>
        <w:rFonts w:hint="default"/>
        <w:lang w:val="en-US" w:eastAsia="en-US" w:bidi="ar-SA"/>
      </w:rPr>
    </w:lvl>
  </w:abstractNum>
  <w:abstractNum w:abstractNumId="2">
    <w:nsid w:val="59ADCABA"/>
    <w:multiLevelType w:val="multilevel"/>
    <w:tmpl w:val="59ADCABA"/>
    <w:lvl w:ilvl="0" w:tentative="0">
      <w:start w:val="1"/>
      <w:numFmt w:val="lowerLetter"/>
      <w:lvlText w:val="%1."/>
      <w:lvlJc w:val="left"/>
      <w:pPr>
        <w:ind w:left="1540" w:hanging="360"/>
        <w:jc w:val="left"/>
      </w:pPr>
      <w:rPr>
        <w:rFonts w:hint="default" w:ascii="Arial MT" w:hAnsi="Arial MT" w:eastAsia="Arial MT" w:cs="Arial MT"/>
        <w:b w:val="0"/>
        <w:bCs w:val="0"/>
        <w:i w:val="0"/>
        <w:iCs w:val="0"/>
        <w:spacing w:val="-1"/>
        <w:w w:val="99"/>
        <w:sz w:val="20"/>
        <w:szCs w:val="20"/>
        <w:lang w:val="en-US" w:eastAsia="en-US" w:bidi="ar-SA"/>
      </w:rPr>
    </w:lvl>
    <w:lvl w:ilvl="1" w:tentative="0">
      <w:start w:val="0"/>
      <w:numFmt w:val="bullet"/>
      <w:lvlText w:val="•"/>
      <w:lvlJc w:val="left"/>
      <w:pPr>
        <w:ind w:left="2344" w:hanging="360"/>
      </w:pPr>
      <w:rPr>
        <w:rFonts w:hint="default"/>
        <w:lang w:val="en-US" w:eastAsia="en-US" w:bidi="ar-SA"/>
      </w:rPr>
    </w:lvl>
    <w:lvl w:ilvl="2" w:tentative="0">
      <w:start w:val="0"/>
      <w:numFmt w:val="bullet"/>
      <w:lvlText w:val="•"/>
      <w:lvlJc w:val="left"/>
      <w:pPr>
        <w:ind w:left="3148" w:hanging="360"/>
      </w:pPr>
      <w:rPr>
        <w:rFonts w:hint="default"/>
        <w:lang w:val="en-US" w:eastAsia="en-US" w:bidi="ar-SA"/>
      </w:rPr>
    </w:lvl>
    <w:lvl w:ilvl="3" w:tentative="0">
      <w:start w:val="0"/>
      <w:numFmt w:val="bullet"/>
      <w:lvlText w:val="•"/>
      <w:lvlJc w:val="left"/>
      <w:pPr>
        <w:ind w:left="3952" w:hanging="360"/>
      </w:pPr>
      <w:rPr>
        <w:rFonts w:hint="default"/>
        <w:lang w:val="en-US" w:eastAsia="en-US" w:bidi="ar-SA"/>
      </w:rPr>
    </w:lvl>
    <w:lvl w:ilvl="4" w:tentative="0">
      <w:start w:val="0"/>
      <w:numFmt w:val="bullet"/>
      <w:lvlText w:val="•"/>
      <w:lvlJc w:val="left"/>
      <w:pPr>
        <w:ind w:left="4756" w:hanging="360"/>
      </w:pPr>
      <w:rPr>
        <w:rFonts w:hint="default"/>
        <w:lang w:val="en-US" w:eastAsia="en-US" w:bidi="ar-SA"/>
      </w:rPr>
    </w:lvl>
    <w:lvl w:ilvl="5" w:tentative="0">
      <w:start w:val="0"/>
      <w:numFmt w:val="bullet"/>
      <w:lvlText w:val="•"/>
      <w:lvlJc w:val="left"/>
      <w:pPr>
        <w:ind w:left="5560" w:hanging="360"/>
      </w:pPr>
      <w:rPr>
        <w:rFonts w:hint="default"/>
        <w:lang w:val="en-US" w:eastAsia="en-US" w:bidi="ar-SA"/>
      </w:rPr>
    </w:lvl>
    <w:lvl w:ilvl="6" w:tentative="0">
      <w:start w:val="0"/>
      <w:numFmt w:val="bullet"/>
      <w:lvlText w:val="•"/>
      <w:lvlJc w:val="left"/>
      <w:pPr>
        <w:ind w:left="6364" w:hanging="360"/>
      </w:pPr>
      <w:rPr>
        <w:rFonts w:hint="default"/>
        <w:lang w:val="en-US" w:eastAsia="en-US" w:bidi="ar-SA"/>
      </w:rPr>
    </w:lvl>
    <w:lvl w:ilvl="7" w:tentative="0">
      <w:start w:val="0"/>
      <w:numFmt w:val="bullet"/>
      <w:lvlText w:val="•"/>
      <w:lvlJc w:val="left"/>
      <w:pPr>
        <w:ind w:left="7168" w:hanging="360"/>
      </w:pPr>
      <w:rPr>
        <w:rFonts w:hint="default"/>
        <w:lang w:val="en-US" w:eastAsia="en-US" w:bidi="ar-SA"/>
      </w:rPr>
    </w:lvl>
    <w:lvl w:ilvl="8" w:tentative="0">
      <w:start w:val="0"/>
      <w:numFmt w:val="bullet"/>
      <w:lvlText w:val="•"/>
      <w:lvlJc w:val="left"/>
      <w:pPr>
        <w:ind w:left="7972"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3EAA4E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spacing w:before="178"/>
      <w:ind w:left="100"/>
      <w:outlineLvl w:val="1"/>
    </w:pPr>
    <w:rPr>
      <w:rFonts w:ascii="Arial" w:hAnsi="Arial" w:eastAsia="Arial" w:cs="Arial"/>
      <w:b/>
      <w:bCs/>
      <w:sz w:val="22"/>
      <w:szCs w:val="22"/>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Arial MT" w:hAnsi="Arial MT" w:eastAsia="Arial MT" w:cs="Arial MT"/>
      <w:sz w:val="20"/>
      <w:szCs w:val="20"/>
      <w:lang w:val="en-US" w:eastAsia="en-US" w:bidi="ar-SA"/>
    </w:rPr>
  </w:style>
  <w:style w:type="paragraph" w:styleId="6">
    <w:name w:val="Title"/>
    <w:basedOn w:val="1"/>
    <w:qFormat/>
    <w:uiPriority w:val="1"/>
    <w:pPr>
      <w:spacing w:before="42"/>
      <w:ind w:left="100"/>
    </w:pPr>
    <w:rPr>
      <w:rFonts w:ascii="Tahoma" w:hAnsi="Tahoma" w:eastAsia="Tahoma" w:cs="Tahoma"/>
      <w:b/>
      <w:bCs/>
      <w:sz w:val="44"/>
      <w:szCs w:val="44"/>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820" w:hanging="360"/>
    </w:pPr>
    <w:rPr>
      <w:rFonts w:ascii="Arial MT" w:hAnsi="Arial MT" w:eastAsia="Arial MT" w:cs="Arial MT"/>
      <w:lang w:val="en-US" w:eastAsia="en-US" w:bidi="ar-SA"/>
    </w:rPr>
  </w:style>
  <w:style w:type="paragraph" w:customStyle="1" w:styleId="9">
    <w:name w:val="Table Paragraph"/>
    <w:basedOn w:val="1"/>
    <w:qFormat/>
    <w:uiPriority w:val="1"/>
    <w:pPr>
      <w:spacing w:before="117"/>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ScaleCrop>false</ScaleCrop>
  <LinksUpToDate>false</LinksUpToDate>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2023-10-20T12:34:00Z</dcterms:created>
  <dc:creator>Sirios</dc:creator>
  <cp:lastModifiedBy>Hyper Sirios</cp:lastModifiedBy>
  <dcterms:modified xsi:type="dcterms:W3CDTF">2023-10-20T12:53:24Z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2023-10-20T00:00:00Z</vt:filetime>
  </property>
  <property fmtid="{D5CDD505-2E9C-101B-9397-08002B2CF9AE}" pid="3" name="Producer">
    <vt:lpwstr>3-Heights™ PDF Merge Split Shell 6.12.1.11 (http://www.pdf-tools.com)</vt:lpwstr>
  </property>
  <property fmtid="{D5CDD505-2E9C-101B-9397-08002B2CF9AE}" pid="4" name="KSOProductBuildVer">
    <vt:lpwstr>1033-12.2.0.13266</vt:lpwstr>
  </property>
  <property fmtid="{D5CDD505-2E9C-101B-9397-08002B2CF9AE}" pid="5" name="ICV">
    <vt:lpwstr>64A9CAC4C9484A1196E14BEA82FFE009_12</vt:lpwstr>
  </property>
</Properties>
</file>