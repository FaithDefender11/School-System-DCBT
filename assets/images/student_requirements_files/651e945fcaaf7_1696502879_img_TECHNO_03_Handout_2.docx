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5"/>
        <w:ind w:left="3897" w:right="4511" w:firstLine="0"/>
        <w:jc w:val="center"/>
      </w:pPr>
      <w:r>
        <w:t>THE</w:t>
      </w:r>
      <w:r>
        <w:rPr>
          <w:spacing w:val="-4"/>
        </w:rPr>
        <w:t xml:space="preserve"> </w:t>
      </w:r>
      <w:r>
        <w:t>BUSINESS</w:t>
      </w:r>
      <w:r>
        <w:rPr>
          <w:spacing w:val="-1"/>
        </w:rPr>
        <w:t xml:space="preserve"> </w:t>
      </w:r>
      <w:r>
        <w:rPr>
          <w:spacing w:val="-4"/>
        </w:rPr>
        <w:t>PLAN</w:t>
      </w:r>
    </w:p>
    <w:p>
      <w:pPr>
        <w:pStyle w:val="5"/>
        <w:ind w:left="110"/>
        <w:jc w:val="left"/>
        <w:rPr>
          <w:sz w:val="20"/>
        </w:rPr>
      </w:pPr>
      <w:r>
        <w:rPr>
          <w:sz w:val="20"/>
        </w:rPr>
        <mc:AlternateContent>
          <mc:Choice Requires="wps">
            <w:drawing>
              <wp:inline distT="0" distB="0" distL="0" distR="0">
                <wp:extent cx="5982970" cy="172085"/>
                <wp:effectExtent l="0" t="0" r="0" b="0"/>
                <wp:docPr id="7" name="Textbox 7"/>
                <wp:cNvGraphicFramePr/>
                <a:graphic xmlns:a="http://schemas.openxmlformats.org/drawingml/2006/main">
                  <a:graphicData uri="http://schemas.microsoft.com/office/word/2010/wordprocessingShape">
                    <wps:wsp>
                      <wps:cNvSpPr txBox="1"/>
                      <wps:spPr>
                        <a:xfrm>
                          <a:off x="0" y="0"/>
                          <a:ext cx="5982970" cy="172085"/>
                        </a:xfrm>
                        <a:prstGeom prst="rect">
                          <a:avLst/>
                        </a:prstGeom>
                        <a:solidFill>
                          <a:srgbClr val="000000"/>
                        </a:solidFill>
                      </wps:spPr>
                      <wps:txbx>
                        <w:txbxContent>
                          <w:p>
                            <w:pPr>
                              <w:spacing w:before="1"/>
                              <w:ind w:left="30" w:right="0" w:firstLine="0"/>
                              <w:jc w:val="left"/>
                              <w:rPr>
                                <w:b/>
                                <w:color w:val="000000"/>
                                <w:sz w:val="22"/>
                              </w:rPr>
                            </w:pPr>
                            <w:r>
                              <w:rPr>
                                <w:b/>
                                <w:color w:val="FFFFFF"/>
                                <w:sz w:val="22"/>
                              </w:rPr>
                              <w:t>The</w:t>
                            </w:r>
                            <w:r>
                              <w:rPr>
                                <w:b/>
                                <w:color w:val="FFFFFF"/>
                                <w:spacing w:val="-5"/>
                                <w:sz w:val="22"/>
                              </w:rPr>
                              <w:t xml:space="preserve"> </w:t>
                            </w:r>
                            <w:r>
                              <w:rPr>
                                <w:b/>
                                <w:color w:val="FFFFFF"/>
                                <w:sz w:val="22"/>
                              </w:rPr>
                              <w:t>Need</w:t>
                            </w:r>
                            <w:r>
                              <w:rPr>
                                <w:b/>
                                <w:color w:val="FFFFFF"/>
                                <w:spacing w:val="-2"/>
                                <w:sz w:val="22"/>
                              </w:rPr>
                              <w:t xml:space="preserve"> </w:t>
                            </w:r>
                            <w:r>
                              <w:rPr>
                                <w:b/>
                                <w:color w:val="FFFFFF"/>
                                <w:sz w:val="22"/>
                              </w:rPr>
                              <w:t>for</w:t>
                            </w:r>
                            <w:r>
                              <w:rPr>
                                <w:b/>
                                <w:color w:val="FFFFFF"/>
                                <w:spacing w:val="-2"/>
                                <w:sz w:val="22"/>
                              </w:rPr>
                              <w:t xml:space="preserve"> </w:t>
                            </w:r>
                            <w:r>
                              <w:rPr>
                                <w:b/>
                                <w:color w:val="FFFFFF"/>
                                <w:sz w:val="22"/>
                              </w:rPr>
                              <w:t>a</w:t>
                            </w:r>
                            <w:r>
                              <w:rPr>
                                <w:b/>
                                <w:color w:val="FFFFFF"/>
                                <w:spacing w:val="-2"/>
                                <w:sz w:val="22"/>
                              </w:rPr>
                              <w:t xml:space="preserve"> </w:t>
                            </w:r>
                            <w:r>
                              <w:rPr>
                                <w:b/>
                                <w:color w:val="FFFFFF"/>
                                <w:sz w:val="22"/>
                              </w:rPr>
                              <w:t>Business</w:t>
                            </w:r>
                            <w:r>
                              <w:rPr>
                                <w:b/>
                                <w:color w:val="FFFFFF"/>
                                <w:spacing w:val="-1"/>
                                <w:sz w:val="22"/>
                              </w:rPr>
                              <w:t xml:space="preserve"> </w:t>
                            </w:r>
                            <w:r>
                              <w:rPr>
                                <w:b/>
                                <w:color w:val="FFFFFF"/>
                                <w:spacing w:val="-4"/>
                                <w:sz w:val="22"/>
                              </w:rPr>
                              <w:t>Plan</w:t>
                            </w:r>
                          </w:p>
                        </w:txbxContent>
                      </wps:txbx>
                      <wps:bodyPr wrap="square" lIns="0" tIns="0" rIns="0" bIns="0" rtlCol="0">
                        <a:noAutofit/>
                      </wps:bodyPr>
                    </wps:wsp>
                  </a:graphicData>
                </a:graphic>
              </wp:inline>
            </w:drawing>
          </mc:Choice>
          <mc:Fallback>
            <w:pict>
              <v:shape id="Textbox 7" o:spid="_x0000_s1026" o:spt="202" type="#_x0000_t202" style="height:13.55pt;width:471.1pt;" fillcolor="#000000" filled="t" stroked="f" coordsize="21600,21600" o:gfxdata="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sICZcNYAAAAEAQAADwAAAAAAAAABACAAAAAiAAAAZHJzL2Rv&#10;d25yZXYueG1sUEsBAhQAFAAAAAgAh07iQJ9byszKAQAAqAMAAA4AAAAAAAAAAQAgAAAAJQEAAGRy&#10;cy9lMm9Eb2MueG1sUEsFBgAAAAAGAAYAWQEAAGEFAAAAAA==&#10;">
                <v:fill on="t" focussize="0,0"/>
                <v:stroke on="f"/>
                <v:imagedata o:title=""/>
                <o:lock v:ext="edit" aspectratio="f"/>
                <v:textbox inset="0mm,0mm,0mm,0mm">
                  <w:txbxContent>
                    <w:p>
                      <w:pPr>
                        <w:spacing w:before="1"/>
                        <w:ind w:left="30" w:right="0" w:firstLine="0"/>
                        <w:jc w:val="left"/>
                        <w:rPr>
                          <w:b/>
                          <w:color w:val="000000"/>
                          <w:sz w:val="22"/>
                        </w:rPr>
                      </w:pPr>
                      <w:r>
                        <w:rPr>
                          <w:b/>
                          <w:color w:val="FFFFFF"/>
                          <w:sz w:val="22"/>
                        </w:rPr>
                        <w:t>The</w:t>
                      </w:r>
                      <w:r>
                        <w:rPr>
                          <w:b/>
                          <w:color w:val="FFFFFF"/>
                          <w:spacing w:val="-5"/>
                          <w:sz w:val="22"/>
                        </w:rPr>
                        <w:t xml:space="preserve"> </w:t>
                      </w:r>
                      <w:r>
                        <w:rPr>
                          <w:b/>
                          <w:color w:val="FFFFFF"/>
                          <w:sz w:val="22"/>
                        </w:rPr>
                        <w:t>Need</w:t>
                      </w:r>
                      <w:r>
                        <w:rPr>
                          <w:b/>
                          <w:color w:val="FFFFFF"/>
                          <w:spacing w:val="-2"/>
                          <w:sz w:val="22"/>
                        </w:rPr>
                        <w:t xml:space="preserve"> </w:t>
                      </w:r>
                      <w:r>
                        <w:rPr>
                          <w:b/>
                          <w:color w:val="FFFFFF"/>
                          <w:sz w:val="22"/>
                        </w:rPr>
                        <w:t>for</w:t>
                      </w:r>
                      <w:r>
                        <w:rPr>
                          <w:b/>
                          <w:color w:val="FFFFFF"/>
                          <w:spacing w:val="-2"/>
                          <w:sz w:val="22"/>
                        </w:rPr>
                        <w:t xml:space="preserve"> </w:t>
                      </w:r>
                      <w:r>
                        <w:rPr>
                          <w:b/>
                          <w:color w:val="FFFFFF"/>
                          <w:sz w:val="22"/>
                        </w:rPr>
                        <w:t>a</w:t>
                      </w:r>
                      <w:r>
                        <w:rPr>
                          <w:b/>
                          <w:color w:val="FFFFFF"/>
                          <w:spacing w:val="-2"/>
                          <w:sz w:val="22"/>
                        </w:rPr>
                        <w:t xml:space="preserve"> </w:t>
                      </w:r>
                      <w:r>
                        <w:rPr>
                          <w:b/>
                          <w:color w:val="FFFFFF"/>
                          <w:sz w:val="22"/>
                        </w:rPr>
                        <w:t>Business</w:t>
                      </w:r>
                      <w:r>
                        <w:rPr>
                          <w:b/>
                          <w:color w:val="FFFFFF"/>
                          <w:spacing w:val="-1"/>
                          <w:sz w:val="22"/>
                        </w:rPr>
                        <w:t xml:space="preserve"> </w:t>
                      </w:r>
                      <w:r>
                        <w:rPr>
                          <w:b/>
                          <w:color w:val="FFFFFF"/>
                          <w:spacing w:val="-4"/>
                          <w:sz w:val="22"/>
                        </w:rPr>
                        <w:t>Plan</w:t>
                      </w:r>
                    </w:p>
                  </w:txbxContent>
                </v:textbox>
                <w10:wrap type="none"/>
                <w10:anchorlock/>
              </v:shape>
            </w:pict>
          </mc:Fallback>
        </mc:AlternateContent>
      </w:r>
    </w:p>
    <w:p>
      <w:pPr>
        <w:pStyle w:val="5"/>
        <w:spacing w:line="239" w:lineRule="exact"/>
        <w:ind w:left="140"/>
      </w:pPr>
      <w:r>
        <w:rPr>
          <w:highlight w:val="green"/>
        </w:rPr>
        <w:t>Technopreneurs</w:t>
      </w:r>
      <w:r>
        <w:rPr>
          <w:spacing w:val="5"/>
        </w:rPr>
        <w:t xml:space="preserve"> </w:t>
      </w:r>
      <w:r>
        <w:t>regularly</w:t>
      </w:r>
      <w:r>
        <w:rPr>
          <w:spacing w:val="5"/>
        </w:rPr>
        <w:t xml:space="preserve"> </w:t>
      </w:r>
      <w:r>
        <w:t>have</w:t>
      </w:r>
      <w:r>
        <w:rPr>
          <w:spacing w:val="6"/>
        </w:rPr>
        <w:t xml:space="preserve"> </w:t>
      </w:r>
      <w:r>
        <w:t>many</w:t>
      </w:r>
      <w:r>
        <w:rPr>
          <w:spacing w:val="3"/>
        </w:rPr>
        <w:t xml:space="preserve"> </w:t>
      </w:r>
      <w:r>
        <w:t>goals</w:t>
      </w:r>
      <w:r>
        <w:rPr>
          <w:spacing w:val="3"/>
        </w:rPr>
        <w:t xml:space="preserve"> </w:t>
      </w:r>
      <w:r>
        <w:t>at</w:t>
      </w:r>
      <w:r>
        <w:rPr>
          <w:spacing w:val="5"/>
        </w:rPr>
        <w:t xml:space="preserve"> </w:t>
      </w:r>
      <w:r>
        <w:t>the</w:t>
      </w:r>
      <w:r>
        <w:rPr>
          <w:spacing w:val="5"/>
        </w:rPr>
        <w:t xml:space="preserve"> </w:t>
      </w:r>
      <w:r>
        <w:t>top</w:t>
      </w:r>
      <w:r>
        <w:rPr>
          <w:spacing w:val="6"/>
        </w:rPr>
        <w:t xml:space="preserve"> </w:t>
      </w:r>
      <w:r>
        <w:t>of</w:t>
      </w:r>
      <w:r>
        <w:rPr>
          <w:spacing w:val="5"/>
        </w:rPr>
        <w:t xml:space="preserve"> </w:t>
      </w:r>
      <w:r>
        <w:t>the</w:t>
      </w:r>
      <w:r>
        <w:rPr>
          <w:spacing w:val="9"/>
        </w:rPr>
        <w:t xml:space="preserve"> </w:t>
      </w:r>
      <w:r>
        <w:t>priority</w:t>
      </w:r>
      <w:r>
        <w:rPr>
          <w:spacing w:val="6"/>
        </w:rPr>
        <w:t xml:space="preserve"> </w:t>
      </w:r>
      <w:r>
        <w:t>list.</w:t>
      </w:r>
      <w:r>
        <w:rPr>
          <w:spacing w:val="4"/>
        </w:rPr>
        <w:t xml:space="preserve"> </w:t>
      </w:r>
      <w:r>
        <w:t>They</w:t>
      </w:r>
      <w:r>
        <w:rPr>
          <w:spacing w:val="4"/>
        </w:rPr>
        <w:t xml:space="preserve"> </w:t>
      </w:r>
      <w:r>
        <w:t>might</w:t>
      </w:r>
      <w:r>
        <w:rPr>
          <w:spacing w:val="4"/>
        </w:rPr>
        <w:t xml:space="preserve"> </w:t>
      </w:r>
      <w:r>
        <w:t>include</w:t>
      </w:r>
      <w:r>
        <w:rPr>
          <w:spacing w:val="6"/>
        </w:rPr>
        <w:t xml:space="preserve"> </w:t>
      </w:r>
      <w:r>
        <w:rPr>
          <w:spacing w:val="-2"/>
        </w:rPr>
        <w:t>distributing</w:t>
      </w:r>
    </w:p>
    <w:p>
      <w:pPr>
        <w:pStyle w:val="5"/>
        <w:ind w:left="140" w:right="756"/>
      </w:pPr>
      <w:r>
        <w:t>eco-friendly goods or integrating well-being into the workplace. As such, the business plan must include all the goals, regardless of which ones they are.</w:t>
      </w:r>
    </w:p>
    <w:p>
      <w:pPr>
        <w:pStyle w:val="5"/>
        <w:spacing w:before="12"/>
        <w:jc w:val="left"/>
        <w:rPr>
          <w:sz w:val="21"/>
        </w:rPr>
      </w:pPr>
    </w:p>
    <w:p>
      <w:pPr>
        <w:pStyle w:val="5"/>
        <w:ind w:left="140" w:right="752"/>
      </w:pPr>
      <w:r>
        <w:t>Technopreneurs are well aware of the dangers their companies face. Before they started the business, they considered these risks. Even if the business is already up and running, there may still</w:t>
      </w:r>
      <w:r>
        <w:rPr>
          <w:spacing w:val="-1"/>
        </w:rPr>
        <w:t xml:space="preserve"> </w:t>
      </w:r>
      <w:r>
        <w:t>be difficulties. It can be managed if the issues come up one at a time, but sometimes they come up simultaneously. A technopreneur must develop an effective business plan to avoid any mishaps during the business.</w:t>
      </w:r>
    </w:p>
    <w:p>
      <w:pPr>
        <w:pStyle w:val="5"/>
        <w:spacing w:before="11"/>
        <w:jc w:val="left"/>
        <w:rPr>
          <w:sz w:val="21"/>
        </w:rPr>
      </w:pPr>
    </w:p>
    <w:p>
      <w:pPr>
        <w:pStyle w:val="5"/>
        <w:ind w:left="140" w:right="757"/>
      </w:pPr>
      <w:r>
        <w:t>Planning might be viewed as an orderly way to accomplish specific goals, and it endeavors to dispose of blunders</w:t>
      </w:r>
      <w:r>
        <w:rPr>
          <w:spacing w:val="-2"/>
        </w:rPr>
        <w:t xml:space="preserve"> </w:t>
      </w:r>
      <w:r>
        <w:t>because</w:t>
      </w:r>
      <w:r>
        <w:rPr>
          <w:spacing w:val="-1"/>
        </w:rPr>
        <w:t xml:space="preserve"> </w:t>
      </w:r>
      <w:r>
        <w:t>of</w:t>
      </w:r>
      <w:r>
        <w:rPr>
          <w:spacing w:val="-1"/>
        </w:rPr>
        <w:t xml:space="preserve"> </w:t>
      </w:r>
      <w:r>
        <w:t>on-the-spot</w:t>
      </w:r>
      <w:r>
        <w:rPr>
          <w:spacing w:val="-3"/>
        </w:rPr>
        <w:t xml:space="preserve"> </w:t>
      </w:r>
      <w:r>
        <w:t>choices (Medina,</w:t>
      </w:r>
      <w:r>
        <w:rPr>
          <w:spacing w:val="-2"/>
        </w:rPr>
        <w:t xml:space="preserve"> </w:t>
      </w:r>
      <w:r>
        <w:t>2014).</w:t>
      </w:r>
      <w:r>
        <w:rPr>
          <w:spacing w:val="-3"/>
        </w:rPr>
        <w:t xml:space="preserve"> </w:t>
      </w:r>
      <w:r>
        <w:t>The</w:t>
      </w:r>
      <w:r>
        <w:rPr>
          <w:spacing w:val="-3"/>
        </w:rPr>
        <w:t xml:space="preserve"> </w:t>
      </w:r>
      <w:r>
        <w:t>technopreneur</w:t>
      </w:r>
      <w:r>
        <w:rPr>
          <w:spacing w:val="-2"/>
        </w:rPr>
        <w:t xml:space="preserve"> </w:t>
      </w:r>
      <w:r>
        <w:t>has</w:t>
      </w:r>
      <w:r>
        <w:rPr>
          <w:spacing w:val="-3"/>
        </w:rPr>
        <w:t xml:space="preserve"> </w:t>
      </w:r>
      <w:r>
        <w:t>ample</w:t>
      </w:r>
      <w:r>
        <w:rPr>
          <w:spacing w:val="-3"/>
        </w:rPr>
        <w:t xml:space="preserve"> </w:t>
      </w:r>
      <w:r>
        <w:t>time</w:t>
      </w:r>
      <w:r>
        <w:rPr>
          <w:spacing w:val="-1"/>
        </w:rPr>
        <w:t xml:space="preserve"> </w:t>
      </w:r>
      <w:r>
        <w:t>to</w:t>
      </w:r>
      <w:r>
        <w:rPr>
          <w:spacing w:val="-4"/>
        </w:rPr>
        <w:t xml:space="preserve"> </w:t>
      </w:r>
      <w:r>
        <w:t>consider relevant factors</w:t>
      </w:r>
      <w:r>
        <w:rPr>
          <w:spacing w:val="-1"/>
        </w:rPr>
        <w:t xml:space="preserve"> </w:t>
      </w:r>
      <w:r>
        <w:t>and risks</w:t>
      </w:r>
      <w:r>
        <w:rPr>
          <w:spacing w:val="-1"/>
        </w:rPr>
        <w:t xml:space="preserve"> </w:t>
      </w:r>
      <w:r>
        <w:t>that will</w:t>
      </w:r>
      <w:r>
        <w:rPr>
          <w:spacing w:val="-1"/>
        </w:rPr>
        <w:t xml:space="preserve"> </w:t>
      </w:r>
      <w:r>
        <w:t>or</w:t>
      </w:r>
      <w:r>
        <w:rPr>
          <w:spacing w:val="-1"/>
        </w:rPr>
        <w:t xml:space="preserve"> </w:t>
      </w:r>
      <w:r>
        <w:t>may affect the business through business planning before making</w:t>
      </w:r>
      <w:r>
        <w:rPr>
          <w:spacing w:val="-2"/>
        </w:rPr>
        <w:t xml:space="preserve"> </w:t>
      </w:r>
      <w:r>
        <w:t xml:space="preserve">a </w:t>
      </w:r>
      <w:r>
        <w:rPr>
          <w:spacing w:val="-2"/>
        </w:rPr>
        <w:t>decision.</w:t>
      </w:r>
    </w:p>
    <w:p>
      <w:pPr>
        <w:pStyle w:val="5"/>
        <w:jc w:val="left"/>
      </w:pPr>
    </w:p>
    <w:p>
      <w:pPr>
        <w:pStyle w:val="2"/>
        <w:ind w:left="140" w:firstLine="0"/>
      </w:pPr>
      <w:r>
        <w:t>Key</w:t>
      </w:r>
      <w:r>
        <w:rPr>
          <w:spacing w:val="-5"/>
        </w:rPr>
        <w:t xml:space="preserve"> </w:t>
      </w:r>
      <w:r>
        <w:t>Differences</w:t>
      </w:r>
      <w:r>
        <w:rPr>
          <w:spacing w:val="-3"/>
        </w:rPr>
        <w:t xml:space="preserve"> </w:t>
      </w:r>
      <w:r>
        <w:t>Between</w:t>
      </w:r>
      <w:r>
        <w:rPr>
          <w:spacing w:val="-2"/>
        </w:rPr>
        <w:t xml:space="preserve"> </w:t>
      </w:r>
      <w:r>
        <w:t>Business</w:t>
      </w:r>
      <w:r>
        <w:rPr>
          <w:spacing w:val="-3"/>
        </w:rPr>
        <w:t xml:space="preserve"> </w:t>
      </w:r>
      <w:r>
        <w:t>Plan</w:t>
      </w:r>
      <w:r>
        <w:rPr>
          <w:spacing w:val="-2"/>
        </w:rPr>
        <w:t xml:space="preserve"> </w:t>
      </w:r>
      <w:r>
        <w:t>and</w:t>
      </w:r>
      <w:r>
        <w:rPr>
          <w:spacing w:val="-3"/>
        </w:rPr>
        <w:t xml:space="preserve"> </w:t>
      </w:r>
      <w:r>
        <w:t>Feasibility</w:t>
      </w:r>
      <w:r>
        <w:rPr>
          <w:spacing w:val="-2"/>
        </w:rPr>
        <w:t xml:space="preserve"> Study</w:t>
      </w:r>
    </w:p>
    <w:p>
      <w:pPr>
        <w:pStyle w:val="5"/>
        <w:spacing w:before="2"/>
        <w:ind w:left="140" w:right="757"/>
      </w:pPr>
      <w:r>
        <w:t>According</w:t>
      </w:r>
      <w:r>
        <w:rPr>
          <w:spacing w:val="-10"/>
        </w:rPr>
        <w:t xml:space="preserve"> </w:t>
      </w:r>
      <w:r>
        <w:t>to</w:t>
      </w:r>
      <w:r>
        <w:rPr>
          <w:spacing w:val="-9"/>
        </w:rPr>
        <w:t xml:space="preserve"> </w:t>
      </w:r>
      <w:r>
        <w:t>Morato</w:t>
      </w:r>
      <w:r>
        <w:rPr>
          <w:spacing w:val="-9"/>
        </w:rPr>
        <w:t xml:space="preserve"> </w:t>
      </w:r>
      <w:r>
        <w:t>(2017),</w:t>
      </w:r>
      <w:r>
        <w:rPr>
          <w:spacing w:val="-10"/>
        </w:rPr>
        <w:t xml:space="preserve"> </w:t>
      </w:r>
      <w:r>
        <w:t>a</w:t>
      </w:r>
      <w:r>
        <w:rPr>
          <w:spacing w:val="-9"/>
        </w:rPr>
        <w:t xml:space="preserve"> </w:t>
      </w:r>
      <w:r>
        <w:t>business</w:t>
      </w:r>
      <w:r>
        <w:rPr>
          <w:spacing w:val="-9"/>
        </w:rPr>
        <w:t xml:space="preserve"> </w:t>
      </w:r>
      <w:r>
        <w:t>plan</w:t>
      </w:r>
      <w:r>
        <w:rPr>
          <w:spacing w:val="-10"/>
        </w:rPr>
        <w:t xml:space="preserve"> </w:t>
      </w:r>
      <w:r>
        <w:t>is</w:t>
      </w:r>
      <w:r>
        <w:rPr>
          <w:spacing w:val="-10"/>
        </w:rPr>
        <w:t xml:space="preserve"> </w:t>
      </w:r>
      <w:r>
        <w:t>a</w:t>
      </w:r>
      <w:r>
        <w:rPr>
          <w:spacing w:val="-9"/>
        </w:rPr>
        <w:t xml:space="preserve"> </w:t>
      </w:r>
      <w:r>
        <w:t>document</w:t>
      </w:r>
      <w:r>
        <w:rPr>
          <w:spacing w:val="-7"/>
        </w:rPr>
        <w:t xml:space="preserve"> </w:t>
      </w:r>
      <w:r>
        <w:t>entrepreneurs</w:t>
      </w:r>
      <w:r>
        <w:rPr>
          <w:spacing w:val="-9"/>
        </w:rPr>
        <w:t xml:space="preserve"> </w:t>
      </w:r>
      <w:r>
        <w:t>use</w:t>
      </w:r>
      <w:r>
        <w:rPr>
          <w:spacing w:val="-9"/>
        </w:rPr>
        <w:t xml:space="preserve"> </w:t>
      </w:r>
      <w:r>
        <w:t>to</w:t>
      </w:r>
      <w:r>
        <w:rPr>
          <w:spacing w:val="-9"/>
        </w:rPr>
        <w:t xml:space="preserve"> </w:t>
      </w:r>
      <w:r>
        <w:t>determine</w:t>
      </w:r>
      <w:r>
        <w:rPr>
          <w:spacing w:val="-8"/>
        </w:rPr>
        <w:t xml:space="preserve"> </w:t>
      </w:r>
      <w:r>
        <w:t>the</w:t>
      </w:r>
      <w:r>
        <w:rPr>
          <w:spacing w:val="-9"/>
        </w:rPr>
        <w:t xml:space="preserve"> </w:t>
      </w:r>
      <w:r>
        <w:t>resources required</w:t>
      </w:r>
      <w:r>
        <w:rPr>
          <w:spacing w:val="-8"/>
        </w:rPr>
        <w:t xml:space="preserve"> </w:t>
      </w:r>
      <w:r>
        <w:t>to</w:t>
      </w:r>
      <w:r>
        <w:rPr>
          <w:spacing w:val="-8"/>
        </w:rPr>
        <w:t xml:space="preserve"> </w:t>
      </w:r>
      <w:r>
        <w:t>achieve</w:t>
      </w:r>
      <w:r>
        <w:rPr>
          <w:spacing w:val="-7"/>
        </w:rPr>
        <w:t xml:space="preserve"> </w:t>
      </w:r>
      <w:r>
        <w:t>the</w:t>
      </w:r>
      <w:r>
        <w:rPr>
          <w:spacing w:val="-7"/>
        </w:rPr>
        <w:t xml:space="preserve"> </w:t>
      </w:r>
      <w:r>
        <w:t>company’s</w:t>
      </w:r>
      <w:r>
        <w:rPr>
          <w:spacing w:val="-8"/>
        </w:rPr>
        <w:t xml:space="preserve"> </w:t>
      </w:r>
      <w:r>
        <w:t>goals.</w:t>
      </w:r>
      <w:r>
        <w:rPr>
          <w:spacing w:val="-8"/>
        </w:rPr>
        <w:t xml:space="preserve"> </w:t>
      </w:r>
      <w:r>
        <w:t>It</w:t>
      </w:r>
      <w:r>
        <w:rPr>
          <w:spacing w:val="-7"/>
        </w:rPr>
        <w:t xml:space="preserve"> </w:t>
      </w:r>
      <w:r>
        <w:t>is</w:t>
      </w:r>
      <w:r>
        <w:rPr>
          <w:spacing w:val="-11"/>
        </w:rPr>
        <w:t xml:space="preserve"> </w:t>
      </w:r>
      <w:r>
        <w:t>made</w:t>
      </w:r>
      <w:r>
        <w:rPr>
          <w:spacing w:val="-7"/>
        </w:rPr>
        <w:t xml:space="preserve"> </w:t>
      </w:r>
      <w:r>
        <w:t>up</w:t>
      </w:r>
      <w:r>
        <w:rPr>
          <w:spacing w:val="-7"/>
        </w:rPr>
        <w:t xml:space="preserve"> </w:t>
      </w:r>
      <w:r>
        <w:t>of</w:t>
      </w:r>
      <w:r>
        <w:rPr>
          <w:spacing w:val="-8"/>
        </w:rPr>
        <w:t xml:space="preserve"> </w:t>
      </w:r>
      <w:r>
        <w:t>mostly</w:t>
      </w:r>
      <w:r>
        <w:rPr>
          <w:spacing w:val="-8"/>
        </w:rPr>
        <w:t xml:space="preserve"> </w:t>
      </w:r>
      <w:r>
        <w:t>tactics</w:t>
      </w:r>
      <w:r>
        <w:rPr>
          <w:spacing w:val="-8"/>
        </w:rPr>
        <w:t xml:space="preserve"> </w:t>
      </w:r>
      <w:r>
        <w:t>and</w:t>
      </w:r>
      <w:r>
        <w:rPr>
          <w:spacing w:val="-8"/>
        </w:rPr>
        <w:t xml:space="preserve"> </w:t>
      </w:r>
      <w:r>
        <w:t>strategies</w:t>
      </w:r>
      <w:r>
        <w:rPr>
          <w:spacing w:val="-8"/>
        </w:rPr>
        <w:t xml:space="preserve"> </w:t>
      </w:r>
      <w:r>
        <w:t>to</w:t>
      </w:r>
      <w:r>
        <w:rPr>
          <w:spacing w:val="-8"/>
        </w:rPr>
        <w:t xml:space="preserve"> </w:t>
      </w:r>
      <w:r>
        <w:t>be</w:t>
      </w:r>
      <w:r>
        <w:rPr>
          <w:spacing w:val="-8"/>
        </w:rPr>
        <w:t xml:space="preserve"> </w:t>
      </w:r>
      <w:r>
        <w:t>implemented to start, grow, and sustain the business. Additionally, business plans are created to ensure the company stays on course. There are five (5) primary purposes for writing a business plan:</w:t>
      </w:r>
    </w:p>
    <w:p>
      <w:pPr>
        <w:pStyle w:val="5"/>
        <w:spacing w:before="11"/>
        <w:jc w:val="left"/>
        <w:rPr>
          <w:sz w:val="21"/>
        </w:rPr>
      </w:pPr>
    </w:p>
    <w:p>
      <w:pPr>
        <w:pStyle w:val="7"/>
        <w:numPr>
          <w:ilvl w:val="0"/>
          <w:numId w:val="1"/>
        </w:numPr>
        <w:tabs>
          <w:tab w:val="left" w:pos="858"/>
        </w:tabs>
        <w:spacing w:before="0" w:after="0" w:line="268" w:lineRule="exact"/>
        <w:ind w:left="858" w:right="0" w:hanging="358"/>
        <w:jc w:val="left"/>
        <w:rPr>
          <w:sz w:val="22"/>
        </w:rPr>
      </w:pPr>
      <w:r>
        <w:rPr>
          <w:sz w:val="22"/>
        </w:rPr>
        <w:t>It</w:t>
      </w:r>
      <w:r>
        <w:rPr>
          <w:spacing w:val="-3"/>
          <w:sz w:val="22"/>
        </w:rPr>
        <w:t xml:space="preserve"> </w:t>
      </w:r>
      <w:r>
        <w:rPr>
          <w:sz w:val="22"/>
        </w:rPr>
        <w:t>helps</w:t>
      </w:r>
      <w:r>
        <w:rPr>
          <w:spacing w:val="-3"/>
          <w:sz w:val="22"/>
        </w:rPr>
        <w:t xml:space="preserve"> </w:t>
      </w:r>
      <w:r>
        <w:rPr>
          <w:sz w:val="22"/>
        </w:rPr>
        <w:t>stay</w:t>
      </w:r>
      <w:r>
        <w:rPr>
          <w:spacing w:val="-3"/>
          <w:sz w:val="22"/>
        </w:rPr>
        <w:t xml:space="preserve"> </w:t>
      </w:r>
      <w:r>
        <w:rPr>
          <w:sz w:val="22"/>
        </w:rPr>
        <w:t>organized</w:t>
      </w:r>
      <w:r>
        <w:rPr>
          <w:spacing w:val="-5"/>
          <w:sz w:val="22"/>
        </w:rPr>
        <w:t xml:space="preserve"> </w:t>
      </w:r>
      <w:r>
        <w:rPr>
          <w:sz w:val="22"/>
        </w:rPr>
        <w:t>and</w:t>
      </w:r>
      <w:r>
        <w:rPr>
          <w:spacing w:val="1"/>
          <w:sz w:val="22"/>
        </w:rPr>
        <w:t xml:space="preserve"> </w:t>
      </w:r>
      <w:r>
        <w:rPr>
          <w:sz w:val="22"/>
        </w:rPr>
        <w:t>goal-</w:t>
      </w:r>
      <w:r>
        <w:rPr>
          <w:spacing w:val="-2"/>
          <w:sz w:val="22"/>
        </w:rPr>
        <w:t>focused.</w:t>
      </w:r>
    </w:p>
    <w:p>
      <w:pPr>
        <w:pStyle w:val="7"/>
        <w:numPr>
          <w:ilvl w:val="0"/>
          <w:numId w:val="1"/>
        </w:numPr>
        <w:tabs>
          <w:tab w:val="left" w:pos="858"/>
        </w:tabs>
        <w:spacing w:before="0" w:after="0" w:line="268" w:lineRule="exact"/>
        <w:ind w:left="858" w:right="0" w:hanging="358"/>
        <w:jc w:val="left"/>
        <w:rPr>
          <w:sz w:val="22"/>
        </w:rPr>
      </w:pPr>
      <w:r>
        <w:rPr>
          <w:sz w:val="22"/>
        </w:rPr>
        <w:t>It</w:t>
      </w:r>
      <w:r>
        <w:rPr>
          <w:spacing w:val="-2"/>
          <w:sz w:val="22"/>
        </w:rPr>
        <w:t xml:space="preserve"> </w:t>
      </w:r>
      <w:r>
        <w:rPr>
          <w:sz w:val="22"/>
        </w:rPr>
        <w:t>helps</w:t>
      </w:r>
      <w:r>
        <w:rPr>
          <w:spacing w:val="-1"/>
          <w:sz w:val="22"/>
        </w:rPr>
        <w:t xml:space="preserve"> </w:t>
      </w:r>
      <w:r>
        <w:rPr>
          <w:sz w:val="22"/>
        </w:rPr>
        <w:t>make</w:t>
      </w:r>
      <w:r>
        <w:rPr>
          <w:spacing w:val="-2"/>
          <w:sz w:val="22"/>
        </w:rPr>
        <w:t xml:space="preserve"> </w:t>
      </w:r>
      <w:r>
        <w:rPr>
          <w:sz w:val="22"/>
        </w:rPr>
        <w:t>better</w:t>
      </w:r>
      <w:r>
        <w:rPr>
          <w:spacing w:val="-2"/>
          <w:sz w:val="22"/>
        </w:rPr>
        <w:t xml:space="preserve"> decisions.</w:t>
      </w:r>
    </w:p>
    <w:p>
      <w:pPr>
        <w:pStyle w:val="7"/>
        <w:numPr>
          <w:ilvl w:val="0"/>
          <w:numId w:val="1"/>
        </w:numPr>
        <w:tabs>
          <w:tab w:val="left" w:pos="858"/>
        </w:tabs>
        <w:spacing w:before="1" w:after="0" w:line="268" w:lineRule="exact"/>
        <w:ind w:left="858" w:right="0" w:hanging="358"/>
        <w:jc w:val="left"/>
        <w:rPr>
          <w:sz w:val="22"/>
        </w:rPr>
      </w:pPr>
      <w:r>
        <w:rPr>
          <w:sz w:val="22"/>
        </w:rPr>
        <w:t>It</w:t>
      </w:r>
      <w:r>
        <w:rPr>
          <w:spacing w:val="-1"/>
          <w:sz w:val="22"/>
        </w:rPr>
        <w:t xml:space="preserve"> </w:t>
      </w:r>
      <w:r>
        <w:rPr>
          <w:sz w:val="22"/>
        </w:rPr>
        <w:t>is</w:t>
      </w:r>
      <w:r>
        <w:rPr>
          <w:spacing w:val="-1"/>
          <w:sz w:val="22"/>
        </w:rPr>
        <w:t xml:space="preserve"> </w:t>
      </w:r>
      <w:r>
        <w:rPr>
          <w:sz w:val="22"/>
        </w:rPr>
        <w:t>used</w:t>
      </w:r>
      <w:r>
        <w:rPr>
          <w:spacing w:val="-2"/>
          <w:sz w:val="22"/>
        </w:rPr>
        <w:t xml:space="preserve"> </w:t>
      </w:r>
      <w:r>
        <w:rPr>
          <w:sz w:val="22"/>
        </w:rPr>
        <w:t>as</w:t>
      </w:r>
      <w:r>
        <w:rPr>
          <w:spacing w:val="-1"/>
          <w:sz w:val="22"/>
        </w:rPr>
        <w:t xml:space="preserve"> </w:t>
      </w:r>
      <w:r>
        <w:rPr>
          <w:sz w:val="22"/>
        </w:rPr>
        <w:t>a tool</w:t>
      </w:r>
      <w:r>
        <w:rPr>
          <w:spacing w:val="-2"/>
          <w:sz w:val="22"/>
        </w:rPr>
        <w:t xml:space="preserve"> </w:t>
      </w:r>
      <w:r>
        <w:rPr>
          <w:sz w:val="22"/>
        </w:rPr>
        <w:t>for</w:t>
      </w:r>
      <w:r>
        <w:rPr>
          <w:spacing w:val="-1"/>
          <w:sz w:val="22"/>
        </w:rPr>
        <w:t xml:space="preserve"> </w:t>
      </w:r>
      <w:r>
        <w:rPr>
          <w:spacing w:val="-2"/>
          <w:sz w:val="22"/>
        </w:rPr>
        <w:t>measurement.</w:t>
      </w:r>
    </w:p>
    <w:p>
      <w:pPr>
        <w:pStyle w:val="7"/>
        <w:numPr>
          <w:ilvl w:val="0"/>
          <w:numId w:val="1"/>
        </w:numPr>
        <w:tabs>
          <w:tab w:val="left" w:pos="858"/>
        </w:tabs>
        <w:spacing w:before="0" w:after="0" w:line="268" w:lineRule="exact"/>
        <w:ind w:left="858" w:right="0" w:hanging="358"/>
        <w:jc w:val="left"/>
        <w:rPr>
          <w:sz w:val="22"/>
        </w:rPr>
      </w:pPr>
      <w:r>
        <w:rPr>
          <w:sz w:val="22"/>
        </w:rPr>
        <w:t>It</w:t>
      </w:r>
      <w:r>
        <w:rPr>
          <w:spacing w:val="-1"/>
          <w:sz w:val="22"/>
        </w:rPr>
        <w:t xml:space="preserve"> </w:t>
      </w:r>
      <w:r>
        <w:rPr>
          <w:sz w:val="22"/>
        </w:rPr>
        <w:t>can</w:t>
      </w:r>
      <w:r>
        <w:rPr>
          <w:spacing w:val="-1"/>
          <w:sz w:val="22"/>
        </w:rPr>
        <w:t xml:space="preserve"> </w:t>
      </w:r>
      <w:r>
        <w:rPr>
          <w:sz w:val="22"/>
        </w:rPr>
        <w:t>help</w:t>
      </w:r>
      <w:r>
        <w:rPr>
          <w:spacing w:val="-3"/>
          <w:sz w:val="22"/>
        </w:rPr>
        <w:t xml:space="preserve"> </w:t>
      </w:r>
      <w:r>
        <w:rPr>
          <w:sz w:val="22"/>
        </w:rPr>
        <w:t>attract</w:t>
      </w:r>
      <w:r>
        <w:rPr>
          <w:spacing w:val="-2"/>
          <w:sz w:val="22"/>
        </w:rPr>
        <w:t xml:space="preserve"> </w:t>
      </w:r>
      <w:r>
        <w:rPr>
          <w:sz w:val="22"/>
        </w:rPr>
        <w:t>investors,</w:t>
      </w:r>
      <w:r>
        <w:rPr>
          <w:spacing w:val="-3"/>
          <w:sz w:val="22"/>
        </w:rPr>
        <w:t xml:space="preserve"> </w:t>
      </w:r>
      <w:r>
        <w:rPr>
          <w:sz w:val="22"/>
        </w:rPr>
        <w:t>partners,</w:t>
      </w:r>
      <w:r>
        <w:rPr>
          <w:spacing w:val="-2"/>
          <w:sz w:val="22"/>
        </w:rPr>
        <w:t xml:space="preserve"> </w:t>
      </w:r>
      <w:r>
        <w:rPr>
          <w:sz w:val="22"/>
        </w:rPr>
        <w:t xml:space="preserve">or </w:t>
      </w:r>
      <w:r>
        <w:rPr>
          <w:spacing w:val="-2"/>
          <w:sz w:val="22"/>
        </w:rPr>
        <w:t>lenders.</w:t>
      </w:r>
    </w:p>
    <w:p>
      <w:pPr>
        <w:pStyle w:val="7"/>
        <w:numPr>
          <w:ilvl w:val="0"/>
          <w:numId w:val="1"/>
        </w:numPr>
        <w:tabs>
          <w:tab w:val="left" w:pos="858"/>
        </w:tabs>
        <w:spacing w:before="0" w:after="0" w:line="268" w:lineRule="exact"/>
        <w:ind w:left="858" w:right="0" w:hanging="358"/>
        <w:jc w:val="left"/>
        <w:rPr>
          <w:sz w:val="22"/>
        </w:rPr>
      </w:pPr>
      <w:r>
        <w:rPr>
          <w:sz w:val="22"/>
        </w:rPr>
        <w:t>It</w:t>
      </w:r>
      <w:r>
        <w:rPr>
          <w:spacing w:val="-2"/>
          <w:sz w:val="22"/>
        </w:rPr>
        <w:t xml:space="preserve"> </w:t>
      </w:r>
      <w:r>
        <w:rPr>
          <w:sz w:val="22"/>
        </w:rPr>
        <w:t>is</w:t>
      </w:r>
      <w:r>
        <w:rPr>
          <w:spacing w:val="-2"/>
          <w:sz w:val="22"/>
        </w:rPr>
        <w:t xml:space="preserve"> </w:t>
      </w:r>
      <w:r>
        <w:rPr>
          <w:sz w:val="22"/>
        </w:rPr>
        <w:t>a</w:t>
      </w:r>
      <w:r>
        <w:rPr>
          <w:spacing w:val="-1"/>
          <w:sz w:val="22"/>
        </w:rPr>
        <w:t xml:space="preserve"> </w:t>
      </w:r>
      <w:r>
        <w:rPr>
          <w:sz w:val="22"/>
        </w:rPr>
        <w:t>legal</w:t>
      </w:r>
      <w:r>
        <w:rPr>
          <w:spacing w:val="-2"/>
          <w:sz w:val="22"/>
        </w:rPr>
        <w:t xml:space="preserve"> </w:t>
      </w:r>
      <w:r>
        <w:rPr>
          <w:sz w:val="22"/>
        </w:rPr>
        <w:t>requirement</w:t>
      </w:r>
      <w:r>
        <w:rPr>
          <w:spacing w:val="-1"/>
          <w:sz w:val="22"/>
        </w:rPr>
        <w:t xml:space="preserve"> </w:t>
      </w:r>
      <w:r>
        <w:rPr>
          <w:sz w:val="22"/>
        </w:rPr>
        <w:t>for</w:t>
      </w:r>
      <w:r>
        <w:rPr>
          <w:spacing w:val="-3"/>
          <w:sz w:val="22"/>
        </w:rPr>
        <w:t xml:space="preserve"> </w:t>
      </w:r>
      <w:r>
        <w:rPr>
          <w:sz w:val="22"/>
        </w:rPr>
        <w:t>most</w:t>
      </w:r>
      <w:r>
        <w:rPr>
          <w:spacing w:val="-1"/>
          <w:sz w:val="22"/>
        </w:rPr>
        <w:t xml:space="preserve"> </w:t>
      </w:r>
      <w:r>
        <w:rPr>
          <w:sz w:val="22"/>
        </w:rPr>
        <w:t>loans</w:t>
      </w:r>
      <w:r>
        <w:rPr>
          <w:spacing w:val="-3"/>
          <w:sz w:val="22"/>
        </w:rPr>
        <w:t xml:space="preserve"> </w:t>
      </w:r>
      <w:r>
        <w:rPr>
          <w:sz w:val="22"/>
        </w:rPr>
        <w:t>and</w:t>
      </w:r>
      <w:r>
        <w:rPr>
          <w:spacing w:val="-1"/>
          <w:sz w:val="22"/>
        </w:rPr>
        <w:t xml:space="preserve"> </w:t>
      </w:r>
      <w:r>
        <w:rPr>
          <w:spacing w:val="-2"/>
          <w:sz w:val="22"/>
        </w:rPr>
        <w:t>grants.</w:t>
      </w:r>
    </w:p>
    <w:p>
      <w:pPr>
        <w:pStyle w:val="5"/>
        <w:spacing w:before="1"/>
        <w:jc w:val="left"/>
      </w:pPr>
    </w:p>
    <w:p>
      <w:pPr>
        <w:pStyle w:val="5"/>
        <w:ind w:left="140" w:right="755"/>
      </w:pPr>
      <w:r>
        <w:t xml:space="preserve">On the other hand, a feasibility study is carried out to determine the workability and profitability of a business venture. Before investing in a new business venture, a feasibility study is carried out to know if the business venture is worth the time, effort, and resources. It is filled with calculations, analysis, and estimated projections of a business opportunity to reveal the profit potential of a business idea or opportunity to the entrepreneur. This means a feasibility study is prepared before a business plan is </w:t>
      </w:r>
      <w:r>
        <w:rPr>
          <w:spacing w:val="-2"/>
        </w:rPr>
        <w:t>conducted.</w:t>
      </w:r>
    </w:p>
    <w:p>
      <w:pPr>
        <w:pStyle w:val="5"/>
        <w:spacing w:before="1"/>
        <w:jc w:val="left"/>
        <w:rPr>
          <w:sz w:val="20"/>
        </w:rPr>
      </w:pPr>
      <w:r>
        <mc:AlternateContent>
          <mc:Choice Requires="wps">
            <w:drawing>
              <wp:anchor distT="0" distB="0" distL="0" distR="0" simplePos="0" relativeHeight="251664384" behindDoc="1" locked="0" layoutInCell="1" allowOverlap="1">
                <wp:simplePos x="0" y="0"/>
                <wp:positionH relativeFrom="page">
                  <wp:posOffset>895350</wp:posOffset>
                </wp:positionH>
                <wp:positionV relativeFrom="paragraph">
                  <wp:posOffset>170815</wp:posOffset>
                </wp:positionV>
                <wp:extent cx="5982970" cy="170180"/>
                <wp:effectExtent l="0" t="0" r="0" b="0"/>
                <wp:wrapTopAndBottom/>
                <wp:docPr id="8" name="Textbox 8"/>
                <wp:cNvGraphicFramePr/>
                <a:graphic xmlns:a="http://schemas.openxmlformats.org/drawingml/2006/main">
                  <a:graphicData uri="http://schemas.microsoft.com/office/word/2010/wordprocessingShape">
                    <wps:wsp>
                      <wps:cNvSpPr txBox="1"/>
                      <wps:spPr>
                        <a:xfrm>
                          <a:off x="0" y="0"/>
                          <a:ext cx="5982970" cy="170180"/>
                        </a:xfrm>
                        <a:prstGeom prst="rect">
                          <a:avLst/>
                        </a:prstGeom>
                        <a:solidFill>
                          <a:srgbClr val="000000"/>
                        </a:solidFill>
                      </wps:spPr>
                      <wps:txbx>
                        <w:txbxContent>
                          <w:p>
                            <w:pPr>
                              <w:spacing w:before="0" w:line="267" w:lineRule="exact"/>
                              <w:ind w:left="30" w:right="0" w:firstLine="0"/>
                              <w:jc w:val="left"/>
                              <w:rPr>
                                <w:b/>
                                <w:color w:val="000000"/>
                                <w:sz w:val="22"/>
                              </w:rPr>
                            </w:pPr>
                            <w:r>
                              <w:rPr>
                                <w:b/>
                                <w:color w:val="FFFFFF"/>
                                <w:sz w:val="22"/>
                              </w:rPr>
                              <w:t>Business</w:t>
                            </w:r>
                            <w:r>
                              <w:rPr>
                                <w:b/>
                                <w:color w:val="FFFFFF"/>
                                <w:spacing w:val="-4"/>
                                <w:sz w:val="22"/>
                              </w:rPr>
                              <w:t xml:space="preserve"> </w:t>
                            </w:r>
                            <w:r>
                              <w:rPr>
                                <w:b/>
                                <w:color w:val="FFFFFF"/>
                                <w:sz w:val="22"/>
                              </w:rPr>
                              <w:t>Types</w:t>
                            </w:r>
                            <w:r>
                              <w:rPr>
                                <w:b/>
                                <w:color w:val="FFFFFF"/>
                                <w:spacing w:val="-1"/>
                                <w:sz w:val="22"/>
                              </w:rPr>
                              <w:t xml:space="preserve"> </w:t>
                            </w:r>
                            <w:r>
                              <w:rPr>
                                <w:b/>
                                <w:color w:val="FFFFFF"/>
                                <w:sz w:val="22"/>
                              </w:rPr>
                              <w:t>(CFI</w:t>
                            </w:r>
                            <w:r>
                              <w:rPr>
                                <w:b/>
                                <w:color w:val="FFFFFF"/>
                                <w:spacing w:val="-4"/>
                                <w:sz w:val="22"/>
                              </w:rPr>
                              <w:t xml:space="preserve"> </w:t>
                            </w:r>
                            <w:r>
                              <w:rPr>
                                <w:b/>
                                <w:color w:val="FFFFFF"/>
                                <w:sz w:val="22"/>
                              </w:rPr>
                              <w:t>Team,</w:t>
                            </w:r>
                            <w:r>
                              <w:rPr>
                                <w:b/>
                                <w:color w:val="FFFFFF"/>
                                <w:spacing w:val="-4"/>
                                <w:sz w:val="22"/>
                              </w:rPr>
                              <w:t xml:space="preserve"> </w:t>
                            </w:r>
                            <w:r>
                              <w:rPr>
                                <w:b/>
                                <w:color w:val="FFFFFF"/>
                                <w:spacing w:val="-2"/>
                                <w:sz w:val="22"/>
                              </w:rPr>
                              <w:t>2022)</w:t>
                            </w:r>
                          </w:p>
                        </w:txbxContent>
                      </wps:txbx>
                      <wps:bodyPr wrap="square" lIns="0" tIns="0" rIns="0" bIns="0" rtlCol="0">
                        <a:noAutofit/>
                      </wps:bodyPr>
                    </wps:wsp>
                  </a:graphicData>
                </a:graphic>
              </wp:anchor>
            </w:drawing>
          </mc:Choice>
          <mc:Fallback>
            <w:pict>
              <v:shape id="Textbox 8" o:spid="_x0000_s1026" o:spt="202" type="#_x0000_t202" style="position:absolute;left:0pt;margin-left:70.5pt;margin-top:13.45pt;height:13.4pt;width:471.1pt;mso-position-horizontal-relative:page;mso-wrap-distance-bottom:0pt;mso-wrap-distance-top:0pt;z-index:-251652096;mso-width-relative:page;mso-height-relative:page;" fillcolor="#000000" filled="t" stroked="f" coordsize="21600,21600" o:gfxdata="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m/mFHaAAAACgEAAA8AAAAAAAAAAQAgAAAAIgAA&#10;AGRycy9kb3ducmV2LnhtbFBLAQIUABQAAAAIAIdO4kCrkuzozQEAAKgDAAAOAAAAAAAAAAEAIAAA&#10;ACkBAABkcnMvZTJvRG9jLnhtbFBLBQYAAAAABgAGAFkBAABoBQAAAAA=&#10;">
                <v:fill on="t" focussize="0,0"/>
                <v:stroke on="f"/>
                <v:imagedata o:title=""/>
                <o:lock v:ext="edit" aspectratio="f"/>
                <v:textbox inset="0mm,0mm,0mm,0mm">
                  <w:txbxContent>
                    <w:p>
                      <w:pPr>
                        <w:spacing w:before="0" w:line="267" w:lineRule="exact"/>
                        <w:ind w:left="30" w:right="0" w:firstLine="0"/>
                        <w:jc w:val="left"/>
                        <w:rPr>
                          <w:b/>
                          <w:color w:val="000000"/>
                          <w:sz w:val="22"/>
                        </w:rPr>
                      </w:pPr>
                      <w:r>
                        <w:rPr>
                          <w:b/>
                          <w:color w:val="FFFFFF"/>
                          <w:sz w:val="22"/>
                        </w:rPr>
                        <w:t>Business</w:t>
                      </w:r>
                      <w:r>
                        <w:rPr>
                          <w:b/>
                          <w:color w:val="FFFFFF"/>
                          <w:spacing w:val="-4"/>
                          <w:sz w:val="22"/>
                        </w:rPr>
                        <w:t xml:space="preserve"> </w:t>
                      </w:r>
                      <w:r>
                        <w:rPr>
                          <w:b/>
                          <w:color w:val="FFFFFF"/>
                          <w:sz w:val="22"/>
                        </w:rPr>
                        <w:t>Types</w:t>
                      </w:r>
                      <w:r>
                        <w:rPr>
                          <w:b/>
                          <w:color w:val="FFFFFF"/>
                          <w:spacing w:val="-1"/>
                          <w:sz w:val="22"/>
                        </w:rPr>
                        <w:t xml:space="preserve"> </w:t>
                      </w:r>
                      <w:r>
                        <w:rPr>
                          <w:b/>
                          <w:color w:val="FFFFFF"/>
                          <w:sz w:val="22"/>
                        </w:rPr>
                        <w:t>(CFI</w:t>
                      </w:r>
                      <w:r>
                        <w:rPr>
                          <w:b/>
                          <w:color w:val="FFFFFF"/>
                          <w:spacing w:val="-4"/>
                          <w:sz w:val="22"/>
                        </w:rPr>
                        <w:t xml:space="preserve"> </w:t>
                      </w:r>
                      <w:r>
                        <w:rPr>
                          <w:b/>
                          <w:color w:val="FFFFFF"/>
                          <w:sz w:val="22"/>
                        </w:rPr>
                        <w:t>Team,</w:t>
                      </w:r>
                      <w:r>
                        <w:rPr>
                          <w:b/>
                          <w:color w:val="FFFFFF"/>
                          <w:spacing w:val="-4"/>
                          <w:sz w:val="22"/>
                        </w:rPr>
                        <w:t xml:space="preserve"> </w:t>
                      </w:r>
                      <w:r>
                        <w:rPr>
                          <w:b/>
                          <w:color w:val="FFFFFF"/>
                          <w:spacing w:val="-2"/>
                          <w:sz w:val="22"/>
                        </w:rPr>
                        <w:t>2022)</w:t>
                      </w:r>
                    </w:p>
                  </w:txbxContent>
                </v:textbox>
                <w10:wrap type="topAndBottom"/>
              </v:shape>
            </w:pict>
          </mc:Fallback>
        </mc:AlternateContent>
      </w:r>
    </w:p>
    <w:p>
      <w:pPr>
        <w:pStyle w:val="2"/>
        <w:numPr>
          <w:ilvl w:val="0"/>
          <w:numId w:val="2"/>
        </w:numPr>
        <w:tabs>
          <w:tab w:val="left" w:pos="858"/>
        </w:tabs>
        <w:spacing w:before="0" w:after="0" w:line="268" w:lineRule="exact"/>
        <w:ind w:left="858" w:right="0" w:hanging="358"/>
        <w:jc w:val="both"/>
        <w:rPr>
          <w:b w:val="0"/>
          <w:highlight w:val="green"/>
        </w:rPr>
      </w:pPr>
      <w:r>
        <w:rPr>
          <w:highlight w:val="green"/>
        </w:rPr>
        <w:t>Sole</w:t>
      </w:r>
      <w:r>
        <w:rPr>
          <w:spacing w:val="-5"/>
          <w:highlight w:val="green"/>
        </w:rPr>
        <w:t xml:space="preserve"> </w:t>
      </w:r>
      <w:r>
        <w:rPr>
          <w:spacing w:val="-2"/>
          <w:highlight w:val="green"/>
        </w:rPr>
        <w:t>Proprietorship</w:t>
      </w:r>
    </w:p>
    <w:p>
      <w:pPr>
        <w:pStyle w:val="7"/>
        <w:numPr>
          <w:ilvl w:val="1"/>
          <w:numId w:val="2"/>
        </w:numPr>
        <w:tabs>
          <w:tab w:val="left" w:pos="1220"/>
        </w:tabs>
        <w:spacing w:before="0" w:after="0" w:line="240" w:lineRule="auto"/>
        <w:ind w:left="1220" w:right="757" w:hanging="360"/>
        <w:jc w:val="both"/>
        <w:rPr>
          <w:sz w:val="22"/>
        </w:rPr>
      </w:pPr>
      <w:r>
        <w:rPr>
          <w:sz w:val="22"/>
        </w:rPr>
        <w:t>This type of business is</w:t>
      </w:r>
      <w:r>
        <w:rPr>
          <w:sz w:val="22"/>
          <w:highlight w:val="green"/>
        </w:rPr>
        <w:t xml:space="preserve"> owned and managed by one (1) person</w:t>
      </w:r>
      <w:r>
        <w:rPr>
          <w:sz w:val="22"/>
        </w:rPr>
        <w:t>. It is the simplest type of business and typically has a few employees, and conducts relatively few business transactions.</w:t>
      </w:r>
      <w:r>
        <w:rPr>
          <w:spacing w:val="-5"/>
          <w:sz w:val="22"/>
        </w:rPr>
        <w:t xml:space="preserve"> </w:t>
      </w:r>
      <w:r>
        <w:rPr>
          <w:sz w:val="22"/>
        </w:rPr>
        <w:t>Financial</w:t>
      </w:r>
      <w:r>
        <w:rPr>
          <w:spacing w:val="-9"/>
          <w:sz w:val="22"/>
        </w:rPr>
        <w:t xml:space="preserve"> </w:t>
      </w:r>
      <w:r>
        <w:rPr>
          <w:sz w:val="22"/>
        </w:rPr>
        <w:t>records</w:t>
      </w:r>
      <w:r>
        <w:rPr>
          <w:spacing w:val="-4"/>
          <w:sz w:val="22"/>
        </w:rPr>
        <w:t xml:space="preserve"> </w:t>
      </w:r>
      <w:r>
        <w:rPr>
          <w:sz w:val="22"/>
        </w:rPr>
        <w:t>are</w:t>
      </w:r>
      <w:r>
        <w:rPr>
          <w:spacing w:val="-6"/>
          <w:sz w:val="22"/>
        </w:rPr>
        <w:t xml:space="preserve"> </w:t>
      </w:r>
      <w:r>
        <w:rPr>
          <w:sz w:val="22"/>
        </w:rPr>
        <w:t>not</w:t>
      </w:r>
      <w:r>
        <w:rPr>
          <w:spacing w:val="-4"/>
          <w:sz w:val="22"/>
        </w:rPr>
        <w:t xml:space="preserve"> </w:t>
      </w:r>
      <w:r>
        <w:rPr>
          <w:sz w:val="22"/>
        </w:rPr>
        <w:t>that</w:t>
      </w:r>
      <w:r>
        <w:rPr>
          <w:spacing w:val="-6"/>
          <w:sz w:val="22"/>
        </w:rPr>
        <w:t xml:space="preserve"> </w:t>
      </w:r>
      <w:r>
        <w:rPr>
          <w:sz w:val="22"/>
        </w:rPr>
        <w:t>hard</w:t>
      </w:r>
      <w:r>
        <w:rPr>
          <w:spacing w:val="-4"/>
          <w:sz w:val="22"/>
        </w:rPr>
        <w:t xml:space="preserve"> </w:t>
      </w:r>
      <w:r>
        <w:rPr>
          <w:sz w:val="22"/>
        </w:rPr>
        <w:t>to</w:t>
      </w:r>
      <w:r>
        <w:rPr>
          <w:spacing w:val="-3"/>
          <w:sz w:val="22"/>
        </w:rPr>
        <w:t xml:space="preserve"> </w:t>
      </w:r>
      <w:r>
        <w:rPr>
          <w:sz w:val="22"/>
        </w:rPr>
        <w:t>track</w:t>
      </w:r>
      <w:r>
        <w:rPr>
          <w:spacing w:val="-5"/>
          <w:sz w:val="22"/>
        </w:rPr>
        <w:t xml:space="preserve"> </w:t>
      </w:r>
      <w:r>
        <w:rPr>
          <w:sz w:val="22"/>
        </w:rPr>
        <w:t>for</w:t>
      </w:r>
      <w:r>
        <w:rPr>
          <w:spacing w:val="-5"/>
          <w:sz w:val="22"/>
        </w:rPr>
        <w:t xml:space="preserve"> </w:t>
      </w:r>
      <w:r>
        <w:rPr>
          <w:sz w:val="22"/>
        </w:rPr>
        <w:t>this</w:t>
      </w:r>
      <w:r>
        <w:rPr>
          <w:spacing w:val="-5"/>
          <w:sz w:val="22"/>
        </w:rPr>
        <w:t xml:space="preserve"> </w:t>
      </w:r>
      <w:r>
        <w:rPr>
          <w:sz w:val="22"/>
        </w:rPr>
        <w:t>kind</w:t>
      </w:r>
      <w:r>
        <w:rPr>
          <w:spacing w:val="-4"/>
          <w:sz w:val="22"/>
        </w:rPr>
        <w:t xml:space="preserve"> </w:t>
      </w:r>
      <w:r>
        <w:rPr>
          <w:sz w:val="22"/>
        </w:rPr>
        <w:t>of</w:t>
      </w:r>
      <w:r>
        <w:rPr>
          <w:spacing w:val="-5"/>
          <w:sz w:val="22"/>
        </w:rPr>
        <w:t xml:space="preserve"> </w:t>
      </w:r>
      <w:r>
        <w:rPr>
          <w:sz w:val="22"/>
        </w:rPr>
        <w:t>business.</w:t>
      </w:r>
      <w:r>
        <w:rPr>
          <w:spacing w:val="-6"/>
          <w:sz w:val="22"/>
        </w:rPr>
        <w:t xml:space="preserve"> </w:t>
      </w:r>
      <w:r>
        <w:rPr>
          <w:sz w:val="22"/>
        </w:rPr>
        <w:t>This</w:t>
      </w:r>
      <w:r>
        <w:rPr>
          <w:spacing w:val="-6"/>
          <w:sz w:val="22"/>
        </w:rPr>
        <w:t xml:space="preserve"> </w:t>
      </w:r>
      <w:r>
        <w:rPr>
          <w:sz w:val="22"/>
        </w:rPr>
        <w:t>kind</w:t>
      </w:r>
      <w:r>
        <w:rPr>
          <w:spacing w:val="-4"/>
          <w:sz w:val="22"/>
        </w:rPr>
        <w:t xml:space="preserve"> </w:t>
      </w:r>
      <w:r>
        <w:rPr>
          <w:sz w:val="22"/>
        </w:rPr>
        <w:t>of business falls under the category of small to medium enterprises, or SMEs, and it gets some legal and tax exemptions.</w:t>
      </w:r>
    </w:p>
    <w:p>
      <w:pPr>
        <w:spacing w:after="0" w:line="240" w:lineRule="auto"/>
        <w:jc w:val="both"/>
        <w:rPr>
          <w:sz w:val="22"/>
        </w:rPr>
        <w:sectPr>
          <w:headerReference r:id="rId5" w:type="default"/>
          <w:footerReference r:id="rId6" w:type="default"/>
          <w:type w:val="continuous"/>
          <w:pgSz w:w="12240" w:h="15840"/>
          <w:pgMar w:top="1380" w:right="680" w:bottom="1440" w:left="1300" w:header="855" w:footer="1256" w:gutter="0"/>
          <w:pgNumType w:start="1"/>
          <w:cols w:space="720" w:num="1"/>
        </w:sectPr>
      </w:pPr>
    </w:p>
    <w:p>
      <w:pPr>
        <w:pStyle w:val="2"/>
        <w:numPr>
          <w:ilvl w:val="0"/>
          <w:numId w:val="2"/>
        </w:numPr>
        <w:tabs>
          <w:tab w:val="left" w:pos="859"/>
        </w:tabs>
        <w:spacing w:before="45" w:after="0" w:line="240" w:lineRule="auto"/>
        <w:ind w:left="859" w:right="0" w:hanging="359"/>
        <w:jc w:val="both"/>
      </w:pPr>
      <w:r>
        <w:rPr>
          <w:spacing w:val="-2"/>
          <w:highlight w:val="green"/>
        </w:rPr>
        <w:t>Partnership</w:t>
      </w:r>
    </w:p>
    <w:p>
      <w:pPr>
        <w:pStyle w:val="7"/>
        <w:numPr>
          <w:ilvl w:val="1"/>
          <w:numId w:val="2"/>
        </w:numPr>
        <w:tabs>
          <w:tab w:val="left" w:pos="1220"/>
        </w:tabs>
        <w:spacing w:before="0" w:after="0" w:line="240" w:lineRule="auto"/>
        <w:ind w:left="1220" w:right="758" w:hanging="360"/>
        <w:jc w:val="both"/>
        <w:rPr>
          <w:sz w:val="22"/>
        </w:rPr>
      </w:pPr>
      <w:r>
        <w:rPr>
          <w:sz w:val="22"/>
        </w:rPr>
        <w:t>This</w:t>
      </w:r>
      <w:r>
        <w:rPr>
          <w:spacing w:val="-5"/>
          <w:sz w:val="22"/>
        </w:rPr>
        <w:t xml:space="preserve"> </w:t>
      </w:r>
      <w:r>
        <w:rPr>
          <w:sz w:val="22"/>
        </w:rPr>
        <w:t>is</w:t>
      </w:r>
      <w:r>
        <w:rPr>
          <w:spacing w:val="-6"/>
          <w:sz w:val="22"/>
        </w:rPr>
        <w:t xml:space="preserve"> </w:t>
      </w:r>
      <w:r>
        <w:rPr>
          <w:sz w:val="22"/>
        </w:rPr>
        <w:t>operated</w:t>
      </w:r>
      <w:r>
        <w:rPr>
          <w:spacing w:val="-7"/>
          <w:sz w:val="22"/>
        </w:rPr>
        <w:t xml:space="preserve"> </w:t>
      </w:r>
      <w:r>
        <w:rPr>
          <w:sz w:val="22"/>
        </w:rPr>
        <w:t>by</w:t>
      </w:r>
      <w:r>
        <w:rPr>
          <w:spacing w:val="-5"/>
          <w:sz w:val="22"/>
        </w:rPr>
        <w:t xml:space="preserve"> </w:t>
      </w:r>
      <w:r>
        <w:rPr>
          <w:sz w:val="22"/>
        </w:rPr>
        <w:t>two</w:t>
      </w:r>
      <w:r>
        <w:rPr>
          <w:spacing w:val="-5"/>
          <w:sz w:val="22"/>
        </w:rPr>
        <w:t xml:space="preserve"> </w:t>
      </w:r>
      <w:r>
        <w:rPr>
          <w:sz w:val="22"/>
        </w:rPr>
        <w:t>(2)</w:t>
      </w:r>
      <w:r>
        <w:rPr>
          <w:spacing w:val="-6"/>
          <w:sz w:val="22"/>
        </w:rPr>
        <w:t xml:space="preserve"> </w:t>
      </w:r>
      <w:r>
        <w:rPr>
          <w:sz w:val="22"/>
        </w:rPr>
        <w:t>or</w:t>
      </w:r>
      <w:r>
        <w:rPr>
          <w:spacing w:val="-6"/>
          <w:sz w:val="22"/>
        </w:rPr>
        <w:t xml:space="preserve"> </w:t>
      </w:r>
      <w:r>
        <w:rPr>
          <w:sz w:val="22"/>
        </w:rPr>
        <w:t>more</w:t>
      </w:r>
      <w:r>
        <w:rPr>
          <w:spacing w:val="-5"/>
          <w:sz w:val="22"/>
        </w:rPr>
        <w:t xml:space="preserve"> </w:t>
      </w:r>
      <w:r>
        <w:rPr>
          <w:sz w:val="22"/>
        </w:rPr>
        <w:t>people</w:t>
      </w:r>
      <w:r>
        <w:rPr>
          <w:spacing w:val="-5"/>
          <w:sz w:val="22"/>
        </w:rPr>
        <w:t xml:space="preserve"> </w:t>
      </w:r>
      <w:r>
        <w:rPr>
          <w:sz w:val="22"/>
        </w:rPr>
        <w:t>who</w:t>
      </w:r>
      <w:r>
        <w:rPr>
          <w:spacing w:val="-5"/>
          <w:sz w:val="22"/>
        </w:rPr>
        <w:t xml:space="preserve"> </w:t>
      </w:r>
      <w:r>
        <w:rPr>
          <w:sz w:val="22"/>
        </w:rPr>
        <w:t>are</w:t>
      </w:r>
      <w:r>
        <w:rPr>
          <w:spacing w:val="-7"/>
          <w:sz w:val="22"/>
        </w:rPr>
        <w:t xml:space="preserve"> </w:t>
      </w:r>
      <w:r>
        <w:rPr>
          <w:sz w:val="22"/>
        </w:rPr>
        <w:t>experts</w:t>
      </w:r>
      <w:r>
        <w:rPr>
          <w:spacing w:val="-7"/>
          <w:sz w:val="22"/>
        </w:rPr>
        <w:t xml:space="preserve"> </w:t>
      </w:r>
      <w:r>
        <w:rPr>
          <w:sz w:val="22"/>
        </w:rPr>
        <w:t>in</w:t>
      </w:r>
      <w:r>
        <w:rPr>
          <w:spacing w:val="-5"/>
          <w:sz w:val="22"/>
        </w:rPr>
        <w:t xml:space="preserve"> </w:t>
      </w:r>
      <w:r>
        <w:rPr>
          <w:sz w:val="22"/>
        </w:rPr>
        <w:t>the</w:t>
      </w:r>
      <w:r>
        <w:rPr>
          <w:spacing w:val="-5"/>
          <w:sz w:val="22"/>
        </w:rPr>
        <w:t xml:space="preserve"> </w:t>
      </w:r>
      <w:r>
        <w:rPr>
          <w:sz w:val="22"/>
        </w:rPr>
        <w:t>skill</w:t>
      </w:r>
      <w:r>
        <w:rPr>
          <w:spacing w:val="-6"/>
          <w:sz w:val="22"/>
        </w:rPr>
        <w:t xml:space="preserve"> </w:t>
      </w:r>
      <w:r>
        <w:rPr>
          <w:sz w:val="22"/>
        </w:rPr>
        <w:t>where</w:t>
      </w:r>
      <w:r>
        <w:rPr>
          <w:spacing w:val="-5"/>
          <w:sz w:val="22"/>
        </w:rPr>
        <w:t xml:space="preserve"> </w:t>
      </w:r>
      <w:r>
        <w:rPr>
          <w:sz w:val="22"/>
        </w:rPr>
        <w:t>their</w:t>
      </w:r>
      <w:r>
        <w:rPr>
          <w:spacing w:val="-6"/>
          <w:sz w:val="22"/>
        </w:rPr>
        <w:t xml:space="preserve"> </w:t>
      </w:r>
      <w:r>
        <w:rPr>
          <w:sz w:val="22"/>
        </w:rPr>
        <w:t>enterprise is categorized. There are two (2) types of partnership: general and limited.</w:t>
      </w:r>
    </w:p>
    <w:p>
      <w:pPr>
        <w:pStyle w:val="5"/>
        <w:jc w:val="left"/>
      </w:pPr>
    </w:p>
    <w:p>
      <w:pPr>
        <w:pStyle w:val="7"/>
        <w:numPr>
          <w:ilvl w:val="2"/>
          <w:numId w:val="2"/>
        </w:numPr>
        <w:tabs>
          <w:tab w:val="left" w:pos="1578"/>
          <w:tab w:val="left" w:pos="1580"/>
        </w:tabs>
        <w:spacing w:before="0" w:after="0" w:line="240" w:lineRule="auto"/>
        <w:ind w:left="1580" w:right="753" w:hanging="360"/>
        <w:jc w:val="both"/>
        <w:rPr>
          <w:sz w:val="22"/>
        </w:rPr>
      </w:pPr>
      <w:r>
        <w:rPr>
          <w:b/>
          <w:sz w:val="22"/>
          <w:highlight w:val="green"/>
        </w:rPr>
        <w:t>General</w:t>
      </w:r>
      <w:r>
        <w:rPr>
          <w:b/>
          <w:spacing w:val="-6"/>
          <w:sz w:val="22"/>
          <w:highlight w:val="green"/>
        </w:rPr>
        <w:t xml:space="preserve"> </w:t>
      </w:r>
      <w:r>
        <w:rPr>
          <w:b/>
          <w:sz w:val="22"/>
          <w:highlight w:val="green"/>
        </w:rPr>
        <w:t>partnership</w:t>
      </w:r>
      <w:r>
        <w:rPr>
          <w:b/>
          <w:spacing w:val="-5"/>
          <w:sz w:val="22"/>
        </w:rPr>
        <w:t xml:space="preserve"> </w:t>
      </w:r>
      <w:r>
        <w:rPr>
          <w:sz w:val="22"/>
        </w:rPr>
        <w:t>–</w:t>
      </w:r>
      <w:r>
        <w:rPr>
          <w:spacing w:val="-4"/>
          <w:sz w:val="22"/>
        </w:rPr>
        <w:t xml:space="preserve"> </w:t>
      </w:r>
      <w:r>
        <w:rPr>
          <w:sz w:val="22"/>
        </w:rPr>
        <w:t>The</w:t>
      </w:r>
      <w:r>
        <w:rPr>
          <w:spacing w:val="-6"/>
          <w:sz w:val="22"/>
        </w:rPr>
        <w:t xml:space="preserve"> </w:t>
      </w:r>
      <w:r>
        <w:rPr>
          <w:sz w:val="22"/>
          <w:highlight w:val="green"/>
        </w:rPr>
        <w:t>partners</w:t>
      </w:r>
      <w:r>
        <w:rPr>
          <w:spacing w:val="-6"/>
          <w:sz w:val="22"/>
          <w:highlight w:val="green"/>
        </w:rPr>
        <w:t xml:space="preserve"> </w:t>
      </w:r>
      <w:r>
        <w:rPr>
          <w:sz w:val="22"/>
          <w:highlight w:val="green"/>
        </w:rPr>
        <w:t>manage</w:t>
      </w:r>
      <w:r>
        <w:rPr>
          <w:spacing w:val="-6"/>
          <w:sz w:val="22"/>
          <w:highlight w:val="green"/>
        </w:rPr>
        <w:t xml:space="preserve"> </w:t>
      </w:r>
      <w:r>
        <w:rPr>
          <w:sz w:val="22"/>
          <w:highlight w:val="green"/>
        </w:rPr>
        <w:t>the</w:t>
      </w:r>
      <w:r>
        <w:rPr>
          <w:spacing w:val="-6"/>
          <w:sz w:val="22"/>
          <w:highlight w:val="green"/>
        </w:rPr>
        <w:t xml:space="preserve"> </w:t>
      </w:r>
      <w:r>
        <w:rPr>
          <w:sz w:val="22"/>
          <w:highlight w:val="green"/>
        </w:rPr>
        <w:t>enterprise</w:t>
      </w:r>
      <w:r>
        <w:rPr>
          <w:spacing w:val="-6"/>
          <w:sz w:val="22"/>
          <w:highlight w:val="green"/>
        </w:rPr>
        <w:t xml:space="preserve"> </w:t>
      </w:r>
      <w:r>
        <w:rPr>
          <w:sz w:val="22"/>
          <w:highlight w:val="green"/>
        </w:rPr>
        <w:t>and</w:t>
      </w:r>
      <w:r>
        <w:rPr>
          <w:spacing w:val="-6"/>
          <w:sz w:val="22"/>
          <w:highlight w:val="green"/>
        </w:rPr>
        <w:t xml:space="preserve"> </w:t>
      </w:r>
      <w:r>
        <w:rPr>
          <w:sz w:val="22"/>
          <w:highlight w:val="green"/>
        </w:rPr>
        <w:t>assume</w:t>
      </w:r>
      <w:r>
        <w:rPr>
          <w:spacing w:val="-4"/>
          <w:sz w:val="22"/>
          <w:highlight w:val="green"/>
        </w:rPr>
        <w:t xml:space="preserve"> </w:t>
      </w:r>
      <w:r>
        <w:rPr>
          <w:sz w:val="22"/>
          <w:highlight w:val="green"/>
        </w:rPr>
        <w:t>responsibility</w:t>
      </w:r>
      <w:r>
        <w:rPr>
          <w:spacing w:val="-6"/>
          <w:sz w:val="22"/>
          <w:highlight w:val="green"/>
        </w:rPr>
        <w:t xml:space="preserve"> </w:t>
      </w:r>
      <w:r>
        <w:rPr>
          <w:sz w:val="22"/>
          <w:highlight w:val="green"/>
        </w:rPr>
        <w:t>for the partnership’s liability</w:t>
      </w:r>
      <w:r>
        <w:rPr>
          <w:sz w:val="22"/>
        </w:rPr>
        <w:t>, debt, and other obligations.</w:t>
      </w:r>
    </w:p>
    <w:p>
      <w:pPr>
        <w:pStyle w:val="5"/>
        <w:spacing w:before="1"/>
        <w:jc w:val="left"/>
      </w:pPr>
    </w:p>
    <w:p>
      <w:pPr>
        <w:pStyle w:val="7"/>
        <w:numPr>
          <w:ilvl w:val="2"/>
          <w:numId w:val="2"/>
        </w:numPr>
        <w:tabs>
          <w:tab w:val="left" w:pos="1580"/>
        </w:tabs>
        <w:spacing w:before="0" w:after="0" w:line="240" w:lineRule="auto"/>
        <w:ind w:left="1580" w:right="755" w:hanging="360"/>
        <w:jc w:val="both"/>
        <w:rPr>
          <w:sz w:val="22"/>
        </w:rPr>
      </w:pPr>
      <w:r>
        <w:rPr>
          <w:b/>
          <w:sz w:val="22"/>
          <w:highlight w:val="green"/>
        </w:rPr>
        <w:t>Limited partnership</w:t>
      </w:r>
      <w:r>
        <w:rPr>
          <w:b/>
          <w:sz w:val="22"/>
        </w:rPr>
        <w:t xml:space="preserve"> </w:t>
      </w:r>
      <w:r>
        <w:rPr>
          <w:sz w:val="22"/>
        </w:rPr>
        <w:t xml:space="preserve">– This includes a </w:t>
      </w:r>
      <w:r>
        <w:rPr>
          <w:i/>
          <w:sz w:val="22"/>
          <w:highlight w:val="green"/>
        </w:rPr>
        <w:t xml:space="preserve">general partner </w:t>
      </w:r>
      <w:r>
        <w:rPr>
          <w:sz w:val="22"/>
          <w:highlight w:val="green"/>
        </w:rPr>
        <w:t>who carries out the business and has unlimited personal liability</w:t>
      </w:r>
      <w:r>
        <w:rPr>
          <w:sz w:val="22"/>
        </w:rPr>
        <w:t xml:space="preserve"> for the debts and obligations of the partnership and a </w:t>
      </w:r>
      <w:r>
        <w:rPr>
          <w:i/>
          <w:sz w:val="22"/>
        </w:rPr>
        <w:t>limited</w:t>
      </w:r>
      <w:r>
        <w:rPr>
          <w:i/>
          <w:spacing w:val="-4"/>
          <w:sz w:val="22"/>
        </w:rPr>
        <w:t xml:space="preserve"> </w:t>
      </w:r>
      <w:r>
        <w:rPr>
          <w:i/>
          <w:sz w:val="22"/>
        </w:rPr>
        <w:t>partner</w:t>
      </w:r>
      <w:r>
        <w:rPr>
          <w:i/>
          <w:spacing w:val="-3"/>
          <w:sz w:val="22"/>
        </w:rPr>
        <w:t xml:space="preserve"> </w:t>
      </w:r>
      <w:r>
        <w:rPr>
          <w:sz w:val="22"/>
        </w:rPr>
        <w:t>who</w:t>
      </w:r>
      <w:r>
        <w:rPr>
          <w:spacing w:val="-5"/>
          <w:sz w:val="22"/>
        </w:rPr>
        <w:t xml:space="preserve"> </w:t>
      </w:r>
      <w:r>
        <w:rPr>
          <w:sz w:val="22"/>
        </w:rPr>
        <w:t>has</w:t>
      </w:r>
      <w:r>
        <w:rPr>
          <w:spacing w:val="-5"/>
          <w:sz w:val="22"/>
        </w:rPr>
        <w:t xml:space="preserve"> </w:t>
      </w:r>
      <w:r>
        <w:rPr>
          <w:sz w:val="22"/>
        </w:rPr>
        <w:t>limited</w:t>
      </w:r>
      <w:r>
        <w:rPr>
          <w:spacing w:val="-5"/>
          <w:sz w:val="22"/>
        </w:rPr>
        <w:t xml:space="preserve"> </w:t>
      </w:r>
      <w:r>
        <w:rPr>
          <w:sz w:val="22"/>
        </w:rPr>
        <w:t>liability</w:t>
      </w:r>
      <w:r>
        <w:rPr>
          <w:spacing w:val="-5"/>
          <w:sz w:val="22"/>
        </w:rPr>
        <w:t xml:space="preserve"> </w:t>
      </w:r>
      <w:r>
        <w:rPr>
          <w:sz w:val="22"/>
        </w:rPr>
        <w:t>and</w:t>
      </w:r>
      <w:r>
        <w:rPr>
          <w:spacing w:val="-5"/>
          <w:sz w:val="22"/>
        </w:rPr>
        <w:t xml:space="preserve"> </w:t>
      </w:r>
      <w:r>
        <w:rPr>
          <w:sz w:val="22"/>
        </w:rPr>
        <w:t>cannot</w:t>
      </w:r>
      <w:r>
        <w:rPr>
          <w:spacing w:val="-2"/>
          <w:sz w:val="22"/>
        </w:rPr>
        <w:t xml:space="preserve"> </w:t>
      </w:r>
      <w:r>
        <w:rPr>
          <w:sz w:val="22"/>
        </w:rPr>
        <w:t>take</w:t>
      </w:r>
      <w:r>
        <w:rPr>
          <w:spacing w:val="-5"/>
          <w:sz w:val="22"/>
        </w:rPr>
        <w:t xml:space="preserve"> </w:t>
      </w:r>
      <w:r>
        <w:rPr>
          <w:sz w:val="22"/>
        </w:rPr>
        <w:t>part</w:t>
      </w:r>
      <w:r>
        <w:rPr>
          <w:spacing w:val="-5"/>
          <w:sz w:val="22"/>
        </w:rPr>
        <w:t xml:space="preserve"> </w:t>
      </w:r>
      <w:r>
        <w:rPr>
          <w:sz w:val="22"/>
        </w:rPr>
        <w:t>in</w:t>
      </w:r>
      <w:r>
        <w:rPr>
          <w:spacing w:val="-5"/>
          <w:sz w:val="22"/>
        </w:rPr>
        <w:t xml:space="preserve"> </w:t>
      </w:r>
      <w:r>
        <w:rPr>
          <w:sz w:val="22"/>
        </w:rPr>
        <w:t>managing</w:t>
      </w:r>
      <w:r>
        <w:rPr>
          <w:spacing w:val="-5"/>
          <w:sz w:val="22"/>
        </w:rPr>
        <w:t xml:space="preserve"> </w:t>
      </w:r>
      <w:r>
        <w:rPr>
          <w:sz w:val="22"/>
        </w:rPr>
        <w:t>the</w:t>
      </w:r>
      <w:r>
        <w:rPr>
          <w:spacing w:val="-5"/>
          <w:sz w:val="22"/>
        </w:rPr>
        <w:t xml:space="preserve"> </w:t>
      </w:r>
      <w:r>
        <w:rPr>
          <w:sz w:val="22"/>
        </w:rPr>
        <w:t>enterprise.</w:t>
      </w:r>
    </w:p>
    <w:p>
      <w:pPr>
        <w:pStyle w:val="5"/>
        <w:spacing w:before="12"/>
        <w:jc w:val="left"/>
        <w:rPr>
          <w:sz w:val="21"/>
        </w:rPr>
      </w:pPr>
    </w:p>
    <w:p>
      <w:pPr>
        <w:pStyle w:val="2"/>
        <w:numPr>
          <w:ilvl w:val="0"/>
          <w:numId w:val="2"/>
        </w:numPr>
        <w:tabs>
          <w:tab w:val="left" w:pos="859"/>
        </w:tabs>
        <w:spacing w:before="0" w:after="0" w:line="268" w:lineRule="exact"/>
        <w:ind w:left="859" w:right="0" w:hanging="359"/>
        <w:jc w:val="both"/>
      </w:pPr>
      <w:r>
        <w:rPr>
          <w:spacing w:val="-2"/>
          <w:highlight w:val="green"/>
        </w:rPr>
        <w:t>Cooperative</w:t>
      </w:r>
    </w:p>
    <w:p>
      <w:pPr>
        <w:pStyle w:val="7"/>
        <w:numPr>
          <w:ilvl w:val="1"/>
          <w:numId w:val="2"/>
        </w:numPr>
        <w:tabs>
          <w:tab w:val="left" w:pos="1220"/>
        </w:tabs>
        <w:spacing w:before="0" w:after="0" w:line="240" w:lineRule="auto"/>
        <w:ind w:left="1220" w:right="757" w:hanging="360"/>
        <w:jc w:val="both"/>
        <w:rPr>
          <w:sz w:val="22"/>
        </w:rPr>
      </w:pPr>
      <w:r>
        <w:rPr>
          <w:sz w:val="22"/>
        </w:rPr>
        <w:t>A</w:t>
      </w:r>
      <w:r>
        <w:rPr>
          <w:spacing w:val="-4"/>
          <w:sz w:val="22"/>
        </w:rPr>
        <w:t xml:space="preserve"> </w:t>
      </w:r>
      <w:r>
        <w:rPr>
          <w:sz w:val="22"/>
          <w:highlight w:val="green"/>
        </w:rPr>
        <w:t>private</w:t>
      </w:r>
      <w:r>
        <w:rPr>
          <w:spacing w:val="-6"/>
          <w:sz w:val="22"/>
          <w:highlight w:val="green"/>
        </w:rPr>
        <w:t xml:space="preserve"> </w:t>
      </w:r>
      <w:r>
        <w:rPr>
          <w:sz w:val="22"/>
          <w:highlight w:val="green"/>
        </w:rPr>
        <w:t>business</w:t>
      </w:r>
      <w:r>
        <w:rPr>
          <w:spacing w:val="-4"/>
          <w:sz w:val="22"/>
          <w:highlight w:val="green"/>
        </w:rPr>
        <w:t xml:space="preserve"> </w:t>
      </w:r>
      <w:r>
        <w:rPr>
          <w:sz w:val="22"/>
          <w:highlight w:val="green"/>
        </w:rPr>
        <w:t>or</w:t>
      </w:r>
      <w:r>
        <w:rPr>
          <w:spacing w:val="-5"/>
          <w:sz w:val="22"/>
          <w:highlight w:val="green"/>
        </w:rPr>
        <w:t xml:space="preserve"> </w:t>
      </w:r>
      <w:r>
        <w:rPr>
          <w:sz w:val="22"/>
          <w:highlight w:val="green"/>
        </w:rPr>
        <w:t>organization</w:t>
      </w:r>
      <w:r>
        <w:rPr>
          <w:spacing w:val="-4"/>
          <w:sz w:val="22"/>
          <w:highlight w:val="green"/>
        </w:rPr>
        <w:t xml:space="preserve"> </w:t>
      </w:r>
      <w:r>
        <w:rPr>
          <w:sz w:val="22"/>
          <w:highlight w:val="green"/>
        </w:rPr>
        <w:t>known</w:t>
      </w:r>
      <w:r>
        <w:rPr>
          <w:spacing w:val="-6"/>
          <w:sz w:val="22"/>
          <w:highlight w:val="green"/>
        </w:rPr>
        <w:t xml:space="preserve"> </w:t>
      </w:r>
      <w:r>
        <w:rPr>
          <w:sz w:val="22"/>
          <w:highlight w:val="green"/>
        </w:rPr>
        <w:t>as</w:t>
      </w:r>
      <w:r>
        <w:rPr>
          <w:spacing w:val="-4"/>
          <w:sz w:val="22"/>
          <w:highlight w:val="green"/>
        </w:rPr>
        <w:t xml:space="preserve"> </w:t>
      </w:r>
      <w:r>
        <w:rPr>
          <w:sz w:val="22"/>
          <w:highlight w:val="green"/>
        </w:rPr>
        <w:t>a</w:t>
      </w:r>
      <w:r>
        <w:rPr>
          <w:spacing w:val="-6"/>
          <w:sz w:val="22"/>
          <w:highlight w:val="green"/>
        </w:rPr>
        <w:t xml:space="preserve"> </w:t>
      </w:r>
      <w:r>
        <w:rPr>
          <w:sz w:val="22"/>
          <w:highlight w:val="green"/>
        </w:rPr>
        <w:t>cooperative</w:t>
      </w:r>
      <w:r>
        <w:rPr>
          <w:spacing w:val="-4"/>
          <w:sz w:val="22"/>
          <w:highlight w:val="green"/>
        </w:rPr>
        <w:t xml:space="preserve"> </w:t>
      </w:r>
      <w:r>
        <w:rPr>
          <w:sz w:val="22"/>
          <w:highlight w:val="green"/>
        </w:rPr>
        <w:t>business</w:t>
      </w:r>
      <w:r>
        <w:rPr>
          <w:sz w:val="22"/>
        </w:rPr>
        <w:t>,</w:t>
      </w:r>
      <w:r>
        <w:rPr>
          <w:spacing w:val="-4"/>
          <w:sz w:val="22"/>
        </w:rPr>
        <w:t xml:space="preserve"> </w:t>
      </w:r>
      <w:r>
        <w:rPr>
          <w:sz w:val="22"/>
        </w:rPr>
        <w:t>or</w:t>
      </w:r>
      <w:r>
        <w:rPr>
          <w:spacing w:val="-5"/>
          <w:sz w:val="22"/>
        </w:rPr>
        <w:t xml:space="preserve"> </w:t>
      </w:r>
      <w:r>
        <w:rPr>
          <w:sz w:val="22"/>
          <w:highlight w:val="green"/>
        </w:rPr>
        <w:t>a</w:t>
      </w:r>
      <w:r>
        <w:rPr>
          <w:spacing w:val="-4"/>
          <w:sz w:val="22"/>
          <w:highlight w:val="green"/>
        </w:rPr>
        <w:t xml:space="preserve"> </w:t>
      </w:r>
      <w:r>
        <w:rPr>
          <w:sz w:val="22"/>
          <w:highlight w:val="green"/>
        </w:rPr>
        <w:t>co-op</w:t>
      </w:r>
      <w:r>
        <w:rPr>
          <w:sz w:val="22"/>
        </w:rPr>
        <w:t>,</w:t>
      </w:r>
      <w:r>
        <w:rPr>
          <w:spacing w:val="-5"/>
          <w:sz w:val="22"/>
        </w:rPr>
        <w:t xml:space="preserve"> </w:t>
      </w:r>
      <w:r>
        <w:rPr>
          <w:sz w:val="22"/>
        </w:rPr>
        <w:t>is</w:t>
      </w:r>
      <w:r>
        <w:rPr>
          <w:spacing w:val="-5"/>
          <w:sz w:val="22"/>
        </w:rPr>
        <w:t xml:space="preserve"> </w:t>
      </w:r>
      <w:r>
        <w:rPr>
          <w:sz w:val="22"/>
        </w:rPr>
        <w:t>owned</w:t>
      </w:r>
      <w:r>
        <w:rPr>
          <w:spacing w:val="-6"/>
          <w:sz w:val="22"/>
        </w:rPr>
        <w:t xml:space="preserve"> </w:t>
      </w:r>
      <w:r>
        <w:rPr>
          <w:sz w:val="22"/>
        </w:rPr>
        <w:t>and run by members who profit from the company’s products or services. It exists to meet a common</w:t>
      </w:r>
      <w:r>
        <w:rPr>
          <w:spacing w:val="-5"/>
          <w:sz w:val="22"/>
        </w:rPr>
        <w:t xml:space="preserve"> </w:t>
      </w:r>
      <w:r>
        <w:rPr>
          <w:sz w:val="22"/>
        </w:rPr>
        <w:t>need</w:t>
      </w:r>
      <w:r>
        <w:rPr>
          <w:spacing w:val="-5"/>
          <w:sz w:val="22"/>
        </w:rPr>
        <w:t xml:space="preserve"> </w:t>
      </w:r>
      <w:r>
        <w:rPr>
          <w:sz w:val="22"/>
        </w:rPr>
        <w:t>of</w:t>
      </w:r>
      <w:r>
        <w:rPr>
          <w:spacing w:val="-5"/>
          <w:sz w:val="22"/>
        </w:rPr>
        <w:t xml:space="preserve"> </w:t>
      </w:r>
      <w:r>
        <w:rPr>
          <w:sz w:val="22"/>
        </w:rPr>
        <w:t>its</w:t>
      </w:r>
      <w:r>
        <w:rPr>
          <w:spacing w:val="-6"/>
          <w:sz w:val="22"/>
        </w:rPr>
        <w:t xml:space="preserve"> </w:t>
      </w:r>
      <w:r>
        <w:rPr>
          <w:sz w:val="22"/>
        </w:rPr>
        <w:t>member-owners,</w:t>
      </w:r>
      <w:r>
        <w:rPr>
          <w:spacing w:val="-6"/>
          <w:sz w:val="22"/>
        </w:rPr>
        <w:t xml:space="preserve"> </w:t>
      </w:r>
      <w:r>
        <w:rPr>
          <w:sz w:val="22"/>
        </w:rPr>
        <w:t>such</w:t>
      </w:r>
      <w:r>
        <w:rPr>
          <w:spacing w:val="-5"/>
          <w:sz w:val="22"/>
        </w:rPr>
        <w:t xml:space="preserve"> </w:t>
      </w:r>
      <w:r>
        <w:rPr>
          <w:sz w:val="22"/>
        </w:rPr>
        <w:t>as</w:t>
      </w:r>
      <w:r>
        <w:rPr>
          <w:spacing w:val="-5"/>
          <w:sz w:val="22"/>
        </w:rPr>
        <w:t xml:space="preserve"> </w:t>
      </w:r>
      <w:r>
        <w:rPr>
          <w:sz w:val="22"/>
        </w:rPr>
        <w:t>more</w:t>
      </w:r>
      <w:r>
        <w:rPr>
          <w:spacing w:val="-5"/>
          <w:sz w:val="22"/>
        </w:rPr>
        <w:t xml:space="preserve"> </w:t>
      </w:r>
      <w:r>
        <w:rPr>
          <w:sz w:val="22"/>
        </w:rPr>
        <w:t>accessible</w:t>
      </w:r>
      <w:r>
        <w:rPr>
          <w:spacing w:val="-5"/>
          <w:sz w:val="22"/>
        </w:rPr>
        <w:t xml:space="preserve"> </w:t>
      </w:r>
      <w:r>
        <w:rPr>
          <w:sz w:val="22"/>
        </w:rPr>
        <w:t>supplies</w:t>
      </w:r>
      <w:r>
        <w:rPr>
          <w:spacing w:val="-5"/>
          <w:sz w:val="22"/>
        </w:rPr>
        <w:t xml:space="preserve"> </w:t>
      </w:r>
      <w:r>
        <w:rPr>
          <w:sz w:val="22"/>
        </w:rPr>
        <w:t>or</w:t>
      </w:r>
      <w:r>
        <w:rPr>
          <w:spacing w:val="-6"/>
          <w:sz w:val="22"/>
        </w:rPr>
        <w:t xml:space="preserve"> </w:t>
      </w:r>
      <w:r>
        <w:rPr>
          <w:sz w:val="22"/>
        </w:rPr>
        <w:t>improved</w:t>
      </w:r>
      <w:r>
        <w:rPr>
          <w:spacing w:val="-5"/>
          <w:sz w:val="22"/>
        </w:rPr>
        <w:t xml:space="preserve"> </w:t>
      </w:r>
      <w:r>
        <w:rPr>
          <w:sz w:val="22"/>
        </w:rPr>
        <w:t>services. Individuals,</w:t>
      </w:r>
      <w:r>
        <w:rPr>
          <w:spacing w:val="-10"/>
          <w:sz w:val="22"/>
        </w:rPr>
        <w:t xml:space="preserve"> </w:t>
      </w:r>
      <w:r>
        <w:rPr>
          <w:sz w:val="22"/>
        </w:rPr>
        <w:t>organizations,</w:t>
      </w:r>
      <w:r>
        <w:rPr>
          <w:spacing w:val="-10"/>
          <w:sz w:val="22"/>
        </w:rPr>
        <w:t xml:space="preserve"> </w:t>
      </w:r>
      <w:r>
        <w:rPr>
          <w:sz w:val="22"/>
        </w:rPr>
        <w:t>or</w:t>
      </w:r>
      <w:r>
        <w:rPr>
          <w:spacing w:val="-10"/>
          <w:sz w:val="22"/>
        </w:rPr>
        <w:t xml:space="preserve"> </w:t>
      </w:r>
      <w:r>
        <w:rPr>
          <w:sz w:val="22"/>
        </w:rPr>
        <w:t>other</w:t>
      </w:r>
      <w:r>
        <w:rPr>
          <w:spacing w:val="-10"/>
          <w:sz w:val="22"/>
        </w:rPr>
        <w:t xml:space="preserve"> </w:t>
      </w:r>
      <w:r>
        <w:rPr>
          <w:sz w:val="22"/>
        </w:rPr>
        <w:t>groups</w:t>
      </w:r>
      <w:r>
        <w:rPr>
          <w:spacing w:val="-9"/>
          <w:sz w:val="22"/>
        </w:rPr>
        <w:t xml:space="preserve"> </w:t>
      </w:r>
      <w:r>
        <w:rPr>
          <w:sz w:val="22"/>
        </w:rPr>
        <w:t>that</w:t>
      </w:r>
      <w:r>
        <w:rPr>
          <w:spacing w:val="-9"/>
          <w:sz w:val="22"/>
        </w:rPr>
        <w:t xml:space="preserve"> </w:t>
      </w:r>
      <w:r>
        <w:rPr>
          <w:sz w:val="22"/>
        </w:rPr>
        <w:t>join</w:t>
      </w:r>
      <w:r>
        <w:rPr>
          <w:spacing w:val="-9"/>
          <w:sz w:val="22"/>
        </w:rPr>
        <w:t xml:space="preserve"> </w:t>
      </w:r>
      <w:r>
        <w:rPr>
          <w:sz w:val="22"/>
        </w:rPr>
        <w:t>voluntarily</w:t>
      </w:r>
      <w:r>
        <w:rPr>
          <w:spacing w:val="-9"/>
          <w:sz w:val="22"/>
        </w:rPr>
        <w:t xml:space="preserve"> </w:t>
      </w:r>
      <w:r>
        <w:rPr>
          <w:sz w:val="22"/>
        </w:rPr>
        <w:t>and</w:t>
      </w:r>
      <w:r>
        <w:rPr>
          <w:spacing w:val="-11"/>
          <w:sz w:val="22"/>
        </w:rPr>
        <w:t xml:space="preserve"> </w:t>
      </w:r>
      <w:r>
        <w:rPr>
          <w:sz w:val="22"/>
        </w:rPr>
        <w:t>are</w:t>
      </w:r>
      <w:r>
        <w:rPr>
          <w:spacing w:val="-9"/>
          <w:sz w:val="22"/>
        </w:rPr>
        <w:t xml:space="preserve"> </w:t>
      </w:r>
      <w:r>
        <w:rPr>
          <w:sz w:val="22"/>
        </w:rPr>
        <w:t>willing</w:t>
      </w:r>
      <w:r>
        <w:rPr>
          <w:spacing w:val="-9"/>
          <w:sz w:val="22"/>
        </w:rPr>
        <w:t xml:space="preserve"> </w:t>
      </w:r>
      <w:r>
        <w:rPr>
          <w:sz w:val="22"/>
        </w:rPr>
        <w:t>to</w:t>
      </w:r>
      <w:r>
        <w:rPr>
          <w:spacing w:val="-11"/>
          <w:sz w:val="22"/>
        </w:rPr>
        <w:t xml:space="preserve"> </w:t>
      </w:r>
      <w:r>
        <w:rPr>
          <w:sz w:val="22"/>
        </w:rPr>
        <w:t>work</w:t>
      </w:r>
      <w:r>
        <w:rPr>
          <w:spacing w:val="-9"/>
          <w:sz w:val="22"/>
        </w:rPr>
        <w:t xml:space="preserve"> </w:t>
      </w:r>
      <w:r>
        <w:rPr>
          <w:sz w:val="22"/>
        </w:rPr>
        <w:t>toward a common objective are member-owners.</w:t>
      </w:r>
    </w:p>
    <w:p>
      <w:pPr>
        <w:pStyle w:val="5"/>
        <w:spacing w:before="1"/>
        <w:jc w:val="left"/>
      </w:pPr>
    </w:p>
    <w:p>
      <w:pPr>
        <w:pStyle w:val="2"/>
        <w:numPr>
          <w:ilvl w:val="0"/>
          <w:numId w:val="2"/>
        </w:numPr>
        <w:tabs>
          <w:tab w:val="left" w:pos="859"/>
        </w:tabs>
        <w:spacing w:before="0" w:after="0" w:line="268" w:lineRule="exact"/>
        <w:ind w:left="859" w:right="0" w:hanging="359"/>
        <w:jc w:val="both"/>
      </w:pPr>
      <w:r>
        <w:rPr>
          <w:spacing w:val="-2"/>
          <w:highlight w:val="green"/>
        </w:rPr>
        <w:t>Corporation</w:t>
      </w:r>
    </w:p>
    <w:p>
      <w:pPr>
        <w:pStyle w:val="7"/>
        <w:numPr>
          <w:ilvl w:val="1"/>
          <w:numId w:val="2"/>
        </w:numPr>
        <w:tabs>
          <w:tab w:val="left" w:pos="1220"/>
        </w:tabs>
        <w:spacing w:before="0" w:after="0" w:line="240" w:lineRule="auto"/>
        <w:ind w:left="1220" w:right="755" w:hanging="360"/>
        <w:jc w:val="both"/>
        <w:rPr>
          <w:sz w:val="22"/>
        </w:rPr>
      </w:pPr>
      <w:r>
        <w:rPr>
          <w:sz w:val="22"/>
          <w:highlight w:val="green"/>
        </w:rPr>
        <w:t>Forming</w:t>
      </w:r>
      <w:r>
        <w:rPr>
          <w:spacing w:val="-3"/>
          <w:sz w:val="22"/>
          <w:highlight w:val="green"/>
        </w:rPr>
        <w:t xml:space="preserve"> </w:t>
      </w:r>
      <w:r>
        <w:rPr>
          <w:sz w:val="22"/>
          <w:highlight w:val="green"/>
        </w:rPr>
        <w:t>a</w:t>
      </w:r>
      <w:r>
        <w:rPr>
          <w:spacing w:val="-3"/>
          <w:sz w:val="22"/>
          <w:highlight w:val="green"/>
        </w:rPr>
        <w:t xml:space="preserve"> </w:t>
      </w:r>
      <w:r>
        <w:rPr>
          <w:sz w:val="22"/>
          <w:highlight w:val="green"/>
        </w:rPr>
        <w:t>corporation</w:t>
      </w:r>
      <w:r>
        <w:rPr>
          <w:spacing w:val="-5"/>
          <w:sz w:val="22"/>
          <w:highlight w:val="green"/>
        </w:rPr>
        <w:t xml:space="preserve"> </w:t>
      </w:r>
      <w:r>
        <w:rPr>
          <w:sz w:val="22"/>
          <w:highlight w:val="green"/>
        </w:rPr>
        <w:t>is</w:t>
      </w:r>
      <w:r>
        <w:rPr>
          <w:spacing w:val="-4"/>
          <w:sz w:val="22"/>
          <w:highlight w:val="green"/>
        </w:rPr>
        <w:t xml:space="preserve"> </w:t>
      </w:r>
      <w:r>
        <w:rPr>
          <w:sz w:val="22"/>
          <w:highlight w:val="green"/>
        </w:rPr>
        <w:t>more</w:t>
      </w:r>
      <w:r>
        <w:rPr>
          <w:spacing w:val="-3"/>
          <w:sz w:val="22"/>
          <w:highlight w:val="green"/>
        </w:rPr>
        <w:t xml:space="preserve"> </w:t>
      </w:r>
      <w:r>
        <w:rPr>
          <w:sz w:val="22"/>
          <w:highlight w:val="green"/>
        </w:rPr>
        <w:t>difficult</w:t>
      </w:r>
      <w:r>
        <w:rPr>
          <w:spacing w:val="-3"/>
          <w:sz w:val="22"/>
          <w:highlight w:val="green"/>
        </w:rPr>
        <w:t xml:space="preserve"> </w:t>
      </w:r>
      <w:r>
        <w:rPr>
          <w:sz w:val="22"/>
          <w:highlight w:val="green"/>
        </w:rPr>
        <w:t>than</w:t>
      </w:r>
      <w:r>
        <w:rPr>
          <w:spacing w:val="-3"/>
          <w:sz w:val="22"/>
          <w:highlight w:val="green"/>
        </w:rPr>
        <w:t xml:space="preserve"> </w:t>
      </w:r>
      <w:r>
        <w:rPr>
          <w:sz w:val="22"/>
          <w:highlight w:val="green"/>
        </w:rPr>
        <w:t>the</w:t>
      </w:r>
      <w:r>
        <w:rPr>
          <w:spacing w:val="-3"/>
          <w:sz w:val="22"/>
          <w:highlight w:val="green"/>
        </w:rPr>
        <w:t xml:space="preserve"> </w:t>
      </w:r>
      <w:r>
        <w:rPr>
          <w:sz w:val="22"/>
          <w:highlight w:val="green"/>
        </w:rPr>
        <w:t>three</w:t>
      </w:r>
      <w:r>
        <w:rPr>
          <w:spacing w:val="-3"/>
          <w:sz w:val="22"/>
          <w:highlight w:val="green"/>
        </w:rPr>
        <w:t xml:space="preserve"> </w:t>
      </w:r>
      <w:r>
        <w:rPr>
          <w:sz w:val="22"/>
          <w:highlight w:val="green"/>
        </w:rPr>
        <w:t>(3) business</w:t>
      </w:r>
      <w:r>
        <w:rPr>
          <w:spacing w:val="-4"/>
          <w:sz w:val="22"/>
          <w:highlight w:val="green"/>
        </w:rPr>
        <w:t xml:space="preserve"> </w:t>
      </w:r>
      <w:r>
        <w:rPr>
          <w:sz w:val="22"/>
          <w:highlight w:val="green"/>
        </w:rPr>
        <w:t>types</w:t>
      </w:r>
      <w:r>
        <w:rPr>
          <w:sz w:val="22"/>
        </w:rPr>
        <w:t>.</w:t>
      </w:r>
      <w:r>
        <w:rPr>
          <w:spacing w:val="-3"/>
          <w:sz w:val="22"/>
        </w:rPr>
        <w:t xml:space="preserve"> </w:t>
      </w:r>
      <w:r>
        <w:rPr>
          <w:sz w:val="22"/>
        </w:rPr>
        <w:t>The</w:t>
      </w:r>
      <w:r>
        <w:rPr>
          <w:spacing w:val="-3"/>
          <w:sz w:val="22"/>
        </w:rPr>
        <w:t xml:space="preserve"> </w:t>
      </w:r>
      <w:r>
        <w:rPr>
          <w:sz w:val="22"/>
        </w:rPr>
        <w:t>drafted</w:t>
      </w:r>
      <w:r>
        <w:rPr>
          <w:spacing w:val="-4"/>
          <w:sz w:val="22"/>
        </w:rPr>
        <w:t xml:space="preserve"> </w:t>
      </w:r>
      <w:r>
        <w:rPr>
          <w:sz w:val="22"/>
        </w:rPr>
        <w:t>articles of incorporation must include the number of shares to be issued, the business’s name, location,</w:t>
      </w:r>
      <w:r>
        <w:rPr>
          <w:spacing w:val="-2"/>
          <w:sz w:val="22"/>
        </w:rPr>
        <w:t xml:space="preserve"> </w:t>
      </w:r>
      <w:r>
        <w:rPr>
          <w:sz w:val="22"/>
        </w:rPr>
        <w:t>and</w:t>
      </w:r>
      <w:r>
        <w:rPr>
          <w:spacing w:val="-3"/>
          <w:sz w:val="22"/>
        </w:rPr>
        <w:t xml:space="preserve"> </w:t>
      </w:r>
      <w:r>
        <w:rPr>
          <w:sz w:val="22"/>
        </w:rPr>
        <w:t>purpose.</w:t>
      </w:r>
      <w:r>
        <w:rPr>
          <w:spacing w:val="-3"/>
          <w:sz w:val="22"/>
        </w:rPr>
        <w:t xml:space="preserve"> </w:t>
      </w:r>
      <w:r>
        <w:rPr>
          <w:sz w:val="22"/>
        </w:rPr>
        <w:t>Shareholders</w:t>
      </w:r>
      <w:r>
        <w:rPr>
          <w:spacing w:val="-2"/>
          <w:sz w:val="22"/>
        </w:rPr>
        <w:t xml:space="preserve"> </w:t>
      </w:r>
      <w:r>
        <w:rPr>
          <w:sz w:val="22"/>
        </w:rPr>
        <w:t>create</w:t>
      </w:r>
      <w:r>
        <w:rPr>
          <w:spacing w:val="-1"/>
          <w:sz w:val="22"/>
        </w:rPr>
        <w:t xml:space="preserve"> </w:t>
      </w:r>
      <w:r>
        <w:rPr>
          <w:sz w:val="22"/>
        </w:rPr>
        <w:t>corporations,</w:t>
      </w:r>
      <w:r>
        <w:rPr>
          <w:spacing w:val="-3"/>
          <w:sz w:val="22"/>
        </w:rPr>
        <w:t xml:space="preserve"> </w:t>
      </w:r>
      <w:r>
        <w:rPr>
          <w:sz w:val="22"/>
        </w:rPr>
        <w:t>which</w:t>
      </w:r>
      <w:r>
        <w:rPr>
          <w:spacing w:val="-1"/>
          <w:sz w:val="22"/>
        </w:rPr>
        <w:t xml:space="preserve"> </w:t>
      </w:r>
      <w:r>
        <w:rPr>
          <w:sz w:val="22"/>
        </w:rPr>
        <w:t>are</w:t>
      </w:r>
      <w:r>
        <w:rPr>
          <w:spacing w:val="-3"/>
          <w:sz w:val="22"/>
        </w:rPr>
        <w:t xml:space="preserve"> </w:t>
      </w:r>
      <w:r>
        <w:rPr>
          <w:sz w:val="22"/>
        </w:rPr>
        <w:t>their unique</w:t>
      </w:r>
      <w:r>
        <w:rPr>
          <w:spacing w:val="-3"/>
          <w:sz w:val="22"/>
        </w:rPr>
        <w:t xml:space="preserve"> </w:t>
      </w:r>
      <w:r>
        <w:rPr>
          <w:sz w:val="22"/>
        </w:rPr>
        <w:t>legal</w:t>
      </w:r>
      <w:r>
        <w:rPr>
          <w:spacing w:val="-3"/>
          <w:sz w:val="22"/>
        </w:rPr>
        <w:t xml:space="preserve"> </w:t>
      </w:r>
      <w:r>
        <w:rPr>
          <w:sz w:val="22"/>
        </w:rPr>
        <w:t>entity. Owners are protected from personal liability for the company’s debts and legal disputes by incorporation. (Zen 2021)</w:t>
      </w:r>
    </w:p>
    <w:p>
      <w:pPr>
        <w:pStyle w:val="5"/>
        <w:jc w:val="left"/>
        <w:rPr>
          <w:sz w:val="20"/>
        </w:rPr>
      </w:pPr>
    </w:p>
    <w:p>
      <w:pPr>
        <w:pStyle w:val="5"/>
        <w:spacing w:before="5"/>
        <w:jc w:val="left"/>
        <w:rPr>
          <w:sz w:val="19"/>
        </w:rPr>
      </w:pPr>
    </w:p>
    <w:p>
      <w:pPr>
        <w:pStyle w:val="2"/>
        <w:tabs>
          <w:tab w:val="left" w:pos="9532"/>
        </w:tabs>
        <w:spacing w:before="56" w:line="268" w:lineRule="exact"/>
        <w:ind w:left="110" w:firstLine="0"/>
      </w:pPr>
      <w:r>
        <w:rPr>
          <w:color w:val="FFFFFF"/>
          <w:spacing w:val="-22"/>
          <w:shd w:val="clear" w:color="auto" w:fill="000000"/>
        </w:rPr>
        <w:t xml:space="preserve"> </w:t>
      </w:r>
      <w:r>
        <w:rPr>
          <w:color w:val="FFFFFF"/>
          <w:shd w:val="clear" w:color="auto" w:fill="000000"/>
        </w:rPr>
        <w:t>Parts</w:t>
      </w:r>
      <w:r>
        <w:rPr>
          <w:color w:val="FFFFFF"/>
          <w:spacing w:val="-4"/>
          <w:shd w:val="clear" w:color="auto" w:fill="000000"/>
        </w:rPr>
        <w:t xml:space="preserve"> </w:t>
      </w:r>
      <w:r>
        <w:rPr>
          <w:color w:val="FFFFFF"/>
          <w:shd w:val="clear" w:color="auto" w:fill="000000"/>
        </w:rPr>
        <w:t>of</w:t>
      </w:r>
      <w:r>
        <w:rPr>
          <w:color w:val="FFFFFF"/>
          <w:spacing w:val="-3"/>
          <w:shd w:val="clear" w:color="auto" w:fill="000000"/>
        </w:rPr>
        <w:t xml:space="preserve"> </w:t>
      </w:r>
      <w:r>
        <w:rPr>
          <w:color w:val="FFFFFF"/>
          <w:shd w:val="clear" w:color="auto" w:fill="000000"/>
        </w:rPr>
        <w:t>the</w:t>
      </w:r>
      <w:r>
        <w:rPr>
          <w:color w:val="FFFFFF"/>
          <w:spacing w:val="-3"/>
          <w:shd w:val="clear" w:color="auto" w:fill="000000"/>
        </w:rPr>
        <w:t xml:space="preserve"> </w:t>
      </w:r>
      <w:r>
        <w:rPr>
          <w:color w:val="FFFFFF"/>
          <w:shd w:val="clear" w:color="auto" w:fill="000000"/>
        </w:rPr>
        <w:t>Business</w:t>
      </w:r>
      <w:r>
        <w:rPr>
          <w:color w:val="FFFFFF"/>
          <w:spacing w:val="-1"/>
          <w:shd w:val="clear" w:color="auto" w:fill="000000"/>
        </w:rPr>
        <w:t xml:space="preserve"> </w:t>
      </w:r>
      <w:r>
        <w:rPr>
          <w:color w:val="FFFFFF"/>
          <w:spacing w:val="-4"/>
          <w:shd w:val="clear" w:color="auto" w:fill="000000"/>
        </w:rPr>
        <w:t>Plan</w:t>
      </w:r>
      <w:r>
        <w:rPr>
          <w:color w:val="FFFFFF"/>
          <w:shd w:val="clear" w:color="auto" w:fill="000000"/>
        </w:rPr>
        <w:tab/>
      </w:r>
    </w:p>
    <w:p>
      <w:pPr>
        <w:pStyle w:val="5"/>
        <w:spacing w:line="268" w:lineRule="exact"/>
        <w:ind w:left="140"/>
      </w:pPr>
      <w:r>
        <w:t>Business</w:t>
      </w:r>
      <w:r>
        <w:rPr>
          <w:spacing w:val="-6"/>
        </w:rPr>
        <w:t xml:space="preserve"> </w:t>
      </w:r>
      <w:r>
        <w:t>plans</w:t>
      </w:r>
      <w:r>
        <w:rPr>
          <w:spacing w:val="-3"/>
        </w:rPr>
        <w:t xml:space="preserve"> </w:t>
      </w:r>
      <w:r>
        <w:t>differ</w:t>
      </w:r>
      <w:r>
        <w:rPr>
          <w:spacing w:val="-4"/>
        </w:rPr>
        <w:t xml:space="preserve"> </w:t>
      </w:r>
      <w:r>
        <w:t>from</w:t>
      </w:r>
      <w:r>
        <w:rPr>
          <w:spacing w:val="-2"/>
        </w:rPr>
        <w:t xml:space="preserve"> </w:t>
      </w:r>
      <w:r>
        <w:t>one</w:t>
      </w:r>
      <w:r>
        <w:rPr>
          <w:spacing w:val="-3"/>
        </w:rPr>
        <w:t xml:space="preserve"> </w:t>
      </w:r>
      <w:r>
        <w:t>enterprise</w:t>
      </w:r>
      <w:r>
        <w:rPr>
          <w:spacing w:val="-3"/>
        </w:rPr>
        <w:t xml:space="preserve"> </w:t>
      </w:r>
      <w:r>
        <w:t>to</w:t>
      </w:r>
      <w:r>
        <w:rPr>
          <w:spacing w:val="-4"/>
        </w:rPr>
        <w:t xml:space="preserve"> </w:t>
      </w:r>
      <w:r>
        <w:t>another.</w:t>
      </w:r>
      <w:r>
        <w:rPr>
          <w:spacing w:val="-4"/>
        </w:rPr>
        <w:t xml:space="preserve"> </w:t>
      </w:r>
      <w:r>
        <w:t>Usually,</w:t>
      </w:r>
      <w:r>
        <w:rPr>
          <w:spacing w:val="-3"/>
        </w:rPr>
        <w:t xml:space="preserve"> </w:t>
      </w:r>
      <w:r>
        <w:t>they</w:t>
      </w:r>
      <w:r>
        <w:rPr>
          <w:spacing w:val="-4"/>
        </w:rPr>
        <w:t xml:space="preserve"> </w:t>
      </w:r>
      <w:r>
        <w:t>contain</w:t>
      </w:r>
      <w:r>
        <w:rPr>
          <w:spacing w:val="-3"/>
        </w:rPr>
        <w:t xml:space="preserve"> </w:t>
      </w:r>
      <w:r>
        <w:t>the</w:t>
      </w:r>
      <w:r>
        <w:rPr>
          <w:spacing w:val="-2"/>
        </w:rPr>
        <w:t xml:space="preserve"> following:</w:t>
      </w:r>
    </w:p>
    <w:p>
      <w:pPr>
        <w:pStyle w:val="2"/>
        <w:numPr>
          <w:ilvl w:val="0"/>
          <w:numId w:val="3"/>
        </w:numPr>
        <w:tabs>
          <w:tab w:val="left" w:pos="847"/>
        </w:tabs>
        <w:spacing w:before="1" w:after="0" w:line="240" w:lineRule="auto"/>
        <w:ind w:left="847" w:right="0" w:hanging="423"/>
        <w:jc w:val="both"/>
        <w:rPr>
          <w:highlight w:val="green"/>
        </w:rPr>
      </w:pPr>
      <w:r>
        <w:rPr>
          <w:highlight w:val="green"/>
        </w:rPr>
        <w:t>Title</w:t>
      </w:r>
      <w:r>
        <w:rPr>
          <w:spacing w:val="-5"/>
          <w:highlight w:val="green"/>
        </w:rPr>
        <w:t xml:space="preserve"> </w:t>
      </w:r>
      <w:r>
        <w:rPr>
          <w:spacing w:val="-4"/>
          <w:highlight w:val="green"/>
        </w:rPr>
        <w:t>Page</w:t>
      </w:r>
    </w:p>
    <w:p>
      <w:pPr>
        <w:pStyle w:val="7"/>
        <w:numPr>
          <w:ilvl w:val="1"/>
          <w:numId w:val="3"/>
        </w:numPr>
        <w:tabs>
          <w:tab w:val="left" w:pos="1489"/>
          <w:tab w:val="left" w:pos="1492"/>
        </w:tabs>
        <w:spacing w:before="22" w:after="0" w:line="259" w:lineRule="auto"/>
        <w:ind w:left="1492" w:right="755" w:hanging="361"/>
        <w:jc w:val="both"/>
        <w:rPr>
          <w:sz w:val="22"/>
        </w:rPr>
      </w:pPr>
      <w:r>
        <w:rPr>
          <w:sz w:val="22"/>
        </w:rPr>
        <w:t xml:space="preserve">It must </w:t>
      </w:r>
      <w:r>
        <w:rPr>
          <w:sz w:val="22"/>
          <w:highlight w:val="green"/>
        </w:rPr>
        <w:t>contain the following information: business name; business address;</w:t>
      </w:r>
      <w:r>
        <w:rPr>
          <w:sz w:val="22"/>
        </w:rPr>
        <w:t xml:space="preserve"> contact information</w:t>
      </w:r>
      <w:r>
        <w:rPr>
          <w:spacing w:val="-6"/>
          <w:sz w:val="22"/>
        </w:rPr>
        <w:t xml:space="preserve"> </w:t>
      </w:r>
      <w:r>
        <w:rPr>
          <w:sz w:val="22"/>
        </w:rPr>
        <w:t>of</w:t>
      </w:r>
      <w:r>
        <w:rPr>
          <w:spacing w:val="-6"/>
          <w:sz w:val="22"/>
        </w:rPr>
        <w:t xml:space="preserve"> </w:t>
      </w:r>
      <w:r>
        <w:rPr>
          <w:sz w:val="22"/>
        </w:rPr>
        <w:t>the</w:t>
      </w:r>
      <w:r>
        <w:rPr>
          <w:spacing w:val="-6"/>
          <w:sz w:val="22"/>
        </w:rPr>
        <w:t xml:space="preserve"> </w:t>
      </w:r>
      <w:r>
        <w:rPr>
          <w:sz w:val="22"/>
        </w:rPr>
        <w:t>business</w:t>
      </w:r>
      <w:r>
        <w:rPr>
          <w:spacing w:val="-5"/>
          <w:sz w:val="22"/>
        </w:rPr>
        <w:t xml:space="preserve"> </w:t>
      </w:r>
      <w:r>
        <w:rPr>
          <w:sz w:val="22"/>
        </w:rPr>
        <w:t>(telephone</w:t>
      </w:r>
      <w:r>
        <w:rPr>
          <w:spacing w:val="-6"/>
          <w:sz w:val="22"/>
        </w:rPr>
        <w:t xml:space="preserve"> </w:t>
      </w:r>
      <w:r>
        <w:rPr>
          <w:sz w:val="22"/>
        </w:rPr>
        <w:t>number/mobile</w:t>
      </w:r>
      <w:r>
        <w:rPr>
          <w:spacing w:val="-6"/>
          <w:sz w:val="22"/>
        </w:rPr>
        <w:t xml:space="preserve"> </w:t>
      </w:r>
      <w:r>
        <w:rPr>
          <w:sz w:val="22"/>
        </w:rPr>
        <w:t>number/e-mail</w:t>
      </w:r>
      <w:r>
        <w:rPr>
          <w:spacing w:val="-6"/>
          <w:sz w:val="22"/>
        </w:rPr>
        <w:t xml:space="preserve"> </w:t>
      </w:r>
      <w:r>
        <w:rPr>
          <w:sz w:val="22"/>
        </w:rPr>
        <w:t>address/website); name(s) of business proponent(s), and date of output submission.</w:t>
      </w:r>
    </w:p>
    <w:p>
      <w:pPr>
        <w:pStyle w:val="7"/>
        <w:numPr>
          <w:ilvl w:val="1"/>
          <w:numId w:val="3"/>
        </w:numPr>
        <w:tabs>
          <w:tab w:val="left" w:pos="1490"/>
          <w:tab w:val="left" w:pos="1492"/>
        </w:tabs>
        <w:spacing w:before="0" w:after="0" w:line="259" w:lineRule="auto"/>
        <w:ind w:left="1492" w:right="757" w:hanging="361"/>
        <w:jc w:val="both"/>
        <w:rPr>
          <w:sz w:val="22"/>
        </w:rPr>
      </w:pPr>
      <w:r>
        <w:rPr>
          <w:sz w:val="22"/>
        </w:rPr>
        <w:t>The</w:t>
      </w:r>
      <w:r>
        <w:rPr>
          <w:spacing w:val="-10"/>
          <w:sz w:val="22"/>
        </w:rPr>
        <w:t xml:space="preserve"> </w:t>
      </w:r>
      <w:r>
        <w:rPr>
          <w:sz w:val="22"/>
        </w:rPr>
        <w:t>required</w:t>
      </w:r>
      <w:r>
        <w:rPr>
          <w:spacing w:val="-10"/>
          <w:sz w:val="22"/>
        </w:rPr>
        <w:t xml:space="preserve"> </w:t>
      </w:r>
      <w:r>
        <w:rPr>
          <w:sz w:val="22"/>
        </w:rPr>
        <w:t>information</w:t>
      </w:r>
      <w:r>
        <w:rPr>
          <w:spacing w:val="-10"/>
          <w:sz w:val="22"/>
        </w:rPr>
        <w:t xml:space="preserve"> </w:t>
      </w:r>
      <w:r>
        <w:rPr>
          <w:sz w:val="22"/>
        </w:rPr>
        <w:t>must</w:t>
      </w:r>
      <w:r>
        <w:rPr>
          <w:spacing w:val="-10"/>
          <w:sz w:val="22"/>
        </w:rPr>
        <w:t xml:space="preserve"> </w:t>
      </w:r>
      <w:r>
        <w:rPr>
          <w:sz w:val="22"/>
        </w:rPr>
        <w:t>be</w:t>
      </w:r>
      <w:r>
        <w:rPr>
          <w:spacing w:val="-10"/>
          <w:sz w:val="22"/>
        </w:rPr>
        <w:t xml:space="preserve"> </w:t>
      </w:r>
      <w:r>
        <w:rPr>
          <w:sz w:val="22"/>
        </w:rPr>
        <w:t>presented</w:t>
      </w:r>
      <w:r>
        <w:rPr>
          <w:spacing w:val="-12"/>
          <w:sz w:val="22"/>
        </w:rPr>
        <w:t xml:space="preserve"> </w:t>
      </w:r>
      <w:r>
        <w:rPr>
          <w:sz w:val="22"/>
        </w:rPr>
        <w:t>based</w:t>
      </w:r>
      <w:r>
        <w:rPr>
          <w:spacing w:val="-10"/>
          <w:sz w:val="22"/>
        </w:rPr>
        <w:t xml:space="preserve"> </w:t>
      </w:r>
      <w:r>
        <w:rPr>
          <w:sz w:val="22"/>
        </w:rPr>
        <w:t>on</w:t>
      </w:r>
      <w:r>
        <w:rPr>
          <w:spacing w:val="-10"/>
          <w:sz w:val="22"/>
        </w:rPr>
        <w:t xml:space="preserve"> </w:t>
      </w:r>
      <w:r>
        <w:rPr>
          <w:sz w:val="22"/>
        </w:rPr>
        <w:t>the</w:t>
      </w:r>
      <w:r>
        <w:rPr>
          <w:spacing w:val="-9"/>
          <w:sz w:val="22"/>
        </w:rPr>
        <w:t xml:space="preserve"> </w:t>
      </w:r>
      <w:r>
        <w:rPr>
          <w:sz w:val="22"/>
        </w:rPr>
        <w:t>above</w:t>
      </w:r>
      <w:r>
        <w:rPr>
          <w:spacing w:val="-10"/>
          <w:sz w:val="22"/>
        </w:rPr>
        <w:t xml:space="preserve"> </w:t>
      </w:r>
      <w:r>
        <w:rPr>
          <w:sz w:val="22"/>
        </w:rPr>
        <w:t>order,</w:t>
      </w:r>
      <w:r>
        <w:rPr>
          <w:spacing w:val="-11"/>
          <w:sz w:val="22"/>
        </w:rPr>
        <w:t xml:space="preserve"> </w:t>
      </w:r>
      <w:r>
        <w:rPr>
          <w:sz w:val="22"/>
        </w:rPr>
        <w:t>vertically</w:t>
      </w:r>
      <w:r>
        <w:rPr>
          <w:spacing w:val="-10"/>
          <w:sz w:val="22"/>
        </w:rPr>
        <w:t xml:space="preserve"> </w:t>
      </w:r>
      <w:r>
        <w:rPr>
          <w:sz w:val="22"/>
        </w:rPr>
        <w:t>from</w:t>
      </w:r>
      <w:r>
        <w:rPr>
          <w:spacing w:val="-10"/>
          <w:sz w:val="22"/>
        </w:rPr>
        <w:t xml:space="preserve"> </w:t>
      </w:r>
      <w:r>
        <w:rPr>
          <w:sz w:val="22"/>
        </w:rPr>
        <w:t>the top to the bottom of the cover page.</w:t>
      </w:r>
    </w:p>
    <w:p>
      <w:pPr>
        <w:pStyle w:val="5"/>
        <w:spacing w:before="7"/>
        <w:jc w:val="left"/>
        <w:rPr>
          <w:sz w:val="23"/>
        </w:rPr>
      </w:pPr>
    </w:p>
    <w:p>
      <w:pPr>
        <w:pStyle w:val="2"/>
        <w:numPr>
          <w:ilvl w:val="0"/>
          <w:numId w:val="3"/>
        </w:numPr>
        <w:tabs>
          <w:tab w:val="left" w:pos="846"/>
        </w:tabs>
        <w:spacing w:before="0" w:after="0" w:line="240" w:lineRule="auto"/>
        <w:ind w:left="846" w:right="0" w:hanging="422"/>
        <w:jc w:val="both"/>
      </w:pPr>
      <w:r>
        <w:rPr>
          <w:highlight w:val="green"/>
        </w:rPr>
        <w:t>Table</w:t>
      </w:r>
      <w:r>
        <w:rPr>
          <w:spacing w:val="-3"/>
          <w:highlight w:val="green"/>
        </w:rPr>
        <w:t xml:space="preserve"> </w:t>
      </w:r>
      <w:r>
        <w:rPr>
          <w:highlight w:val="green"/>
        </w:rPr>
        <w:t>of</w:t>
      </w:r>
      <w:r>
        <w:rPr>
          <w:spacing w:val="-2"/>
          <w:highlight w:val="green"/>
        </w:rPr>
        <w:t xml:space="preserve"> Contents</w:t>
      </w:r>
    </w:p>
    <w:p>
      <w:pPr>
        <w:pStyle w:val="7"/>
        <w:numPr>
          <w:ilvl w:val="1"/>
          <w:numId w:val="3"/>
        </w:numPr>
        <w:tabs>
          <w:tab w:val="left" w:pos="1487"/>
          <w:tab w:val="left" w:pos="1490"/>
        </w:tabs>
        <w:spacing w:before="21" w:after="0" w:line="259" w:lineRule="auto"/>
        <w:ind w:left="1490" w:right="761" w:hanging="361"/>
        <w:jc w:val="both"/>
        <w:rPr>
          <w:sz w:val="22"/>
        </w:rPr>
      </w:pPr>
      <w:r>
        <w:rPr>
          <w:sz w:val="22"/>
        </w:rPr>
        <w:t xml:space="preserve">It </w:t>
      </w:r>
      <w:r>
        <w:rPr>
          <w:sz w:val="22"/>
          <w:highlight w:val="green"/>
        </w:rPr>
        <w:t>must present the list of section titles of the business plan</w:t>
      </w:r>
      <w:r>
        <w:rPr>
          <w:sz w:val="22"/>
        </w:rPr>
        <w:t xml:space="preserve"> together with their corresponding page numbers.</w:t>
      </w:r>
    </w:p>
    <w:p>
      <w:pPr>
        <w:pStyle w:val="5"/>
        <w:spacing w:before="9"/>
        <w:jc w:val="left"/>
        <w:rPr>
          <w:sz w:val="23"/>
        </w:rPr>
      </w:pPr>
    </w:p>
    <w:p>
      <w:pPr>
        <w:pStyle w:val="2"/>
        <w:numPr>
          <w:ilvl w:val="0"/>
          <w:numId w:val="3"/>
        </w:numPr>
        <w:tabs>
          <w:tab w:val="left" w:pos="846"/>
        </w:tabs>
        <w:spacing w:before="1" w:after="0" w:line="240" w:lineRule="auto"/>
        <w:ind w:left="846" w:right="0" w:hanging="422"/>
        <w:jc w:val="both"/>
        <w:rPr>
          <w:highlight w:val="green"/>
        </w:rPr>
      </w:pPr>
      <w:r>
        <w:rPr>
          <w:highlight w:val="green"/>
        </w:rPr>
        <w:t>Executive</w:t>
      </w:r>
      <w:r>
        <w:rPr>
          <w:spacing w:val="-8"/>
          <w:highlight w:val="green"/>
        </w:rPr>
        <w:t xml:space="preserve"> </w:t>
      </w:r>
      <w:r>
        <w:rPr>
          <w:spacing w:val="-2"/>
          <w:highlight w:val="green"/>
        </w:rPr>
        <w:t>Summary</w:t>
      </w:r>
    </w:p>
    <w:p>
      <w:pPr>
        <w:pStyle w:val="7"/>
        <w:numPr>
          <w:ilvl w:val="1"/>
          <w:numId w:val="3"/>
        </w:numPr>
        <w:tabs>
          <w:tab w:val="left" w:pos="1578"/>
        </w:tabs>
        <w:spacing w:before="21" w:after="0" w:line="240" w:lineRule="auto"/>
        <w:ind w:left="1578" w:right="0" w:hanging="358"/>
        <w:jc w:val="both"/>
        <w:rPr>
          <w:sz w:val="22"/>
        </w:rPr>
      </w:pPr>
      <w:r>
        <w:rPr>
          <w:sz w:val="22"/>
        </w:rPr>
        <w:t>It</w:t>
      </w:r>
      <w:r>
        <w:rPr>
          <w:spacing w:val="-2"/>
          <w:sz w:val="22"/>
        </w:rPr>
        <w:t xml:space="preserve"> </w:t>
      </w:r>
      <w:r>
        <w:rPr>
          <w:sz w:val="22"/>
          <w:highlight w:val="green"/>
        </w:rPr>
        <w:t>summarizes</w:t>
      </w:r>
      <w:r>
        <w:rPr>
          <w:spacing w:val="-2"/>
          <w:sz w:val="22"/>
          <w:highlight w:val="green"/>
        </w:rPr>
        <w:t xml:space="preserve"> </w:t>
      </w:r>
      <w:r>
        <w:rPr>
          <w:sz w:val="22"/>
          <w:highlight w:val="green"/>
        </w:rPr>
        <w:t>the</w:t>
      </w:r>
      <w:r>
        <w:rPr>
          <w:spacing w:val="-4"/>
          <w:sz w:val="22"/>
          <w:highlight w:val="green"/>
        </w:rPr>
        <w:t xml:space="preserve"> </w:t>
      </w:r>
      <w:r>
        <w:rPr>
          <w:sz w:val="22"/>
          <w:highlight w:val="green"/>
        </w:rPr>
        <w:t>plan</w:t>
      </w:r>
      <w:r>
        <w:rPr>
          <w:spacing w:val="-2"/>
          <w:sz w:val="22"/>
          <w:highlight w:val="green"/>
        </w:rPr>
        <w:t xml:space="preserve"> </w:t>
      </w:r>
      <w:r>
        <w:rPr>
          <w:sz w:val="22"/>
          <w:highlight w:val="green"/>
        </w:rPr>
        <w:t>and</w:t>
      </w:r>
      <w:r>
        <w:rPr>
          <w:spacing w:val="-2"/>
          <w:sz w:val="22"/>
          <w:highlight w:val="green"/>
        </w:rPr>
        <w:t xml:space="preserve"> </w:t>
      </w:r>
      <w:r>
        <w:rPr>
          <w:sz w:val="22"/>
          <w:highlight w:val="green"/>
        </w:rPr>
        <w:t>states</w:t>
      </w:r>
      <w:r>
        <w:rPr>
          <w:spacing w:val="-3"/>
          <w:sz w:val="22"/>
          <w:highlight w:val="green"/>
        </w:rPr>
        <w:t xml:space="preserve"> </w:t>
      </w:r>
      <w:r>
        <w:rPr>
          <w:sz w:val="22"/>
          <w:highlight w:val="green"/>
        </w:rPr>
        <w:t>the</w:t>
      </w:r>
      <w:r>
        <w:rPr>
          <w:spacing w:val="-1"/>
          <w:sz w:val="22"/>
          <w:highlight w:val="green"/>
        </w:rPr>
        <w:t xml:space="preserve"> </w:t>
      </w:r>
      <w:r>
        <w:rPr>
          <w:sz w:val="22"/>
          <w:highlight w:val="green"/>
        </w:rPr>
        <w:t>objectives</w:t>
      </w:r>
      <w:r>
        <w:rPr>
          <w:spacing w:val="-3"/>
          <w:sz w:val="22"/>
          <w:highlight w:val="green"/>
        </w:rPr>
        <w:t xml:space="preserve"> </w:t>
      </w:r>
      <w:r>
        <w:rPr>
          <w:sz w:val="22"/>
          <w:highlight w:val="green"/>
        </w:rPr>
        <w:t>of</w:t>
      </w:r>
      <w:r>
        <w:rPr>
          <w:spacing w:val="-1"/>
          <w:sz w:val="22"/>
          <w:highlight w:val="green"/>
        </w:rPr>
        <w:t xml:space="preserve"> </w:t>
      </w:r>
      <w:r>
        <w:rPr>
          <w:sz w:val="22"/>
          <w:highlight w:val="green"/>
        </w:rPr>
        <w:t>the</w:t>
      </w:r>
      <w:r>
        <w:rPr>
          <w:spacing w:val="-1"/>
          <w:sz w:val="22"/>
          <w:highlight w:val="green"/>
        </w:rPr>
        <w:t xml:space="preserve"> </w:t>
      </w:r>
      <w:r>
        <w:rPr>
          <w:spacing w:val="-2"/>
          <w:sz w:val="22"/>
          <w:highlight w:val="green"/>
        </w:rPr>
        <w:t>business.</w:t>
      </w:r>
    </w:p>
    <w:p>
      <w:pPr>
        <w:pStyle w:val="7"/>
        <w:numPr>
          <w:ilvl w:val="1"/>
          <w:numId w:val="3"/>
        </w:numPr>
        <w:tabs>
          <w:tab w:val="left" w:pos="1580"/>
        </w:tabs>
        <w:spacing w:before="21" w:after="0" w:line="259" w:lineRule="auto"/>
        <w:ind w:left="1580" w:right="753" w:hanging="360"/>
        <w:jc w:val="both"/>
        <w:rPr>
          <w:sz w:val="22"/>
        </w:rPr>
      </w:pPr>
      <w:r>
        <w:rPr>
          <w:sz w:val="22"/>
        </w:rPr>
        <w:t>This part must also present the amount of initial capital investment and the sources of capital for the proposed business. If in case the technopreneur borrows money from a bank, another business, or a person, the manner of amortization payment with corresponding interests must be presented.</w:t>
      </w:r>
    </w:p>
    <w:p>
      <w:pPr>
        <w:spacing w:after="0" w:line="259" w:lineRule="auto"/>
        <w:jc w:val="both"/>
        <w:rPr>
          <w:sz w:val="22"/>
        </w:rPr>
        <w:sectPr>
          <w:pgSz w:w="12240" w:h="15840"/>
          <w:pgMar w:top="1380" w:right="680" w:bottom="1440" w:left="1300" w:header="855" w:footer="1256" w:gutter="0"/>
          <w:cols w:space="720" w:num="1"/>
        </w:sectPr>
      </w:pPr>
    </w:p>
    <w:p>
      <w:pPr>
        <w:pStyle w:val="2"/>
        <w:numPr>
          <w:ilvl w:val="0"/>
          <w:numId w:val="3"/>
        </w:numPr>
        <w:tabs>
          <w:tab w:val="left" w:pos="846"/>
        </w:tabs>
        <w:spacing w:before="45" w:after="0" w:line="240" w:lineRule="auto"/>
        <w:ind w:left="846" w:right="0" w:hanging="422"/>
        <w:jc w:val="both"/>
        <w:rPr>
          <w:highlight w:val="green"/>
        </w:rPr>
      </w:pPr>
      <w:r>
        <w:rPr>
          <w:highlight w:val="green"/>
        </w:rPr>
        <w:t>Background</w:t>
      </w:r>
      <w:r>
        <w:rPr>
          <w:spacing w:val="-2"/>
          <w:highlight w:val="green"/>
        </w:rPr>
        <w:t xml:space="preserve"> </w:t>
      </w:r>
      <w:r>
        <w:rPr>
          <w:highlight w:val="green"/>
        </w:rPr>
        <w:t>of</w:t>
      </w:r>
      <w:r>
        <w:rPr>
          <w:spacing w:val="-1"/>
          <w:highlight w:val="green"/>
        </w:rPr>
        <w:t xml:space="preserve"> </w:t>
      </w:r>
      <w:r>
        <w:rPr>
          <w:highlight w:val="green"/>
        </w:rPr>
        <w:t>the</w:t>
      </w:r>
      <w:r>
        <w:rPr>
          <w:spacing w:val="-2"/>
          <w:highlight w:val="green"/>
        </w:rPr>
        <w:t xml:space="preserve"> </w:t>
      </w:r>
      <w:r>
        <w:rPr>
          <w:highlight w:val="green"/>
        </w:rPr>
        <w:t>Business</w:t>
      </w:r>
      <w:r>
        <w:rPr>
          <w:spacing w:val="-1"/>
          <w:highlight w:val="green"/>
        </w:rPr>
        <w:t xml:space="preserve"> </w:t>
      </w:r>
      <w:r>
        <w:rPr>
          <w:spacing w:val="-2"/>
          <w:highlight w:val="green"/>
        </w:rPr>
        <w:t>Venture</w:t>
      </w:r>
    </w:p>
    <w:p>
      <w:pPr>
        <w:pStyle w:val="7"/>
        <w:numPr>
          <w:ilvl w:val="1"/>
          <w:numId w:val="3"/>
        </w:numPr>
        <w:tabs>
          <w:tab w:val="left" w:pos="1578"/>
          <w:tab w:val="left" w:pos="1580"/>
        </w:tabs>
        <w:spacing w:before="22" w:after="0" w:line="259" w:lineRule="auto"/>
        <w:ind w:left="1580" w:right="756" w:hanging="360"/>
        <w:jc w:val="both"/>
        <w:rPr>
          <w:sz w:val="22"/>
        </w:rPr>
      </w:pPr>
      <w:r>
        <w:rPr>
          <w:sz w:val="22"/>
        </w:rPr>
        <w:t>It must include a brief description of the company, highlighting why the proponents choose to undertake the business venture.</w:t>
      </w:r>
    </w:p>
    <w:p>
      <w:pPr>
        <w:pStyle w:val="7"/>
        <w:numPr>
          <w:ilvl w:val="1"/>
          <w:numId w:val="3"/>
        </w:numPr>
        <w:tabs>
          <w:tab w:val="left" w:pos="1580"/>
        </w:tabs>
        <w:spacing w:before="0" w:after="0" w:line="259" w:lineRule="auto"/>
        <w:ind w:left="1580" w:right="755" w:hanging="360"/>
        <w:jc w:val="both"/>
        <w:rPr>
          <w:sz w:val="22"/>
        </w:rPr>
      </w:pPr>
      <w:r>
        <w:rPr>
          <w:sz w:val="22"/>
        </w:rPr>
        <w:t xml:space="preserve">This section must also include the mission and vision statements of the proposed </w:t>
      </w:r>
      <w:r>
        <w:rPr>
          <w:spacing w:val="-2"/>
          <w:sz w:val="22"/>
        </w:rPr>
        <w:t>business.</w:t>
      </w:r>
    </w:p>
    <w:p>
      <w:pPr>
        <w:pStyle w:val="7"/>
        <w:numPr>
          <w:ilvl w:val="1"/>
          <w:numId w:val="3"/>
        </w:numPr>
        <w:tabs>
          <w:tab w:val="left" w:pos="1578"/>
          <w:tab w:val="left" w:pos="1580"/>
        </w:tabs>
        <w:spacing w:before="0" w:after="0" w:line="256" w:lineRule="auto"/>
        <w:ind w:left="1580" w:right="757" w:hanging="360"/>
        <w:jc w:val="both"/>
        <w:rPr>
          <w:sz w:val="22"/>
        </w:rPr>
      </w:pPr>
      <w:r>
        <w:rPr>
          <w:sz w:val="22"/>
        </w:rPr>
        <w:t>This part also describes the product or service the business offers and relays to the readers its edge over its competitors.</w:t>
      </w:r>
    </w:p>
    <w:p>
      <w:pPr>
        <w:pStyle w:val="7"/>
        <w:numPr>
          <w:ilvl w:val="1"/>
          <w:numId w:val="3"/>
        </w:numPr>
        <w:tabs>
          <w:tab w:val="left" w:pos="1580"/>
        </w:tabs>
        <w:spacing w:before="3" w:after="0" w:line="259" w:lineRule="auto"/>
        <w:ind w:left="1580" w:right="753" w:hanging="360"/>
        <w:jc w:val="both"/>
        <w:rPr>
          <w:sz w:val="22"/>
        </w:rPr>
      </w:pPr>
      <w:r>
        <w:rPr>
          <w:sz w:val="22"/>
        </w:rPr>
        <w:t>It</w:t>
      </w:r>
      <w:r>
        <w:rPr>
          <w:spacing w:val="-2"/>
          <w:sz w:val="22"/>
        </w:rPr>
        <w:t xml:space="preserve"> </w:t>
      </w:r>
      <w:r>
        <w:rPr>
          <w:sz w:val="22"/>
        </w:rPr>
        <w:t>must</w:t>
      </w:r>
      <w:r>
        <w:rPr>
          <w:spacing w:val="-2"/>
          <w:sz w:val="22"/>
        </w:rPr>
        <w:t xml:space="preserve"> </w:t>
      </w:r>
      <w:r>
        <w:rPr>
          <w:sz w:val="22"/>
        </w:rPr>
        <w:t>highlight</w:t>
      </w:r>
      <w:r>
        <w:rPr>
          <w:spacing w:val="-2"/>
          <w:sz w:val="22"/>
        </w:rPr>
        <w:t xml:space="preserve"> </w:t>
      </w:r>
      <w:r>
        <w:rPr>
          <w:sz w:val="22"/>
        </w:rPr>
        <w:t>the</w:t>
      </w:r>
      <w:r>
        <w:rPr>
          <w:spacing w:val="-2"/>
          <w:sz w:val="22"/>
        </w:rPr>
        <w:t xml:space="preserve"> </w:t>
      </w:r>
      <w:r>
        <w:rPr>
          <w:sz w:val="22"/>
        </w:rPr>
        <w:t>following</w:t>
      </w:r>
      <w:r>
        <w:rPr>
          <w:spacing w:val="-2"/>
          <w:sz w:val="22"/>
        </w:rPr>
        <w:t xml:space="preserve"> </w:t>
      </w:r>
      <w:r>
        <w:rPr>
          <w:sz w:val="22"/>
        </w:rPr>
        <w:t>information:</w:t>
      </w:r>
      <w:r>
        <w:rPr>
          <w:spacing w:val="-3"/>
          <w:sz w:val="22"/>
        </w:rPr>
        <w:t xml:space="preserve"> </w:t>
      </w:r>
      <w:r>
        <w:rPr>
          <w:sz w:val="22"/>
        </w:rPr>
        <w:t>important</w:t>
      </w:r>
      <w:r>
        <w:rPr>
          <w:spacing w:val="-2"/>
          <w:sz w:val="22"/>
        </w:rPr>
        <w:t xml:space="preserve"> </w:t>
      </w:r>
      <w:r>
        <w:rPr>
          <w:sz w:val="22"/>
        </w:rPr>
        <w:t>features</w:t>
      </w:r>
      <w:r>
        <w:rPr>
          <w:spacing w:val="-3"/>
          <w:sz w:val="22"/>
        </w:rPr>
        <w:t xml:space="preserve"> </w:t>
      </w:r>
      <w:r>
        <w:rPr>
          <w:sz w:val="22"/>
        </w:rPr>
        <w:t>of</w:t>
      </w:r>
      <w:r>
        <w:rPr>
          <w:spacing w:val="-1"/>
          <w:sz w:val="22"/>
        </w:rPr>
        <w:t xml:space="preserve"> </w:t>
      </w:r>
      <w:r>
        <w:rPr>
          <w:sz w:val="22"/>
        </w:rPr>
        <w:t>the</w:t>
      </w:r>
      <w:r>
        <w:rPr>
          <w:spacing w:val="-2"/>
          <w:sz w:val="22"/>
        </w:rPr>
        <w:t xml:space="preserve"> </w:t>
      </w:r>
      <w:r>
        <w:rPr>
          <w:sz w:val="22"/>
        </w:rPr>
        <w:t>product</w:t>
      </w:r>
      <w:r>
        <w:rPr>
          <w:spacing w:val="-2"/>
          <w:sz w:val="22"/>
        </w:rPr>
        <w:t xml:space="preserve"> </w:t>
      </w:r>
      <w:r>
        <w:rPr>
          <w:sz w:val="22"/>
        </w:rPr>
        <w:t>or</w:t>
      </w:r>
      <w:r>
        <w:rPr>
          <w:spacing w:val="-2"/>
          <w:sz w:val="22"/>
        </w:rPr>
        <w:t xml:space="preserve"> </w:t>
      </w:r>
      <w:r>
        <w:rPr>
          <w:sz w:val="22"/>
        </w:rPr>
        <w:t>service, a detailed description of how to use the product or how the service will be given/delivered, and its uniqueness or competitive advantage.</w:t>
      </w:r>
    </w:p>
    <w:p>
      <w:pPr>
        <w:pStyle w:val="5"/>
        <w:spacing w:before="9"/>
        <w:jc w:val="left"/>
        <w:rPr>
          <w:sz w:val="23"/>
        </w:rPr>
      </w:pPr>
    </w:p>
    <w:p>
      <w:pPr>
        <w:pStyle w:val="2"/>
        <w:numPr>
          <w:ilvl w:val="0"/>
          <w:numId w:val="3"/>
        </w:numPr>
        <w:tabs>
          <w:tab w:val="left" w:pos="846"/>
        </w:tabs>
        <w:spacing w:before="0" w:after="0" w:line="240" w:lineRule="auto"/>
        <w:ind w:left="846" w:right="0" w:hanging="422"/>
        <w:jc w:val="both"/>
      </w:pPr>
      <w:r>
        <w:rPr>
          <w:highlight w:val="green"/>
        </w:rPr>
        <w:t>Marketing</w:t>
      </w:r>
      <w:r>
        <w:rPr>
          <w:spacing w:val="-3"/>
          <w:highlight w:val="green"/>
        </w:rPr>
        <w:t xml:space="preserve"> </w:t>
      </w:r>
      <w:r>
        <w:rPr>
          <w:highlight w:val="green"/>
        </w:rPr>
        <w:t>Strategies</w:t>
      </w:r>
      <w:r>
        <w:rPr>
          <w:spacing w:val="-2"/>
          <w:highlight w:val="green"/>
        </w:rPr>
        <w:t xml:space="preserve"> </w:t>
      </w:r>
      <w:r>
        <w:rPr>
          <w:highlight w:val="green"/>
        </w:rPr>
        <w:t>and</w:t>
      </w:r>
      <w:r>
        <w:rPr>
          <w:spacing w:val="-3"/>
          <w:highlight w:val="green"/>
        </w:rPr>
        <w:t xml:space="preserve"> </w:t>
      </w:r>
      <w:r>
        <w:rPr>
          <w:highlight w:val="green"/>
        </w:rPr>
        <w:t>Industry</w:t>
      </w:r>
      <w:r>
        <w:rPr>
          <w:spacing w:val="-2"/>
          <w:highlight w:val="green"/>
        </w:rPr>
        <w:t xml:space="preserve"> Analysis</w:t>
      </w:r>
    </w:p>
    <w:p>
      <w:pPr>
        <w:pStyle w:val="7"/>
        <w:numPr>
          <w:ilvl w:val="1"/>
          <w:numId w:val="3"/>
        </w:numPr>
        <w:tabs>
          <w:tab w:val="left" w:pos="1578"/>
          <w:tab w:val="left" w:pos="1580"/>
        </w:tabs>
        <w:spacing w:before="22" w:after="0" w:line="259" w:lineRule="auto"/>
        <w:ind w:left="1580" w:right="754" w:hanging="360"/>
        <w:jc w:val="both"/>
        <w:rPr>
          <w:sz w:val="22"/>
        </w:rPr>
      </w:pPr>
      <w:r>
        <w:rPr>
          <w:sz w:val="22"/>
        </w:rPr>
        <w:t>This</w:t>
      </w:r>
      <w:r>
        <w:rPr>
          <w:spacing w:val="-5"/>
          <w:sz w:val="22"/>
        </w:rPr>
        <w:t xml:space="preserve"> </w:t>
      </w:r>
      <w:r>
        <w:rPr>
          <w:sz w:val="22"/>
        </w:rPr>
        <w:t>part</w:t>
      </w:r>
      <w:r>
        <w:rPr>
          <w:spacing w:val="-5"/>
          <w:sz w:val="22"/>
        </w:rPr>
        <w:t xml:space="preserve"> </w:t>
      </w:r>
      <w:r>
        <w:rPr>
          <w:sz w:val="22"/>
        </w:rPr>
        <w:t>must</w:t>
      </w:r>
      <w:r>
        <w:rPr>
          <w:spacing w:val="-5"/>
          <w:sz w:val="22"/>
        </w:rPr>
        <w:t xml:space="preserve"> </w:t>
      </w:r>
      <w:r>
        <w:rPr>
          <w:sz w:val="22"/>
        </w:rPr>
        <w:t>present</w:t>
      </w:r>
      <w:r>
        <w:rPr>
          <w:spacing w:val="-6"/>
          <w:sz w:val="22"/>
        </w:rPr>
        <w:t xml:space="preserve"> </w:t>
      </w:r>
      <w:r>
        <w:rPr>
          <w:sz w:val="22"/>
        </w:rPr>
        <w:t>a</w:t>
      </w:r>
      <w:r>
        <w:rPr>
          <w:spacing w:val="-5"/>
          <w:sz w:val="22"/>
        </w:rPr>
        <w:t xml:space="preserve"> </w:t>
      </w:r>
      <w:r>
        <w:rPr>
          <w:sz w:val="22"/>
        </w:rPr>
        <w:t>brief</w:t>
      </w:r>
      <w:r>
        <w:rPr>
          <w:spacing w:val="-4"/>
          <w:sz w:val="22"/>
        </w:rPr>
        <w:t xml:space="preserve"> </w:t>
      </w:r>
      <w:r>
        <w:rPr>
          <w:sz w:val="22"/>
        </w:rPr>
        <w:t>description</w:t>
      </w:r>
      <w:r>
        <w:rPr>
          <w:spacing w:val="-5"/>
          <w:sz w:val="22"/>
        </w:rPr>
        <w:t xml:space="preserve"> </w:t>
      </w:r>
      <w:r>
        <w:rPr>
          <w:sz w:val="22"/>
        </w:rPr>
        <w:t>of</w:t>
      </w:r>
      <w:r>
        <w:rPr>
          <w:spacing w:val="-5"/>
          <w:sz w:val="22"/>
        </w:rPr>
        <w:t xml:space="preserve"> </w:t>
      </w:r>
      <w:r>
        <w:rPr>
          <w:sz w:val="22"/>
        </w:rPr>
        <w:t>the</w:t>
      </w:r>
      <w:r>
        <w:rPr>
          <w:spacing w:val="-5"/>
          <w:sz w:val="22"/>
        </w:rPr>
        <w:t xml:space="preserve"> </w:t>
      </w:r>
      <w:r>
        <w:rPr>
          <w:sz w:val="22"/>
        </w:rPr>
        <w:t>industry</w:t>
      </w:r>
      <w:r>
        <w:rPr>
          <w:spacing w:val="-2"/>
          <w:sz w:val="22"/>
        </w:rPr>
        <w:t xml:space="preserve"> </w:t>
      </w:r>
      <w:r>
        <w:rPr>
          <w:sz w:val="22"/>
        </w:rPr>
        <w:t>to</w:t>
      </w:r>
      <w:r>
        <w:rPr>
          <w:spacing w:val="-5"/>
          <w:sz w:val="22"/>
        </w:rPr>
        <w:t xml:space="preserve"> </w:t>
      </w:r>
      <w:r>
        <w:rPr>
          <w:sz w:val="22"/>
        </w:rPr>
        <w:t>which</w:t>
      </w:r>
      <w:r>
        <w:rPr>
          <w:spacing w:val="-5"/>
          <w:sz w:val="22"/>
        </w:rPr>
        <w:t xml:space="preserve"> </w:t>
      </w:r>
      <w:r>
        <w:rPr>
          <w:sz w:val="22"/>
        </w:rPr>
        <w:t>the</w:t>
      </w:r>
      <w:r>
        <w:rPr>
          <w:spacing w:val="-4"/>
          <w:sz w:val="22"/>
        </w:rPr>
        <w:t xml:space="preserve"> </w:t>
      </w:r>
      <w:r>
        <w:rPr>
          <w:sz w:val="22"/>
        </w:rPr>
        <w:t>proposed</w:t>
      </w:r>
      <w:r>
        <w:rPr>
          <w:spacing w:val="-5"/>
          <w:sz w:val="22"/>
        </w:rPr>
        <w:t xml:space="preserve"> </w:t>
      </w:r>
      <w:r>
        <w:rPr>
          <w:sz w:val="22"/>
        </w:rPr>
        <w:t>business belongs. It must also explain the current size, growth potential, and existing distribution channels in the given industry.</w:t>
      </w:r>
    </w:p>
    <w:p>
      <w:pPr>
        <w:pStyle w:val="7"/>
        <w:numPr>
          <w:ilvl w:val="1"/>
          <w:numId w:val="3"/>
        </w:numPr>
        <w:tabs>
          <w:tab w:val="left" w:pos="1580"/>
        </w:tabs>
        <w:spacing w:before="0" w:after="0" w:line="259" w:lineRule="auto"/>
        <w:ind w:left="1580" w:right="755" w:hanging="360"/>
        <w:jc w:val="both"/>
        <w:rPr>
          <w:sz w:val="22"/>
        </w:rPr>
      </w:pPr>
      <w:r>
        <w:rPr>
          <w:sz w:val="22"/>
        </w:rPr>
        <w:t>It must also present the industry analysis tool used to analyze the competition (SWOT, TOWS, and PESTEL analysis).</w:t>
      </w:r>
    </w:p>
    <w:p>
      <w:pPr>
        <w:pStyle w:val="7"/>
        <w:numPr>
          <w:ilvl w:val="1"/>
          <w:numId w:val="3"/>
        </w:numPr>
        <w:tabs>
          <w:tab w:val="left" w:pos="1578"/>
          <w:tab w:val="left" w:pos="1580"/>
        </w:tabs>
        <w:spacing w:before="0" w:after="0" w:line="259" w:lineRule="auto"/>
        <w:ind w:left="1580" w:right="759" w:hanging="360"/>
        <w:jc w:val="both"/>
        <w:rPr>
          <w:sz w:val="22"/>
        </w:rPr>
      </w:pPr>
      <w:r>
        <w:rPr>
          <w:sz w:val="22"/>
        </w:rPr>
        <w:t>It must also present in detail the following information: target market profile; pricing; market penetration; and advertising and promotion.</w:t>
      </w:r>
    </w:p>
    <w:p>
      <w:pPr>
        <w:pStyle w:val="5"/>
        <w:spacing w:before="7"/>
        <w:jc w:val="left"/>
        <w:rPr>
          <w:sz w:val="23"/>
        </w:rPr>
      </w:pPr>
    </w:p>
    <w:p>
      <w:pPr>
        <w:pStyle w:val="2"/>
        <w:numPr>
          <w:ilvl w:val="0"/>
          <w:numId w:val="3"/>
        </w:numPr>
        <w:tabs>
          <w:tab w:val="left" w:pos="847"/>
        </w:tabs>
        <w:spacing w:before="0" w:after="0" w:line="240" w:lineRule="auto"/>
        <w:ind w:left="847" w:right="0" w:hanging="423"/>
        <w:jc w:val="both"/>
      </w:pPr>
      <w:r>
        <w:rPr>
          <w:highlight w:val="green"/>
        </w:rPr>
        <w:t>Management</w:t>
      </w:r>
      <w:r>
        <w:rPr>
          <w:spacing w:val="-4"/>
          <w:highlight w:val="green"/>
        </w:rPr>
        <w:t xml:space="preserve"> </w:t>
      </w:r>
      <w:r>
        <w:rPr>
          <w:highlight w:val="green"/>
        </w:rPr>
        <w:t>and</w:t>
      </w:r>
      <w:r>
        <w:rPr>
          <w:spacing w:val="-3"/>
          <w:highlight w:val="green"/>
        </w:rPr>
        <w:t xml:space="preserve"> </w:t>
      </w:r>
      <w:r>
        <w:rPr>
          <w:highlight w:val="green"/>
        </w:rPr>
        <w:t>Organizational</w:t>
      </w:r>
      <w:r>
        <w:rPr>
          <w:spacing w:val="-3"/>
          <w:highlight w:val="green"/>
        </w:rPr>
        <w:t xml:space="preserve"> </w:t>
      </w:r>
      <w:r>
        <w:rPr>
          <w:spacing w:val="-4"/>
          <w:highlight w:val="green"/>
        </w:rPr>
        <w:t>Plan</w:t>
      </w:r>
    </w:p>
    <w:p>
      <w:pPr>
        <w:pStyle w:val="7"/>
        <w:numPr>
          <w:ilvl w:val="1"/>
          <w:numId w:val="3"/>
        </w:numPr>
        <w:tabs>
          <w:tab w:val="left" w:pos="1578"/>
          <w:tab w:val="left" w:pos="1580"/>
        </w:tabs>
        <w:spacing w:before="22" w:after="0" w:line="259" w:lineRule="auto"/>
        <w:ind w:left="1580" w:right="755" w:hanging="360"/>
        <w:jc w:val="both"/>
        <w:rPr>
          <w:sz w:val="22"/>
        </w:rPr>
      </w:pPr>
      <w:r>
        <w:rPr>
          <w:sz w:val="22"/>
        </w:rPr>
        <w:t>It</w:t>
      </w:r>
      <w:r>
        <w:rPr>
          <w:spacing w:val="-3"/>
          <w:sz w:val="22"/>
        </w:rPr>
        <w:t xml:space="preserve"> </w:t>
      </w:r>
      <w:r>
        <w:rPr>
          <w:sz w:val="22"/>
        </w:rPr>
        <w:t>must</w:t>
      </w:r>
      <w:r>
        <w:rPr>
          <w:spacing w:val="-5"/>
          <w:sz w:val="22"/>
        </w:rPr>
        <w:t xml:space="preserve"> </w:t>
      </w:r>
      <w:r>
        <w:rPr>
          <w:sz w:val="22"/>
        </w:rPr>
        <w:t>include</w:t>
      </w:r>
      <w:r>
        <w:rPr>
          <w:spacing w:val="-1"/>
          <w:sz w:val="22"/>
        </w:rPr>
        <w:t xml:space="preserve"> </w:t>
      </w:r>
      <w:r>
        <w:rPr>
          <w:sz w:val="22"/>
        </w:rPr>
        <w:t>in</w:t>
      </w:r>
      <w:r>
        <w:rPr>
          <w:spacing w:val="-6"/>
          <w:sz w:val="22"/>
        </w:rPr>
        <w:t xml:space="preserve"> </w:t>
      </w:r>
      <w:r>
        <w:rPr>
          <w:sz w:val="22"/>
        </w:rPr>
        <w:t>detail</w:t>
      </w:r>
      <w:r>
        <w:rPr>
          <w:spacing w:val="-4"/>
          <w:sz w:val="22"/>
        </w:rPr>
        <w:t xml:space="preserve"> </w:t>
      </w:r>
      <w:r>
        <w:rPr>
          <w:sz w:val="22"/>
        </w:rPr>
        <w:t>the</w:t>
      </w:r>
      <w:r>
        <w:rPr>
          <w:spacing w:val="-3"/>
          <w:sz w:val="22"/>
        </w:rPr>
        <w:t xml:space="preserve"> </w:t>
      </w:r>
      <w:r>
        <w:rPr>
          <w:sz w:val="22"/>
        </w:rPr>
        <w:t>following</w:t>
      </w:r>
      <w:r>
        <w:rPr>
          <w:spacing w:val="-3"/>
          <w:sz w:val="22"/>
        </w:rPr>
        <w:t xml:space="preserve"> </w:t>
      </w:r>
      <w:r>
        <w:rPr>
          <w:sz w:val="22"/>
        </w:rPr>
        <w:t>information:</w:t>
      </w:r>
      <w:r>
        <w:rPr>
          <w:spacing w:val="-5"/>
          <w:sz w:val="22"/>
        </w:rPr>
        <w:t xml:space="preserve"> </w:t>
      </w:r>
      <w:r>
        <w:rPr>
          <w:sz w:val="22"/>
        </w:rPr>
        <w:t>business</w:t>
      </w:r>
      <w:r>
        <w:rPr>
          <w:spacing w:val="-4"/>
          <w:sz w:val="22"/>
        </w:rPr>
        <w:t xml:space="preserve"> </w:t>
      </w:r>
      <w:r>
        <w:rPr>
          <w:sz w:val="22"/>
        </w:rPr>
        <w:t>location,</w:t>
      </w:r>
      <w:r>
        <w:rPr>
          <w:spacing w:val="-3"/>
          <w:sz w:val="22"/>
        </w:rPr>
        <w:t xml:space="preserve"> </w:t>
      </w:r>
      <w:r>
        <w:rPr>
          <w:sz w:val="22"/>
        </w:rPr>
        <w:t>start-up</w:t>
      </w:r>
      <w:r>
        <w:rPr>
          <w:spacing w:val="-5"/>
          <w:sz w:val="22"/>
        </w:rPr>
        <w:t xml:space="preserve"> </w:t>
      </w:r>
      <w:r>
        <w:rPr>
          <w:sz w:val="22"/>
        </w:rPr>
        <w:t>needs,</w:t>
      </w:r>
      <w:r>
        <w:rPr>
          <w:spacing w:val="-3"/>
          <w:sz w:val="22"/>
        </w:rPr>
        <w:t xml:space="preserve"> </w:t>
      </w:r>
      <w:r>
        <w:rPr>
          <w:sz w:val="22"/>
        </w:rPr>
        <w:t>and product development flow.</w:t>
      </w:r>
    </w:p>
    <w:p>
      <w:pPr>
        <w:pStyle w:val="7"/>
        <w:numPr>
          <w:ilvl w:val="1"/>
          <w:numId w:val="3"/>
        </w:numPr>
        <w:tabs>
          <w:tab w:val="left" w:pos="1580"/>
        </w:tabs>
        <w:spacing w:before="0" w:after="0" w:line="259" w:lineRule="auto"/>
        <w:ind w:left="1580" w:right="754" w:hanging="360"/>
        <w:jc w:val="both"/>
        <w:rPr>
          <w:sz w:val="22"/>
        </w:rPr>
      </w:pPr>
      <w:r>
        <w:rPr>
          <w:sz w:val="22"/>
        </w:rPr>
        <w:t>This</w:t>
      </w:r>
      <w:r>
        <w:rPr>
          <w:spacing w:val="-5"/>
          <w:sz w:val="22"/>
        </w:rPr>
        <w:t xml:space="preserve"> </w:t>
      </w:r>
      <w:r>
        <w:rPr>
          <w:sz w:val="22"/>
        </w:rPr>
        <w:t>part</w:t>
      </w:r>
      <w:r>
        <w:rPr>
          <w:spacing w:val="-7"/>
          <w:sz w:val="22"/>
        </w:rPr>
        <w:t xml:space="preserve"> </w:t>
      </w:r>
      <w:r>
        <w:rPr>
          <w:sz w:val="22"/>
        </w:rPr>
        <w:t>must</w:t>
      </w:r>
      <w:r>
        <w:rPr>
          <w:spacing w:val="-7"/>
          <w:sz w:val="22"/>
        </w:rPr>
        <w:t xml:space="preserve"> </w:t>
      </w:r>
      <w:r>
        <w:rPr>
          <w:sz w:val="22"/>
        </w:rPr>
        <w:t>also</w:t>
      </w:r>
      <w:r>
        <w:rPr>
          <w:spacing w:val="-5"/>
          <w:sz w:val="22"/>
        </w:rPr>
        <w:t xml:space="preserve"> </w:t>
      </w:r>
      <w:r>
        <w:rPr>
          <w:sz w:val="22"/>
        </w:rPr>
        <w:t>present</w:t>
      </w:r>
      <w:r>
        <w:rPr>
          <w:spacing w:val="-5"/>
          <w:sz w:val="22"/>
        </w:rPr>
        <w:t xml:space="preserve"> </w:t>
      </w:r>
      <w:r>
        <w:rPr>
          <w:sz w:val="22"/>
        </w:rPr>
        <w:t>if</w:t>
      </w:r>
      <w:r>
        <w:rPr>
          <w:spacing w:val="-7"/>
          <w:sz w:val="22"/>
        </w:rPr>
        <w:t xml:space="preserve"> </w:t>
      </w:r>
      <w:r>
        <w:rPr>
          <w:sz w:val="22"/>
        </w:rPr>
        <w:t>the</w:t>
      </w:r>
      <w:r>
        <w:rPr>
          <w:spacing w:val="-7"/>
          <w:sz w:val="22"/>
        </w:rPr>
        <w:t xml:space="preserve"> </w:t>
      </w:r>
      <w:r>
        <w:rPr>
          <w:sz w:val="22"/>
        </w:rPr>
        <w:t>enterprise</w:t>
      </w:r>
      <w:r>
        <w:rPr>
          <w:spacing w:val="-5"/>
          <w:sz w:val="22"/>
        </w:rPr>
        <w:t xml:space="preserve"> </w:t>
      </w:r>
      <w:r>
        <w:rPr>
          <w:sz w:val="22"/>
        </w:rPr>
        <w:t>came</w:t>
      </w:r>
      <w:r>
        <w:rPr>
          <w:spacing w:val="-7"/>
          <w:sz w:val="22"/>
        </w:rPr>
        <w:t xml:space="preserve"> </w:t>
      </w:r>
      <w:r>
        <w:rPr>
          <w:sz w:val="22"/>
        </w:rPr>
        <w:t>from</w:t>
      </w:r>
      <w:r>
        <w:rPr>
          <w:spacing w:val="-5"/>
          <w:sz w:val="22"/>
        </w:rPr>
        <w:t xml:space="preserve"> </w:t>
      </w:r>
      <w:r>
        <w:rPr>
          <w:sz w:val="22"/>
        </w:rPr>
        <w:t>a</w:t>
      </w:r>
      <w:r>
        <w:rPr>
          <w:spacing w:val="-7"/>
          <w:sz w:val="22"/>
        </w:rPr>
        <w:t xml:space="preserve"> </w:t>
      </w:r>
      <w:r>
        <w:rPr>
          <w:sz w:val="22"/>
        </w:rPr>
        <w:t>new</w:t>
      </w:r>
      <w:r>
        <w:rPr>
          <w:spacing w:val="-5"/>
          <w:sz w:val="22"/>
        </w:rPr>
        <w:t xml:space="preserve"> </w:t>
      </w:r>
      <w:r>
        <w:rPr>
          <w:sz w:val="22"/>
        </w:rPr>
        <w:t>idea</w:t>
      </w:r>
      <w:r>
        <w:rPr>
          <w:spacing w:val="-5"/>
          <w:sz w:val="22"/>
        </w:rPr>
        <w:t xml:space="preserve"> </w:t>
      </w:r>
      <w:r>
        <w:rPr>
          <w:sz w:val="22"/>
        </w:rPr>
        <w:t>or</w:t>
      </w:r>
      <w:r>
        <w:rPr>
          <w:spacing w:val="-6"/>
          <w:sz w:val="22"/>
        </w:rPr>
        <w:t xml:space="preserve"> </w:t>
      </w:r>
      <w:r>
        <w:rPr>
          <w:sz w:val="22"/>
        </w:rPr>
        <w:t>an</w:t>
      </w:r>
      <w:r>
        <w:rPr>
          <w:spacing w:val="-4"/>
          <w:sz w:val="22"/>
        </w:rPr>
        <w:t xml:space="preserve"> </w:t>
      </w:r>
      <w:r>
        <w:rPr>
          <w:sz w:val="22"/>
        </w:rPr>
        <w:t>improvement</w:t>
      </w:r>
      <w:r>
        <w:rPr>
          <w:spacing w:val="-6"/>
          <w:sz w:val="22"/>
        </w:rPr>
        <w:t xml:space="preserve"> </w:t>
      </w:r>
      <w:r>
        <w:rPr>
          <w:sz w:val="22"/>
        </w:rPr>
        <w:t>of an existing idea. The ownership status of the enterprise should also be written, whether it is a sole proprietorship, partnership, corporation, or cooperative.</w:t>
      </w:r>
    </w:p>
    <w:p>
      <w:pPr>
        <w:pStyle w:val="7"/>
        <w:numPr>
          <w:ilvl w:val="1"/>
          <w:numId w:val="3"/>
        </w:numPr>
        <w:tabs>
          <w:tab w:val="left" w:pos="1578"/>
          <w:tab w:val="left" w:pos="1580"/>
        </w:tabs>
        <w:spacing w:before="0" w:after="0" w:line="259" w:lineRule="auto"/>
        <w:ind w:left="1580" w:right="764" w:hanging="360"/>
        <w:jc w:val="both"/>
        <w:rPr>
          <w:sz w:val="22"/>
        </w:rPr>
      </w:pPr>
      <w:r>
        <w:rPr>
          <w:sz w:val="22"/>
        </w:rPr>
        <w:t>This part must also include the management team of the proposed business. It must present in detail the managers, supervisors, and workers required to execute the activities of</w:t>
      </w:r>
      <w:r>
        <w:rPr>
          <w:spacing w:val="-1"/>
          <w:sz w:val="22"/>
        </w:rPr>
        <w:t xml:space="preserve"> </w:t>
      </w:r>
      <w:r>
        <w:rPr>
          <w:sz w:val="22"/>
        </w:rPr>
        <w:t>the proposed business.</w:t>
      </w:r>
      <w:r>
        <w:rPr>
          <w:spacing w:val="-1"/>
          <w:sz w:val="22"/>
        </w:rPr>
        <w:t xml:space="preserve"> </w:t>
      </w:r>
      <w:r>
        <w:rPr>
          <w:sz w:val="22"/>
        </w:rPr>
        <w:t>It must</w:t>
      </w:r>
      <w:r>
        <w:rPr>
          <w:spacing w:val="-1"/>
          <w:sz w:val="22"/>
        </w:rPr>
        <w:t xml:space="preserve"> </w:t>
      </w:r>
      <w:r>
        <w:rPr>
          <w:sz w:val="22"/>
        </w:rPr>
        <w:t>also provide a brief description of duties</w:t>
      </w:r>
      <w:r>
        <w:rPr>
          <w:spacing w:val="-1"/>
          <w:sz w:val="22"/>
        </w:rPr>
        <w:t xml:space="preserve"> </w:t>
      </w:r>
      <w:r>
        <w:rPr>
          <w:sz w:val="22"/>
        </w:rPr>
        <w:t>and responsibilities for each identified role.</w:t>
      </w:r>
    </w:p>
    <w:p>
      <w:pPr>
        <w:pStyle w:val="7"/>
        <w:numPr>
          <w:ilvl w:val="1"/>
          <w:numId w:val="3"/>
        </w:numPr>
        <w:tabs>
          <w:tab w:val="left" w:pos="1580"/>
        </w:tabs>
        <w:spacing w:before="0" w:after="0" w:line="259" w:lineRule="auto"/>
        <w:ind w:left="1580" w:right="761" w:hanging="360"/>
        <w:jc w:val="both"/>
        <w:rPr>
          <w:sz w:val="22"/>
        </w:rPr>
      </w:pPr>
      <w:r>
        <w:rPr>
          <w:sz w:val="22"/>
        </w:rPr>
        <w:t>It must also present an organizational chart or a representation of the organizational structure, which identifies the relationships of the positions or jobs within it.</w:t>
      </w:r>
    </w:p>
    <w:p>
      <w:pPr>
        <w:pStyle w:val="5"/>
        <w:spacing w:before="7"/>
        <w:jc w:val="left"/>
        <w:rPr>
          <w:sz w:val="23"/>
        </w:rPr>
      </w:pPr>
    </w:p>
    <w:p>
      <w:pPr>
        <w:pStyle w:val="2"/>
        <w:numPr>
          <w:ilvl w:val="0"/>
          <w:numId w:val="3"/>
        </w:numPr>
        <w:tabs>
          <w:tab w:val="left" w:pos="846"/>
        </w:tabs>
        <w:spacing w:before="0" w:after="0" w:line="240" w:lineRule="auto"/>
        <w:ind w:left="846" w:right="0" w:hanging="422"/>
        <w:jc w:val="both"/>
      </w:pPr>
      <w:r>
        <w:rPr>
          <w:highlight w:val="green"/>
        </w:rPr>
        <w:t>Financial</w:t>
      </w:r>
      <w:r>
        <w:rPr>
          <w:spacing w:val="-2"/>
          <w:highlight w:val="green"/>
        </w:rPr>
        <w:t xml:space="preserve"> </w:t>
      </w:r>
      <w:r>
        <w:rPr>
          <w:spacing w:val="-4"/>
          <w:highlight w:val="green"/>
        </w:rPr>
        <w:t>Plan</w:t>
      </w:r>
    </w:p>
    <w:p>
      <w:pPr>
        <w:pStyle w:val="7"/>
        <w:numPr>
          <w:ilvl w:val="1"/>
          <w:numId w:val="3"/>
        </w:numPr>
        <w:tabs>
          <w:tab w:val="left" w:pos="1578"/>
          <w:tab w:val="left" w:pos="1580"/>
        </w:tabs>
        <w:spacing w:before="22" w:after="0" w:line="259" w:lineRule="auto"/>
        <w:ind w:left="1580" w:right="763" w:hanging="360"/>
        <w:jc w:val="both"/>
        <w:rPr>
          <w:sz w:val="22"/>
        </w:rPr>
      </w:pPr>
      <w:r>
        <w:rPr>
          <w:sz w:val="22"/>
        </w:rPr>
        <w:t>This section</w:t>
      </w:r>
      <w:r>
        <w:rPr>
          <w:spacing w:val="-1"/>
          <w:sz w:val="22"/>
        </w:rPr>
        <w:t xml:space="preserve"> </w:t>
      </w:r>
      <w:r>
        <w:rPr>
          <w:sz w:val="22"/>
        </w:rPr>
        <w:t>projects how the enterprise is expected to</w:t>
      </w:r>
      <w:r>
        <w:rPr>
          <w:spacing w:val="-1"/>
          <w:sz w:val="22"/>
        </w:rPr>
        <w:t xml:space="preserve"> </w:t>
      </w:r>
      <w:r>
        <w:rPr>
          <w:sz w:val="22"/>
        </w:rPr>
        <w:t>perform financially over the next couple of years. The financial projections must cover at least five (5) years from the proposed start of the business.</w:t>
      </w:r>
    </w:p>
    <w:p>
      <w:pPr>
        <w:pStyle w:val="7"/>
        <w:numPr>
          <w:ilvl w:val="1"/>
          <w:numId w:val="3"/>
        </w:numPr>
        <w:tabs>
          <w:tab w:val="left" w:pos="1580"/>
        </w:tabs>
        <w:spacing w:before="0" w:after="0" w:line="259" w:lineRule="auto"/>
        <w:ind w:left="1580" w:right="756" w:hanging="360"/>
        <w:jc w:val="both"/>
        <w:rPr>
          <w:sz w:val="22"/>
        </w:rPr>
      </w:pPr>
      <w:r>
        <w:rPr>
          <w:sz w:val="22"/>
        </w:rPr>
        <w:t>It</w:t>
      </w:r>
      <w:r>
        <w:rPr>
          <w:spacing w:val="-8"/>
          <w:sz w:val="22"/>
        </w:rPr>
        <w:t xml:space="preserve"> </w:t>
      </w:r>
      <w:r>
        <w:rPr>
          <w:sz w:val="22"/>
        </w:rPr>
        <w:t>must</w:t>
      </w:r>
      <w:r>
        <w:rPr>
          <w:spacing w:val="-10"/>
          <w:sz w:val="22"/>
        </w:rPr>
        <w:t xml:space="preserve"> </w:t>
      </w:r>
      <w:r>
        <w:rPr>
          <w:sz w:val="22"/>
        </w:rPr>
        <w:t>include</w:t>
      </w:r>
      <w:r>
        <w:rPr>
          <w:spacing w:val="-8"/>
          <w:sz w:val="22"/>
        </w:rPr>
        <w:t xml:space="preserve"> </w:t>
      </w:r>
      <w:r>
        <w:rPr>
          <w:sz w:val="22"/>
        </w:rPr>
        <w:t>an</w:t>
      </w:r>
      <w:r>
        <w:rPr>
          <w:spacing w:val="-6"/>
          <w:sz w:val="22"/>
        </w:rPr>
        <w:t xml:space="preserve"> </w:t>
      </w:r>
      <w:r>
        <w:rPr>
          <w:i/>
          <w:sz w:val="22"/>
        </w:rPr>
        <w:t>income</w:t>
      </w:r>
      <w:r>
        <w:rPr>
          <w:i/>
          <w:spacing w:val="-8"/>
          <w:sz w:val="22"/>
        </w:rPr>
        <w:t xml:space="preserve"> </w:t>
      </w:r>
      <w:r>
        <w:rPr>
          <w:i/>
          <w:sz w:val="22"/>
        </w:rPr>
        <w:t>statement</w:t>
      </w:r>
      <w:r>
        <w:rPr>
          <w:i/>
          <w:spacing w:val="-9"/>
          <w:sz w:val="22"/>
        </w:rPr>
        <w:t xml:space="preserve"> </w:t>
      </w:r>
      <w:r>
        <w:rPr>
          <w:sz w:val="22"/>
        </w:rPr>
        <w:t>showing</w:t>
      </w:r>
      <w:r>
        <w:rPr>
          <w:spacing w:val="-10"/>
          <w:sz w:val="22"/>
        </w:rPr>
        <w:t xml:space="preserve"> </w:t>
      </w:r>
      <w:r>
        <w:rPr>
          <w:sz w:val="22"/>
        </w:rPr>
        <w:t>the</w:t>
      </w:r>
      <w:r>
        <w:rPr>
          <w:spacing w:val="-9"/>
          <w:sz w:val="22"/>
        </w:rPr>
        <w:t xml:space="preserve"> </w:t>
      </w:r>
      <w:r>
        <w:rPr>
          <w:sz w:val="22"/>
        </w:rPr>
        <w:t>business’s</w:t>
      </w:r>
      <w:r>
        <w:rPr>
          <w:spacing w:val="-8"/>
          <w:sz w:val="22"/>
        </w:rPr>
        <w:t xml:space="preserve"> </w:t>
      </w:r>
      <w:r>
        <w:rPr>
          <w:sz w:val="22"/>
        </w:rPr>
        <w:t>projected</w:t>
      </w:r>
      <w:r>
        <w:rPr>
          <w:spacing w:val="-8"/>
          <w:sz w:val="22"/>
        </w:rPr>
        <w:t xml:space="preserve"> </w:t>
      </w:r>
      <w:r>
        <w:rPr>
          <w:sz w:val="22"/>
        </w:rPr>
        <w:t>income,</w:t>
      </w:r>
      <w:r>
        <w:rPr>
          <w:spacing w:val="-9"/>
          <w:sz w:val="22"/>
        </w:rPr>
        <w:t xml:space="preserve"> </w:t>
      </w:r>
      <w:r>
        <w:rPr>
          <w:sz w:val="22"/>
        </w:rPr>
        <w:t xml:space="preserve">expenses, and profits. It must also include a </w:t>
      </w:r>
      <w:r>
        <w:rPr>
          <w:i/>
          <w:sz w:val="22"/>
        </w:rPr>
        <w:t xml:space="preserve">balance sheet </w:t>
      </w:r>
      <w:r>
        <w:rPr>
          <w:sz w:val="22"/>
        </w:rPr>
        <w:t>reflecting the financial status of the business entity. Competitors’ financial statements can be used as a benchmark for the projected financial statements.</w:t>
      </w:r>
    </w:p>
    <w:p>
      <w:pPr>
        <w:spacing w:after="0" w:line="259" w:lineRule="auto"/>
        <w:jc w:val="both"/>
        <w:rPr>
          <w:sz w:val="22"/>
        </w:rPr>
        <w:sectPr>
          <w:pgSz w:w="12240" w:h="15840"/>
          <w:pgMar w:top="1380" w:right="680" w:bottom="1440" w:left="1300" w:header="855" w:footer="1256" w:gutter="0"/>
          <w:cols w:space="720" w:num="1"/>
        </w:sectPr>
      </w:pPr>
    </w:p>
    <w:p>
      <w:pPr>
        <w:pStyle w:val="2"/>
        <w:numPr>
          <w:ilvl w:val="0"/>
          <w:numId w:val="3"/>
        </w:numPr>
        <w:tabs>
          <w:tab w:val="left" w:pos="846"/>
        </w:tabs>
        <w:spacing w:before="45" w:after="0" w:line="240" w:lineRule="auto"/>
        <w:ind w:left="846" w:right="0" w:hanging="422"/>
        <w:jc w:val="both"/>
      </w:pPr>
      <w:r>
        <w:rPr>
          <w:highlight w:val="green"/>
        </w:rPr>
        <w:t>Auxiliary</w:t>
      </w:r>
      <w:r>
        <w:rPr>
          <w:spacing w:val="-3"/>
          <w:highlight w:val="green"/>
        </w:rPr>
        <w:t xml:space="preserve"> </w:t>
      </w:r>
      <w:r>
        <w:rPr>
          <w:spacing w:val="-2"/>
          <w:highlight w:val="green"/>
        </w:rPr>
        <w:t>Documents</w:t>
      </w:r>
    </w:p>
    <w:p>
      <w:pPr>
        <w:pStyle w:val="7"/>
        <w:numPr>
          <w:ilvl w:val="1"/>
          <w:numId w:val="3"/>
        </w:numPr>
        <w:tabs>
          <w:tab w:val="left" w:pos="1578"/>
          <w:tab w:val="left" w:pos="1580"/>
        </w:tabs>
        <w:spacing w:before="22" w:after="0" w:line="259" w:lineRule="auto"/>
        <w:ind w:left="1580" w:right="762" w:hanging="360"/>
        <w:jc w:val="both"/>
        <w:rPr>
          <w:sz w:val="22"/>
        </w:rPr>
      </w:pPr>
      <w:r>
        <w:rPr>
          <w:sz w:val="22"/>
        </w:rPr>
        <w:t>This</w:t>
      </w:r>
      <w:r>
        <w:rPr>
          <w:spacing w:val="-7"/>
          <w:sz w:val="22"/>
        </w:rPr>
        <w:t xml:space="preserve"> </w:t>
      </w:r>
      <w:r>
        <w:rPr>
          <w:sz w:val="22"/>
        </w:rPr>
        <w:t>section</w:t>
      </w:r>
      <w:r>
        <w:rPr>
          <w:spacing w:val="-7"/>
          <w:sz w:val="22"/>
        </w:rPr>
        <w:t xml:space="preserve"> </w:t>
      </w:r>
      <w:r>
        <w:rPr>
          <w:sz w:val="22"/>
        </w:rPr>
        <w:t>gives</w:t>
      </w:r>
      <w:r>
        <w:rPr>
          <w:spacing w:val="-7"/>
          <w:sz w:val="22"/>
        </w:rPr>
        <w:t xml:space="preserve"> </w:t>
      </w:r>
      <w:r>
        <w:rPr>
          <w:sz w:val="22"/>
        </w:rPr>
        <w:t>specific</w:t>
      </w:r>
      <w:r>
        <w:rPr>
          <w:spacing w:val="-7"/>
          <w:sz w:val="22"/>
        </w:rPr>
        <w:t xml:space="preserve"> </w:t>
      </w:r>
      <w:r>
        <w:rPr>
          <w:sz w:val="22"/>
        </w:rPr>
        <w:t>information</w:t>
      </w:r>
      <w:r>
        <w:rPr>
          <w:spacing w:val="-7"/>
          <w:sz w:val="22"/>
        </w:rPr>
        <w:t xml:space="preserve"> </w:t>
      </w:r>
      <w:r>
        <w:rPr>
          <w:sz w:val="22"/>
        </w:rPr>
        <w:t>that</w:t>
      </w:r>
      <w:r>
        <w:rPr>
          <w:spacing w:val="-7"/>
          <w:sz w:val="22"/>
        </w:rPr>
        <w:t xml:space="preserve"> </w:t>
      </w:r>
      <w:r>
        <w:rPr>
          <w:sz w:val="22"/>
        </w:rPr>
        <w:t>certain</w:t>
      </w:r>
      <w:r>
        <w:rPr>
          <w:spacing w:val="-7"/>
          <w:sz w:val="22"/>
        </w:rPr>
        <w:t xml:space="preserve"> </w:t>
      </w:r>
      <w:r>
        <w:rPr>
          <w:sz w:val="22"/>
        </w:rPr>
        <w:t>individuals</w:t>
      </w:r>
      <w:r>
        <w:rPr>
          <w:spacing w:val="-7"/>
          <w:sz w:val="22"/>
        </w:rPr>
        <w:t xml:space="preserve"> </w:t>
      </w:r>
      <w:r>
        <w:rPr>
          <w:sz w:val="22"/>
        </w:rPr>
        <w:t>(such</w:t>
      </w:r>
      <w:r>
        <w:rPr>
          <w:spacing w:val="-9"/>
          <w:sz w:val="22"/>
        </w:rPr>
        <w:t xml:space="preserve"> </w:t>
      </w:r>
      <w:r>
        <w:rPr>
          <w:sz w:val="22"/>
        </w:rPr>
        <w:t>as</w:t>
      </w:r>
      <w:r>
        <w:rPr>
          <w:spacing w:val="-7"/>
          <w:sz w:val="22"/>
        </w:rPr>
        <w:t xml:space="preserve"> </w:t>
      </w:r>
      <w:r>
        <w:rPr>
          <w:sz w:val="22"/>
        </w:rPr>
        <w:t>creditors</w:t>
      </w:r>
      <w:r>
        <w:rPr>
          <w:spacing w:val="-7"/>
          <w:sz w:val="22"/>
        </w:rPr>
        <w:t xml:space="preserve"> </w:t>
      </w:r>
      <w:r>
        <w:rPr>
          <w:sz w:val="22"/>
        </w:rPr>
        <w:t>and</w:t>
      </w:r>
      <w:r>
        <w:rPr>
          <w:spacing w:val="-7"/>
          <w:sz w:val="22"/>
        </w:rPr>
        <w:t xml:space="preserve"> </w:t>
      </w:r>
      <w:r>
        <w:rPr>
          <w:sz w:val="22"/>
        </w:rPr>
        <w:t>even investors) may want to review, such as technopreneurs’ resumes.</w:t>
      </w:r>
    </w:p>
    <w:p>
      <w:pPr>
        <w:pStyle w:val="5"/>
        <w:spacing w:before="9"/>
        <w:jc w:val="left"/>
        <w:rPr>
          <w:sz w:val="23"/>
        </w:rPr>
      </w:pPr>
    </w:p>
    <w:p>
      <w:pPr>
        <w:pStyle w:val="2"/>
        <w:numPr>
          <w:ilvl w:val="0"/>
          <w:numId w:val="3"/>
        </w:numPr>
        <w:tabs>
          <w:tab w:val="left" w:pos="846"/>
        </w:tabs>
        <w:spacing w:before="0" w:after="0" w:line="240" w:lineRule="auto"/>
        <w:ind w:left="846" w:right="0" w:hanging="422"/>
        <w:jc w:val="both"/>
      </w:pPr>
      <w:r>
        <w:rPr>
          <w:spacing w:val="-2"/>
          <w:highlight w:val="green"/>
        </w:rPr>
        <w:t>Bibliography</w:t>
      </w:r>
    </w:p>
    <w:p>
      <w:pPr>
        <w:pStyle w:val="7"/>
        <w:numPr>
          <w:ilvl w:val="1"/>
          <w:numId w:val="3"/>
        </w:numPr>
        <w:tabs>
          <w:tab w:val="left" w:pos="1578"/>
          <w:tab w:val="left" w:pos="1580"/>
        </w:tabs>
        <w:spacing w:before="22" w:after="0" w:line="259" w:lineRule="auto"/>
        <w:ind w:left="1580" w:right="759" w:hanging="360"/>
        <w:jc w:val="both"/>
        <w:rPr>
          <w:sz w:val="22"/>
        </w:rPr>
      </w:pPr>
      <w:r>
        <w:rPr>
          <w:sz w:val="22"/>
        </w:rPr>
        <w:t>This</w:t>
      </w:r>
      <w:r>
        <w:rPr>
          <w:spacing w:val="-5"/>
          <w:sz w:val="22"/>
        </w:rPr>
        <w:t xml:space="preserve"> </w:t>
      </w:r>
      <w:r>
        <w:rPr>
          <w:sz w:val="22"/>
        </w:rPr>
        <w:t>section</w:t>
      </w:r>
      <w:r>
        <w:rPr>
          <w:spacing w:val="-7"/>
          <w:sz w:val="22"/>
        </w:rPr>
        <w:t xml:space="preserve"> </w:t>
      </w:r>
      <w:r>
        <w:rPr>
          <w:sz w:val="22"/>
          <w:highlight w:val="green"/>
        </w:rPr>
        <w:t>must</w:t>
      </w:r>
      <w:r>
        <w:rPr>
          <w:spacing w:val="-5"/>
          <w:sz w:val="22"/>
          <w:highlight w:val="green"/>
        </w:rPr>
        <w:t xml:space="preserve"> </w:t>
      </w:r>
      <w:r>
        <w:rPr>
          <w:sz w:val="22"/>
          <w:highlight w:val="green"/>
        </w:rPr>
        <w:t>present</w:t>
      </w:r>
      <w:r>
        <w:rPr>
          <w:spacing w:val="-5"/>
          <w:sz w:val="22"/>
          <w:highlight w:val="green"/>
        </w:rPr>
        <w:t xml:space="preserve"> </w:t>
      </w:r>
      <w:r>
        <w:rPr>
          <w:sz w:val="22"/>
          <w:highlight w:val="green"/>
        </w:rPr>
        <w:t>all</w:t>
      </w:r>
      <w:r>
        <w:rPr>
          <w:spacing w:val="-6"/>
          <w:sz w:val="22"/>
          <w:highlight w:val="green"/>
        </w:rPr>
        <w:t xml:space="preserve"> </w:t>
      </w:r>
      <w:r>
        <w:rPr>
          <w:sz w:val="22"/>
          <w:highlight w:val="green"/>
        </w:rPr>
        <w:t>the</w:t>
      </w:r>
      <w:r>
        <w:rPr>
          <w:spacing w:val="-5"/>
          <w:sz w:val="22"/>
          <w:highlight w:val="green"/>
        </w:rPr>
        <w:t xml:space="preserve"> </w:t>
      </w:r>
      <w:r>
        <w:rPr>
          <w:sz w:val="22"/>
          <w:highlight w:val="green"/>
        </w:rPr>
        <w:t>references</w:t>
      </w:r>
      <w:r>
        <w:rPr>
          <w:spacing w:val="-7"/>
          <w:sz w:val="22"/>
          <w:highlight w:val="green"/>
        </w:rPr>
        <w:t xml:space="preserve"> </w:t>
      </w:r>
      <w:r>
        <w:rPr>
          <w:sz w:val="22"/>
          <w:highlight w:val="green"/>
        </w:rPr>
        <w:t>used</w:t>
      </w:r>
      <w:r>
        <w:rPr>
          <w:spacing w:val="-5"/>
          <w:sz w:val="22"/>
          <w:highlight w:val="green"/>
        </w:rPr>
        <w:t xml:space="preserve"> </w:t>
      </w:r>
      <w:r>
        <w:rPr>
          <w:sz w:val="22"/>
          <w:highlight w:val="green"/>
        </w:rPr>
        <w:t>in</w:t>
      </w:r>
      <w:r>
        <w:rPr>
          <w:spacing w:val="-5"/>
          <w:sz w:val="22"/>
          <w:highlight w:val="green"/>
        </w:rPr>
        <w:t xml:space="preserve"> </w:t>
      </w:r>
      <w:r>
        <w:rPr>
          <w:sz w:val="22"/>
          <w:highlight w:val="green"/>
        </w:rPr>
        <w:t>accomplishing</w:t>
      </w:r>
      <w:r>
        <w:rPr>
          <w:spacing w:val="-7"/>
          <w:sz w:val="22"/>
          <w:highlight w:val="green"/>
        </w:rPr>
        <w:t xml:space="preserve"> </w:t>
      </w:r>
      <w:r>
        <w:rPr>
          <w:sz w:val="22"/>
          <w:highlight w:val="green"/>
        </w:rPr>
        <w:t>the</w:t>
      </w:r>
      <w:r>
        <w:rPr>
          <w:spacing w:val="-5"/>
          <w:sz w:val="22"/>
          <w:highlight w:val="green"/>
        </w:rPr>
        <w:t xml:space="preserve"> </w:t>
      </w:r>
      <w:r>
        <w:rPr>
          <w:sz w:val="22"/>
          <w:highlight w:val="green"/>
        </w:rPr>
        <w:t>business</w:t>
      </w:r>
      <w:r>
        <w:rPr>
          <w:spacing w:val="-7"/>
          <w:sz w:val="22"/>
          <w:highlight w:val="green"/>
        </w:rPr>
        <w:t xml:space="preserve"> </w:t>
      </w:r>
      <w:r>
        <w:rPr>
          <w:sz w:val="22"/>
          <w:highlight w:val="green"/>
        </w:rPr>
        <w:t>plan</w:t>
      </w:r>
      <w:r>
        <w:rPr>
          <w:sz w:val="22"/>
        </w:rPr>
        <w:t>.</w:t>
      </w:r>
      <w:r>
        <w:rPr>
          <w:spacing w:val="-7"/>
          <w:sz w:val="22"/>
        </w:rPr>
        <w:t xml:space="preserve"> </w:t>
      </w:r>
      <w:r>
        <w:rPr>
          <w:sz w:val="22"/>
        </w:rPr>
        <w:t>The entire paper must follow the official style of writing of the American Psychological Association (APA). Refer to this link for APA style guidelines:</w:t>
      </w:r>
    </w:p>
    <w:p>
      <w:pPr>
        <w:pStyle w:val="5"/>
        <w:spacing w:before="7"/>
        <w:jc w:val="left"/>
        <w:rPr>
          <w:sz w:val="23"/>
        </w:rPr>
      </w:pPr>
    </w:p>
    <w:p>
      <w:pPr>
        <w:spacing w:before="0" w:line="259" w:lineRule="auto"/>
        <w:ind w:left="1580" w:right="0" w:firstLine="0"/>
        <w:jc w:val="left"/>
        <w:rPr>
          <w:i/>
          <w:sz w:val="22"/>
        </w:rPr>
      </w:pPr>
      <w:r>
        <w:fldChar w:fldCharType="begin"/>
      </w:r>
      <w:r>
        <w:instrText xml:space="preserve"> HYPERLINK "https://owl.purdue.edu/owl/research_and_citation/apa_style/apa_formatting_and_style_guide/general_format.html" \h </w:instrText>
      </w:r>
      <w:r>
        <w:fldChar w:fldCharType="separate"/>
      </w:r>
      <w:r>
        <w:rPr>
          <w:i/>
          <w:spacing w:val="-2"/>
          <w:sz w:val="22"/>
          <w:u w:val="single"/>
        </w:rPr>
        <w:t>https://owl.purdue.edu/owl/research_and_citation/apa_style/apa_formatting_and_styl</w:t>
      </w:r>
      <w:r>
        <w:rPr>
          <w:i/>
          <w:spacing w:val="-2"/>
          <w:sz w:val="22"/>
          <w:u w:val="single"/>
        </w:rPr>
        <w:fldChar w:fldCharType="end"/>
      </w:r>
      <w:r>
        <w:rPr>
          <w:i/>
          <w:spacing w:val="-2"/>
          <w:sz w:val="22"/>
        </w:rPr>
        <w:t xml:space="preserve"> </w:t>
      </w:r>
      <w:r>
        <w:fldChar w:fldCharType="begin"/>
      </w:r>
      <w:r>
        <w:instrText xml:space="preserve"> HYPERLINK "https://owl.purdue.edu/owl/research_and_citation/apa_style/apa_formatting_and_style_guide/general_format.html" \h </w:instrText>
      </w:r>
      <w:r>
        <w:fldChar w:fldCharType="separate"/>
      </w:r>
      <w:r>
        <w:rPr>
          <w:i/>
          <w:spacing w:val="-2"/>
          <w:sz w:val="22"/>
          <w:u w:val="single"/>
        </w:rPr>
        <w:t>e_guide/general_format.html</w:t>
      </w:r>
      <w:r>
        <w:rPr>
          <w:i/>
          <w:spacing w:val="-2"/>
          <w:sz w:val="22"/>
          <w:u w:val="single"/>
        </w:rPr>
        <w:fldChar w:fldCharType="end"/>
      </w:r>
    </w:p>
    <w:p>
      <w:pPr>
        <w:pStyle w:val="5"/>
        <w:spacing w:before="5"/>
        <w:jc w:val="left"/>
        <w:rPr>
          <w:i/>
          <w:sz w:val="17"/>
        </w:rPr>
      </w:pPr>
    </w:p>
    <w:p>
      <w:pPr>
        <w:pStyle w:val="2"/>
        <w:spacing w:before="55"/>
        <w:ind w:left="424" w:firstLine="0"/>
        <w:rPr>
          <w:highlight w:val="green"/>
        </w:rPr>
      </w:pPr>
      <w:r>
        <w:rPr>
          <w:highlight w:val="green"/>
        </w:rPr>
        <w:t>Business</w:t>
      </w:r>
      <w:r>
        <w:rPr>
          <w:spacing w:val="-3"/>
          <w:highlight w:val="green"/>
        </w:rPr>
        <w:t xml:space="preserve"> </w:t>
      </w:r>
      <w:r>
        <w:rPr>
          <w:highlight w:val="green"/>
        </w:rPr>
        <w:t>Model</w:t>
      </w:r>
      <w:r>
        <w:rPr>
          <w:spacing w:val="-1"/>
          <w:highlight w:val="green"/>
        </w:rPr>
        <w:t xml:space="preserve"> </w:t>
      </w:r>
      <w:r>
        <w:rPr>
          <w:spacing w:val="-2"/>
          <w:highlight w:val="green"/>
        </w:rPr>
        <w:t>Canvas</w:t>
      </w:r>
    </w:p>
    <w:p>
      <w:pPr>
        <w:pStyle w:val="5"/>
        <w:spacing w:before="2"/>
        <w:ind w:left="424" w:right="754"/>
      </w:pPr>
      <w:r>
        <w:t>The business model canvas is a structured version of a business plan. Start-up businesses</w:t>
      </w:r>
      <w:r>
        <w:rPr>
          <w:spacing w:val="-1"/>
        </w:rPr>
        <w:t xml:space="preserve"> </w:t>
      </w:r>
      <w:r>
        <w:t xml:space="preserve">often use it like technopreneurial enterprises. It is a visual chart developed by Alexander Osterwalder, with areas describing a business entity’s </w:t>
      </w:r>
      <w:r>
        <w:rPr>
          <w:i/>
        </w:rPr>
        <w:t xml:space="preserve">value proposition </w:t>
      </w:r>
      <w:r>
        <w:t xml:space="preserve">or the belief of a client or customer about how value will be delivered, felt, and attained. It also describes the business’ infrastructure, customers, and finances. The following are the nine (9) building blocks of the business model canvas (Vermeulen, </w:t>
      </w:r>
      <w:r>
        <w:rPr>
          <w:spacing w:val="-2"/>
        </w:rPr>
        <w:t>2018).</w:t>
      </w:r>
    </w:p>
    <w:p>
      <w:pPr>
        <w:pStyle w:val="7"/>
        <w:numPr>
          <w:ilvl w:val="0"/>
          <w:numId w:val="4"/>
        </w:numPr>
        <w:tabs>
          <w:tab w:val="left" w:pos="1142"/>
          <w:tab w:val="left" w:pos="1144"/>
        </w:tabs>
        <w:spacing w:before="0" w:after="0" w:line="240" w:lineRule="auto"/>
        <w:ind w:left="1144" w:right="763" w:hanging="360"/>
        <w:jc w:val="both"/>
        <w:rPr>
          <w:sz w:val="22"/>
        </w:rPr>
      </w:pPr>
      <w:r>
        <w:rPr>
          <w:b/>
          <w:sz w:val="22"/>
          <w:highlight w:val="green"/>
        </w:rPr>
        <w:t xml:space="preserve">Key partners </w:t>
      </w:r>
      <w:r>
        <w:rPr>
          <w:sz w:val="22"/>
        </w:rPr>
        <w:t xml:space="preserve">– This </w:t>
      </w:r>
      <w:r>
        <w:rPr>
          <w:sz w:val="22"/>
          <w:highlight w:val="green"/>
        </w:rPr>
        <w:t>area discusses the alliances or partnerships made by the enterprise.</w:t>
      </w:r>
      <w:r>
        <w:rPr>
          <w:sz w:val="22"/>
        </w:rPr>
        <w:t xml:space="preserve"> This is beneficial if the enterprise has competition.</w:t>
      </w:r>
    </w:p>
    <w:p>
      <w:pPr>
        <w:pStyle w:val="7"/>
        <w:numPr>
          <w:ilvl w:val="0"/>
          <w:numId w:val="4"/>
        </w:numPr>
        <w:tabs>
          <w:tab w:val="left" w:pos="1146"/>
          <w:tab w:val="left" w:pos="1148"/>
        </w:tabs>
        <w:spacing w:before="0" w:after="0" w:line="240" w:lineRule="auto"/>
        <w:ind w:left="1148" w:right="755" w:hanging="360"/>
        <w:jc w:val="both"/>
        <w:rPr>
          <w:sz w:val="22"/>
        </w:rPr>
      </w:pPr>
      <w:r>
        <w:rPr>
          <w:b/>
          <w:sz w:val="22"/>
          <w:highlight w:val="green"/>
        </w:rPr>
        <w:t>Key</w:t>
      </w:r>
      <w:r>
        <w:rPr>
          <w:b/>
          <w:spacing w:val="-5"/>
          <w:sz w:val="22"/>
          <w:highlight w:val="green"/>
        </w:rPr>
        <w:t xml:space="preserve"> </w:t>
      </w:r>
      <w:r>
        <w:rPr>
          <w:b/>
          <w:sz w:val="22"/>
          <w:highlight w:val="green"/>
        </w:rPr>
        <w:t>activities</w:t>
      </w:r>
      <w:r>
        <w:rPr>
          <w:b/>
          <w:spacing w:val="-5"/>
          <w:sz w:val="22"/>
        </w:rPr>
        <w:t xml:space="preserve"> </w:t>
      </w:r>
      <w:r>
        <w:rPr>
          <w:sz w:val="22"/>
        </w:rPr>
        <w:t>–</w:t>
      </w:r>
      <w:r>
        <w:rPr>
          <w:spacing w:val="-5"/>
          <w:sz w:val="22"/>
        </w:rPr>
        <w:t xml:space="preserve"> </w:t>
      </w:r>
      <w:r>
        <w:rPr>
          <w:sz w:val="22"/>
        </w:rPr>
        <w:t>This</w:t>
      </w:r>
      <w:r>
        <w:rPr>
          <w:spacing w:val="-6"/>
          <w:sz w:val="22"/>
        </w:rPr>
        <w:t xml:space="preserve"> </w:t>
      </w:r>
      <w:r>
        <w:rPr>
          <w:sz w:val="22"/>
          <w:highlight w:val="green"/>
        </w:rPr>
        <w:t>section</w:t>
      </w:r>
      <w:r>
        <w:rPr>
          <w:spacing w:val="-4"/>
          <w:sz w:val="22"/>
          <w:highlight w:val="green"/>
        </w:rPr>
        <w:t xml:space="preserve"> </w:t>
      </w:r>
      <w:r>
        <w:rPr>
          <w:sz w:val="22"/>
          <w:highlight w:val="green"/>
        </w:rPr>
        <w:t>includes</w:t>
      </w:r>
      <w:r>
        <w:rPr>
          <w:spacing w:val="-7"/>
          <w:sz w:val="22"/>
          <w:highlight w:val="green"/>
        </w:rPr>
        <w:t xml:space="preserve"> </w:t>
      </w:r>
      <w:r>
        <w:rPr>
          <w:sz w:val="22"/>
          <w:highlight w:val="green"/>
        </w:rPr>
        <w:t>the</w:t>
      </w:r>
      <w:r>
        <w:rPr>
          <w:spacing w:val="-7"/>
          <w:sz w:val="22"/>
          <w:highlight w:val="green"/>
        </w:rPr>
        <w:t xml:space="preserve"> </w:t>
      </w:r>
      <w:r>
        <w:rPr>
          <w:sz w:val="22"/>
          <w:highlight w:val="green"/>
        </w:rPr>
        <w:t>prime</w:t>
      </w:r>
      <w:r>
        <w:rPr>
          <w:spacing w:val="-5"/>
          <w:sz w:val="22"/>
          <w:highlight w:val="green"/>
        </w:rPr>
        <w:t xml:space="preserve"> </w:t>
      </w:r>
      <w:r>
        <w:rPr>
          <w:sz w:val="22"/>
          <w:highlight w:val="green"/>
        </w:rPr>
        <w:t>activities</w:t>
      </w:r>
      <w:r>
        <w:rPr>
          <w:spacing w:val="-6"/>
          <w:sz w:val="22"/>
          <w:highlight w:val="green"/>
        </w:rPr>
        <w:t xml:space="preserve"> </w:t>
      </w:r>
      <w:r>
        <w:rPr>
          <w:sz w:val="22"/>
          <w:highlight w:val="green"/>
        </w:rPr>
        <w:t>of</w:t>
      </w:r>
      <w:r>
        <w:rPr>
          <w:spacing w:val="-5"/>
          <w:sz w:val="22"/>
          <w:highlight w:val="green"/>
        </w:rPr>
        <w:t xml:space="preserve"> </w:t>
      </w:r>
      <w:r>
        <w:rPr>
          <w:sz w:val="22"/>
          <w:highlight w:val="green"/>
        </w:rPr>
        <w:t>the</w:t>
      </w:r>
      <w:r>
        <w:rPr>
          <w:spacing w:val="-6"/>
          <w:sz w:val="22"/>
          <w:highlight w:val="green"/>
        </w:rPr>
        <w:t xml:space="preserve"> </w:t>
      </w:r>
      <w:r>
        <w:rPr>
          <w:sz w:val="22"/>
          <w:highlight w:val="green"/>
        </w:rPr>
        <w:t>enterprise</w:t>
      </w:r>
      <w:r>
        <w:rPr>
          <w:sz w:val="22"/>
        </w:rPr>
        <w:t>,</w:t>
      </w:r>
      <w:r>
        <w:rPr>
          <w:spacing w:val="-6"/>
          <w:sz w:val="22"/>
        </w:rPr>
        <w:t xml:space="preserve"> </w:t>
      </w:r>
      <w:r>
        <w:rPr>
          <w:sz w:val="22"/>
        </w:rPr>
        <w:t>which</w:t>
      </w:r>
      <w:r>
        <w:rPr>
          <w:spacing w:val="-5"/>
          <w:sz w:val="22"/>
        </w:rPr>
        <w:t xml:space="preserve"> </w:t>
      </w:r>
      <w:r>
        <w:rPr>
          <w:sz w:val="22"/>
        </w:rPr>
        <w:t>are</w:t>
      </w:r>
      <w:r>
        <w:rPr>
          <w:spacing w:val="-7"/>
          <w:sz w:val="22"/>
        </w:rPr>
        <w:t xml:space="preserve"> </w:t>
      </w:r>
      <w:r>
        <w:rPr>
          <w:sz w:val="22"/>
        </w:rPr>
        <w:t>the</w:t>
      </w:r>
      <w:r>
        <w:rPr>
          <w:spacing w:val="-7"/>
          <w:sz w:val="22"/>
        </w:rPr>
        <w:t xml:space="preserve"> </w:t>
      </w:r>
      <w:r>
        <w:rPr>
          <w:sz w:val="22"/>
        </w:rPr>
        <w:t>basis of the value proposition.</w:t>
      </w:r>
    </w:p>
    <w:p>
      <w:pPr>
        <w:pStyle w:val="7"/>
        <w:numPr>
          <w:ilvl w:val="0"/>
          <w:numId w:val="4"/>
        </w:numPr>
        <w:tabs>
          <w:tab w:val="left" w:pos="1146"/>
          <w:tab w:val="left" w:pos="1148"/>
        </w:tabs>
        <w:spacing w:before="0" w:after="0" w:line="240" w:lineRule="auto"/>
        <w:ind w:left="1148" w:right="761" w:hanging="360"/>
        <w:jc w:val="both"/>
        <w:rPr>
          <w:sz w:val="22"/>
        </w:rPr>
      </w:pPr>
      <w:r>
        <w:rPr>
          <w:b/>
          <w:spacing w:val="-2"/>
          <w:sz w:val="22"/>
          <w:highlight w:val="green"/>
        </w:rPr>
        <w:t>Key</w:t>
      </w:r>
      <w:r>
        <w:rPr>
          <w:b/>
          <w:spacing w:val="-5"/>
          <w:sz w:val="22"/>
          <w:highlight w:val="green"/>
        </w:rPr>
        <w:t xml:space="preserve"> </w:t>
      </w:r>
      <w:r>
        <w:rPr>
          <w:b/>
          <w:spacing w:val="-2"/>
          <w:sz w:val="22"/>
          <w:highlight w:val="green"/>
        </w:rPr>
        <w:t>resources</w:t>
      </w:r>
      <w:r>
        <w:rPr>
          <w:b/>
          <w:spacing w:val="-3"/>
          <w:sz w:val="22"/>
        </w:rPr>
        <w:t xml:space="preserve"> </w:t>
      </w:r>
      <w:r>
        <w:rPr>
          <w:spacing w:val="-2"/>
          <w:sz w:val="22"/>
        </w:rPr>
        <w:t>–</w:t>
      </w:r>
      <w:r>
        <w:rPr>
          <w:spacing w:val="-4"/>
          <w:sz w:val="22"/>
        </w:rPr>
        <w:t xml:space="preserve"> </w:t>
      </w:r>
      <w:r>
        <w:rPr>
          <w:spacing w:val="-2"/>
          <w:sz w:val="22"/>
        </w:rPr>
        <w:t>This</w:t>
      </w:r>
      <w:r>
        <w:rPr>
          <w:spacing w:val="-4"/>
          <w:sz w:val="22"/>
        </w:rPr>
        <w:t xml:space="preserve"> </w:t>
      </w:r>
      <w:r>
        <w:rPr>
          <w:spacing w:val="-2"/>
          <w:sz w:val="22"/>
          <w:highlight w:val="green"/>
        </w:rPr>
        <w:t>area</w:t>
      </w:r>
      <w:r>
        <w:rPr>
          <w:spacing w:val="-3"/>
          <w:sz w:val="22"/>
          <w:highlight w:val="green"/>
        </w:rPr>
        <w:t xml:space="preserve"> </w:t>
      </w:r>
      <w:r>
        <w:rPr>
          <w:spacing w:val="-2"/>
          <w:sz w:val="22"/>
          <w:highlight w:val="green"/>
        </w:rPr>
        <w:t>dictates</w:t>
      </w:r>
      <w:r>
        <w:rPr>
          <w:spacing w:val="-6"/>
          <w:sz w:val="22"/>
          <w:highlight w:val="green"/>
        </w:rPr>
        <w:t xml:space="preserve"> </w:t>
      </w:r>
      <w:r>
        <w:rPr>
          <w:spacing w:val="-2"/>
          <w:sz w:val="22"/>
          <w:highlight w:val="green"/>
        </w:rPr>
        <w:t>what</w:t>
      </w:r>
      <w:r>
        <w:rPr>
          <w:spacing w:val="-6"/>
          <w:sz w:val="22"/>
          <w:highlight w:val="green"/>
        </w:rPr>
        <w:t xml:space="preserve"> </w:t>
      </w:r>
      <w:r>
        <w:rPr>
          <w:spacing w:val="-2"/>
          <w:sz w:val="22"/>
          <w:highlight w:val="green"/>
        </w:rPr>
        <w:t>the</w:t>
      </w:r>
      <w:r>
        <w:rPr>
          <w:spacing w:val="-6"/>
          <w:sz w:val="22"/>
          <w:highlight w:val="green"/>
        </w:rPr>
        <w:t xml:space="preserve"> </w:t>
      </w:r>
      <w:r>
        <w:rPr>
          <w:spacing w:val="-2"/>
          <w:sz w:val="22"/>
          <w:highlight w:val="green"/>
        </w:rPr>
        <w:t>company</w:t>
      </w:r>
      <w:r>
        <w:rPr>
          <w:spacing w:val="-4"/>
          <w:sz w:val="22"/>
          <w:highlight w:val="green"/>
        </w:rPr>
        <w:t xml:space="preserve"> </w:t>
      </w:r>
      <w:r>
        <w:rPr>
          <w:spacing w:val="-2"/>
          <w:sz w:val="22"/>
          <w:highlight w:val="green"/>
        </w:rPr>
        <w:t>needs</w:t>
      </w:r>
      <w:r>
        <w:rPr>
          <w:spacing w:val="-6"/>
          <w:sz w:val="22"/>
          <w:highlight w:val="green"/>
        </w:rPr>
        <w:t xml:space="preserve"> </w:t>
      </w:r>
      <w:r>
        <w:rPr>
          <w:spacing w:val="-2"/>
          <w:sz w:val="22"/>
          <w:highlight w:val="green"/>
        </w:rPr>
        <w:t>to</w:t>
      </w:r>
      <w:r>
        <w:rPr>
          <w:spacing w:val="-4"/>
          <w:sz w:val="22"/>
          <w:highlight w:val="green"/>
        </w:rPr>
        <w:t xml:space="preserve"> </w:t>
      </w:r>
      <w:r>
        <w:rPr>
          <w:spacing w:val="-2"/>
          <w:sz w:val="22"/>
          <w:highlight w:val="green"/>
        </w:rPr>
        <w:t>operate</w:t>
      </w:r>
      <w:r>
        <w:rPr>
          <w:spacing w:val="-2"/>
          <w:sz w:val="22"/>
        </w:rPr>
        <w:t>.</w:t>
      </w:r>
      <w:r>
        <w:rPr>
          <w:spacing w:val="-4"/>
          <w:sz w:val="22"/>
        </w:rPr>
        <w:t xml:space="preserve"> </w:t>
      </w:r>
      <w:r>
        <w:rPr>
          <w:spacing w:val="-2"/>
          <w:sz w:val="22"/>
        </w:rPr>
        <w:t>This</w:t>
      </w:r>
      <w:r>
        <w:rPr>
          <w:spacing w:val="-6"/>
          <w:sz w:val="22"/>
        </w:rPr>
        <w:t xml:space="preserve"> </w:t>
      </w:r>
      <w:r>
        <w:rPr>
          <w:spacing w:val="-2"/>
          <w:sz w:val="22"/>
        </w:rPr>
        <w:t>can</w:t>
      </w:r>
      <w:r>
        <w:rPr>
          <w:spacing w:val="-5"/>
          <w:sz w:val="22"/>
        </w:rPr>
        <w:t xml:space="preserve"> </w:t>
      </w:r>
      <w:r>
        <w:rPr>
          <w:spacing w:val="-2"/>
          <w:sz w:val="22"/>
        </w:rPr>
        <w:t>be</w:t>
      </w:r>
      <w:r>
        <w:rPr>
          <w:spacing w:val="-5"/>
          <w:sz w:val="22"/>
        </w:rPr>
        <w:t xml:space="preserve"> </w:t>
      </w:r>
      <w:r>
        <w:rPr>
          <w:spacing w:val="-2"/>
          <w:sz w:val="22"/>
        </w:rPr>
        <w:t xml:space="preserve">categorized </w:t>
      </w:r>
      <w:r>
        <w:rPr>
          <w:sz w:val="22"/>
        </w:rPr>
        <w:t>as physical, intellectual, money, or workforce.</w:t>
      </w:r>
    </w:p>
    <w:p>
      <w:pPr>
        <w:pStyle w:val="7"/>
        <w:numPr>
          <w:ilvl w:val="0"/>
          <w:numId w:val="4"/>
        </w:numPr>
        <w:tabs>
          <w:tab w:val="left" w:pos="1146"/>
          <w:tab w:val="left" w:pos="1148"/>
        </w:tabs>
        <w:spacing w:before="0" w:after="0" w:line="240" w:lineRule="auto"/>
        <w:ind w:left="1148" w:right="754" w:hanging="360"/>
        <w:jc w:val="both"/>
        <w:rPr>
          <w:sz w:val="22"/>
        </w:rPr>
      </w:pPr>
      <w:r>
        <w:rPr>
          <w:b/>
          <w:sz w:val="22"/>
          <w:highlight w:val="green"/>
        </w:rPr>
        <w:t>Value propositions</w:t>
      </w:r>
      <w:r>
        <w:rPr>
          <w:b/>
          <w:sz w:val="22"/>
        </w:rPr>
        <w:t xml:space="preserve"> </w:t>
      </w:r>
      <w:r>
        <w:rPr>
          <w:sz w:val="22"/>
        </w:rPr>
        <w:t xml:space="preserve">– </w:t>
      </w:r>
      <w:r>
        <w:rPr>
          <w:sz w:val="22"/>
          <w:highlight w:val="green"/>
        </w:rPr>
        <w:t>This section is about the enterprise’s core and its promise to the customers</w:t>
      </w:r>
      <w:r>
        <w:rPr>
          <w:sz w:val="22"/>
        </w:rPr>
        <w:t>.</w:t>
      </w:r>
      <w:r>
        <w:rPr>
          <w:spacing w:val="-3"/>
          <w:sz w:val="22"/>
        </w:rPr>
        <w:t xml:space="preserve"> </w:t>
      </w:r>
      <w:r>
        <w:rPr>
          <w:sz w:val="22"/>
        </w:rPr>
        <w:t>It</w:t>
      </w:r>
      <w:r>
        <w:rPr>
          <w:spacing w:val="-3"/>
          <w:sz w:val="22"/>
        </w:rPr>
        <w:t xml:space="preserve"> </w:t>
      </w:r>
      <w:r>
        <w:rPr>
          <w:sz w:val="22"/>
        </w:rPr>
        <w:t>includes</w:t>
      </w:r>
      <w:r>
        <w:rPr>
          <w:spacing w:val="-4"/>
          <w:sz w:val="22"/>
        </w:rPr>
        <w:t xml:space="preserve"> </w:t>
      </w:r>
      <w:r>
        <w:rPr>
          <w:sz w:val="22"/>
        </w:rPr>
        <w:t>how</w:t>
      </w:r>
      <w:r>
        <w:rPr>
          <w:spacing w:val="-2"/>
          <w:sz w:val="22"/>
        </w:rPr>
        <w:t xml:space="preserve"> </w:t>
      </w:r>
      <w:r>
        <w:rPr>
          <w:sz w:val="22"/>
        </w:rPr>
        <w:t>customers’</w:t>
      </w:r>
      <w:r>
        <w:rPr>
          <w:spacing w:val="-5"/>
          <w:sz w:val="22"/>
        </w:rPr>
        <w:t xml:space="preserve"> </w:t>
      </w:r>
      <w:r>
        <w:rPr>
          <w:sz w:val="22"/>
        </w:rPr>
        <w:t>needs</w:t>
      </w:r>
      <w:r>
        <w:rPr>
          <w:spacing w:val="-6"/>
          <w:sz w:val="22"/>
        </w:rPr>
        <w:t xml:space="preserve"> </w:t>
      </w:r>
      <w:r>
        <w:rPr>
          <w:sz w:val="22"/>
        </w:rPr>
        <w:t>could</w:t>
      </w:r>
      <w:r>
        <w:rPr>
          <w:spacing w:val="-4"/>
          <w:sz w:val="22"/>
        </w:rPr>
        <w:t xml:space="preserve"> </w:t>
      </w:r>
      <w:r>
        <w:rPr>
          <w:sz w:val="22"/>
        </w:rPr>
        <w:t>be</w:t>
      </w:r>
      <w:r>
        <w:rPr>
          <w:spacing w:val="-4"/>
          <w:sz w:val="22"/>
        </w:rPr>
        <w:t xml:space="preserve"> </w:t>
      </w:r>
      <w:r>
        <w:rPr>
          <w:sz w:val="22"/>
        </w:rPr>
        <w:t>met.</w:t>
      </w:r>
      <w:r>
        <w:rPr>
          <w:spacing w:val="-2"/>
          <w:sz w:val="22"/>
        </w:rPr>
        <w:t xml:space="preserve"> </w:t>
      </w:r>
      <w:r>
        <w:rPr>
          <w:sz w:val="22"/>
        </w:rPr>
        <w:t>When</w:t>
      </w:r>
      <w:r>
        <w:rPr>
          <w:spacing w:val="-4"/>
          <w:sz w:val="22"/>
        </w:rPr>
        <w:t xml:space="preserve"> </w:t>
      </w:r>
      <w:r>
        <w:rPr>
          <w:sz w:val="22"/>
        </w:rPr>
        <w:t>the</w:t>
      </w:r>
      <w:r>
        <w:rPr>
          <w:spacing w:val="-4"/>
          <w:sz w:val="22"/>
        </w:rPr>
        <w:t xml:space="preserve"> </w:t>
      </w:r>
      <w:r>
        <w:rPr>
          <w:sz w:val="22"/>
        </w:rPr>
        <w:t>organization</w:t>
      </w:r>
      <w:r>
        <w:rPr>
          <w:spacing w:val="-4"/>
          <w:sz w:val="22"/>
        </w:rPr>
        <w:t xml:space="preserve"> </w:t>
      </w:r>
      <w:r>
        <w:rPr>
          <w:sz w:val="22"/>
        </w:rPr>
        <w:t>knows</w:t>
      </w:r>
      <w:r>
        <w:rPr>
          <w:spacing w:val="-5"/>
          <w:sz w:val="22"/>
        </w:rPr>
        <w:t xml:space="preserve"> </w:t>
      </w:r>
      <w:r>
        <w:rPr>
          <w:sz w:val="22"/>
        </w:rPr>
        <w:t>the added</w:t>
      </w:r>
      <w:r>
        <w:rPr>
          <w:spacing w:val="-9"/>
          <w:sz w:val="22"/>
        </w:rPr>
        <w:t xml:space="preserve"> </w:t>
      </w:r>
      <w:r>
        <w:rPr>
          <w:sz w:val="22"/>
        </w:rPr>
        <w:t>value</w:t>
      </w:r>
      <w:r>
        <w:rPr>
          <w:spacing w:val="-9"/>
          <w:sz w:val="22"/>
        </w:rPr>
        <w:t xml:space="preserve"> </w:t>
      </w:r>
      <w:r>
        <w:rPr>
          <w:sz w:val="22"/>
        </w:rPr>
        <w:t>for</w:t>
      </w:r>
      <w:r>
        <w:rPr>
          <w:spacing w:val="-8"/>
          <w:sz w:val="22"/>
        </w:rPr>
        <w:t xml:space="preserve"> </w:t>
      </w:r>
      <w:r>
        <w:rPr>
          <w:sz w:val="22"/>
        </w:rPr>
        <w:t>the</w:t>
      </w:r>
      <w:r>
        <w:rPr>
          <w:spacing w:val="-9"/>
          <w:sz w:val="22"/>
        </w:rPr>
        <w:t xml:space="preserve"> </w:t>
      </w:r>
      <w:r>
        <w:rPr>
          <w:sz w:val="22"/>
        </w:rPr>
        <w:t>customer,</w:t>
      </w:r>
      <w:r>
        <w:rPr>
          <w:spacing w:val="-8"/>
          <w:sz w:val="22"/>
        </w:rPr>
        <w:t xml:space="preserve"> </w:t>
      </w:r>
      <w:r>
        <w:rPr>
          <w:sz w:val="22"/>
        </w:rPr>
        <w:t>a</w:t>
      </w:r>
      <w:r>
        <w:rPr>
          <w:spacing w:val="-7"/>
          <w:sz w:val="22"/>
        </w:rPr>
        <w:t xml:space="preserve"> </w:t>
      </w:r>
      <w:r>
        <w:rPr>
          <w:sz w:val="22"/>
        </w:rPr>
        <w:t>great</w:t>
      </w:r>
      <w:r>
        <w:rPr>
          <w:spacing w:val="-7"/>
          <w:sz w:val="22"/>
        </w:rPr>
        <w:t xml:space="preserve"> </w:t>
      </w:r>
      <w:r>
        <w:rPr>
          <w:sz w:val="22"/>
        </w:rPr>
        <w:t>relationship</w:t>
      </w:r>
      <w:r>
        <w:rPr>
          <w:spacing w:val="-7"/>
          <w:sz w:val="22"/>
        </w:rPr>
        <w:t xml:space="preserve"> </w:t>
      </w:r>
      <w:r>
        <w:rPr>
          <w:sz w:val="22"/>
        </w:rPr>
        <w:t>may</w:t>
      </w:r>
      <w:r>
        <w:rPr>
          <w:spacing w:val="-4"/>
          <w:sz w:val="22"/>
        </w:rPr>
        <w:t xml:space="preserve"> </w:t>
      </w:r>
      <w:r>
        <w:rPr>
          <w:sz w:val="22"/>
        </w:rPr>
        <w:t>be</w:t>
      </w:r>
      <w:r>
        <w:rPr>
          <w:spacing w:val="-7"/>
          <w:sz w:val="22"/>
        </w:rPr>
        <w:t xml:space="preserve"> </w:t>
      </w:r>
      <w:r>
        <w:rPr>
          <w:sz w:val="22"/>
        </w:rPr>
        <w:t>developed</w:t>
      </w:r>
      <w:r>
        <w:rPr>
          <w:spacing w:val="-7"/>
          <w:sz w:val="22"/>
        </w:rPr>
        <w:t xml:space="preserve"> </w:t>
      </w:r>
      <w:r>
        <w:rPr>
          <w:sz w:val="22"/>
        </w:rPr>
        <w:t>with</w:t>
      </w:r>
      <w:r>
        <w:rPr>
          <w:spacing w:val="-7"/>
          <w:sz w:val="22"/>
        </w:rPr>
        <w:t xml:space="preserve"> </w:t>
      </w:r>
      <w:r>
        <w:rPr>
          <w:sz w:val="22"/>
        </w:rPr>
        <w:t>existing</w:t>
      </w:r>
      <w:r>
        <w:rPr>
          <w:spacing w:val="-7"/>
          <w:sz w:val="22"/>
        </w:rPr>
        <w:t xml:space="preserve"> </w:t>
      </w:r>
      <w:r>
        <w:rPr>
          <w:sz w:val="22"/>
        </w:rPr>
        <w:t>customers, which may be helpful in the scouting of new customers.</w:t>
      </w:r>
    </w:p>
    <w:p>
      <w:pPr>
        <w:pStyle w:val="7"/>
        <w:numPr>
          <w:ilvl w:val="0"/>
          <w:numId w:val="4"/>
        </w:numPr>
        <w:tabs>
          <w:tab w:val="left" w:pos="1146"/>
          <w:tab w:val="left" w:pos="1148"/>
        </w:tabs>
        <w:spacing w:before="0" w:after="0" w:line="240" w:lineRule="auto"/>
        <w:ind w:left="1148" w:right="755" w:hanging="360"/>
        <w:jc w:val="both"/>
        <w:rPr>
          <w:sz w:val="22"/>
        </w:rPr>
      </w:pPr>
      <w:r>
        <w:rPr>
          <w:b/>
          <w:sz w:val="22"/>
          <w:highlight w:val="green"/>
        </w:rPr>
        <w:t>Customer</w:t>
      </w:r>
      <w:r>
        <w:rPr>
          <w:b/>
          <w:spacing w:val="-9"/>
          <w:sz w:val="22"/>
          <w:highlight w:val="green"/>
        </w:rPr>
        <w:t xml:space="preserve"> </w:t>
      </w:r>
      <w:r>
        <w:rPr>
          <w:b/>
          <w:sz w:val="22"/>
          <w:highlight w:val="green"/>
        </w:rPr>
        <w:t>relationships</w:t>
      </w:r>
      <w:r>
        <w:rPr>
          <w:b/>
          <w:spacing w:val="-8"/>
          <w:sz w:val="22"/>
        </w:rPr>
        <w:t xml:space="preserve"> </w:t>
      </w:r>
      <w:r>
        <w:rPr>
          <w:sz w:val="22"/>
        </w:rPr>
        <w:t>–</w:t>
      </w:r>
      <w:r>
        <w:rPr>
          <w:spacing w:val="-9"/>
          <w:sz w:val="22"/>
        </w:rPr>
        <w:t xml:space="preserve"> </w:t>
      </w:r>
      <w:r>
        <w:rPr>
          <w:sz w:val="22"/>
          <w:highlight w:val="green"/>
        </w:rPr>
        <w:t>This</w:t>
      </w:r>
      <w:r>
        <w:rPr>
          <w:spacing w:val="-11"/>
          <w:sz w:val="22"/>
          <w:highlight w:val="green"/>
        </w:rPr>
        <w:t xml:space="preserve"> </w:t>
      </w:r>
      <w:r>
        <w:rPr>
          <w:sz w:val="22"/>
          <w:highlight w:val="green"/>
        </w:rPr>
        <w:t>area</w:t>
      </w:r>
      <w:r>
        <w:rPr>
          <w:spacing w:val="-8"/>
          <w:sz w:val="22"/>
          <w:highlight w:val="green"/>
        </w:rPr>
        <w:t xml:space="preserve"> </w:t>
      </w:r>
      <w:r>
        <w:rPr>
          <w:sz w:val="22"/>
          <w:highlight w:val="green"/>
        </w:rPr>
        <w:t>details</w:t>
      </w:r>
      <w:r>
        <w:rPr>
          <w:spacing w:val="-10"/>
          <w:sz w:val="22"/>
          <w:highlight w:val="green"/>
        </w:rPr>
        <w:t xml:space="preserve"> </w:t>
      </w:r>
      <w:r>
        <w:rPr>
          <w:sz w:val="22"/>
          <w:highlight w:val="green"/>
        </w:rPr>
        <w:t>the</w:t>
      </w:r>
      <w:r>
        <w:rPr>
          <w:spacing w:val="-8"/>
          <w:sz w:val="22"/>
          <w:highlight w:val="green"/>
        </w:rPr>
        <w:t xml:space="preserve"> </w:t>
      </w:r>
      <w:r>
        <w:rPr>
          <w:sz w:val="22"/>
          <w:highlight w:val="green"/>
        </w:rPr>
        <w:t>enterprise’s</w:t>
      </w:r>
      <w:r>
        <w:rPr>
          <w:spacing w:val="-9"/>
          <w:sz w:val="22"/>
          <w:highlight w:val="green"/>
        </w:rPr>
        <w:t xml:space="preserve"> </w:t>
      </w:r>
      <w:r>
        <w:rPr>
          <w:sz w:val="22"/>
          <w:highlight w:val="green"/>
        </w:rPr>
        <w:t>relationship</w:t>
      </w:r>
      <w:r>
        <w:rPr>
          <w:spacing w:val="-8"/>
          <w:sz w:val="22"/>
          <w:highlight w:val="green"/>
        </w:rPr>
        <w:t xml:space="preserve"> </w:t>
      </w:r>
      <w:r>
        <w:rPr>
          <w:sz w:val="22"/>
          <w:highlight w:val="green"/>
        </w:rPr>
        <w:t>with</w:t>
      </w:r>
      <w:r>
        <w:rPr>
          <w:spacing w:val="-8"/>
          <w:sz w:val="22"/>
          <w:highlight w:val="green"/>
        </w:rPr>
        <w:t xml:space="preserve"> </w:t>
      </w:r>
      <w:r>
        <w:rPr>
          <w:sz w:val="22"/>
          <w:highlight w:val="green"/>
        </w:rPr>
        <w:t>its</w:t>
      </w:r>
      <w:r>
        <w:rPr>
          <w:spacing w:val="-11"/>
          <w:sz w:val="22"/>
          <w:highlight w:val="green"/>
        </w:rPr>
        <w:t xml:space="preserve"> </w:t>
      </w:r>
      <w:r>
        <w:rPr>
          <w:sz w:val="22"/>
          <w:highlight w:val="green"/>
        </w:rPr>
        <w:t>customers</w:t>
      </w:r>
      <w:r>
        <w:rPr>
          <w:spacing w:val="-10"/>
          <w:sz w:val="22"/>
        </w:rPr>
        <w:t xml:space="preserve"> </w:t>
      </w:r>
      <w:r>
        <w:rPr>
          <w:sz w:val="22"/>
        </w:rPr>
        <w:t>and clients. It also divides the customers into groups to address different customer needs.</w:t>
      </w:r>
    </w:p>
    <w:p>
      <w:pPr>
        <w:pStyle w:val="7"/>
        <w:numPr>
          <w:ilvl w:val="0"/>
          <w:numId w:val="4"/>
        </w:numPr>
        <w:tabs>
          <w:tab w:val="left" w:pos="1146"/>
          <w:tab w:val="left" w:pos="1148"/>
        </w:tabs>
        <w:spacing w:before="1" w:after="0" w:line="240" w:lineRule="auto"/>
        <w:ind w:left="1148" w:right="757" w:hanging="360"/>
        <w:jc w:val="both"/>
        <w:rPr>
          <w:sz w:val="22"/>
        </w:rPr>
      </w:pPr>
      <w:r>
        <w:rPr>
          <w:b/>
          <w:sz w:val="22"/>
          <w:highlight w:val="green"/>
        </w:rPr>
        <w:t xml:space="preserve">Channels </w:t>
      </w:r>
      <w:r>
        <w:rPr>
          <w:sz w:val="22"/>
        </w:rPr>
        <w:t xml:space="preserve">– This </w:t>
      </w:r>
      <w:r>
        <w:rPr>
          <w:sz w:val="22"/>
          <w:highlight w:val="green"/>
        </w:rPr>
        <w:t>section is a way to introduce the products or services to partners</w:t>
      </w:r>
      <w:r>
        <w:rPr>
          <w:sz w:val="22"/>
        </w:rPr>
        <w:t xml:space="preserve"> and customers. It has five (5) stages: product awareness, purchase, delivery, evaluation and satisfaction, and after-sales.</w:t>
      </w:r>
    </w:p>
    <w:p>
      <w:pPr>
        <w:pStyle w:val="7"/>
        <w:numPr>
          <w:ilvl w:val="0"/>
          <w:numId w:val="4"/>
        </w:numPr>
        <w:tabs>
          <w:tab w:val="left" w:pos="1146"/>
          <w:tab w:val="left" w:pos="1148"/>
        </w:tabs>
        <w:spacing w:before="0" w:after="0" w:line="240" w:lineRule="auto"/>
        <w:ind w:left="1148" w:right="756" w:hanging="360"/>
        <w:jc w:val="both"/>
        <w:rPr>
          <w:sz w:val="22"/>
        </w:rPr>
      </w:pPr>
      <w:r>
        <w:rPr>
          <w:b/>
          <w:sz w:val="22"/>
          <w:highlight w:val="green"/>
        </w:rPr>
        <w:t>Customer</w:t>
      </w:r>
      <w:r>
        <w:rPr>
          <w:b/>
          <w:spacing w:val="-3"/>
          <w:sz w:val="22"/>
          <w:highlight w:val="green"/>
        </w:rPr>
        <w:t xml:space="preserve"> </w:t>
      </w:r>
      <w:r>
        <w:rPr>
          <w:b/>
          <w:sz w:val="22"/>
          <w:highlight w:val="green"/>
        </w:rPr>
        <w:t>segments</w:t>
      </w:r>
      <w:r>
        <w:rPr>
          <w:b/>
          <w:spacing w:val="-2"/>
          <w:sz w:val="22"/>
        </w:rPr>
        <w:t xml:space="preserve"> </w:t>
      </w:r>
      <w:r>
        <w:rPr>
          <w:sz w:val="22"/>
        </w:rPr>
        <w:t>–</w:t>
      </w:r>
      <w:r>
        <w:rPr>
          <w:spacing w:val="-2"/>
          <w:sz w:val="22"/>
        </w:rPr>
        <w:t xml:space="preserve"> </w:t>
      </w:r>
      <w:r>
        <w:rPr>
          <w:sz w:val="22"/>
          <w:highlight w:val="green"/>
        </w:rPr>
        <w:t>This</w:t>
      </w:r>
      <w:r>
        <w:rPr>
          <w:spacing w:val="-3"/>
          <w:sz w:val="22"/>
          <w:highlight w:val="green"/>
        </w:rPr>
        <w:t xml:space="preserve"> </w:t>
      </w:r>
      <w:r>
        <w:rPr>
          <w:sz w:val="22"/>
          <w:highlight w:val="green"/>
        </w:rPr>
        <w:t>area</w:t>
      </w:r>
      <w:r>
        <w:rPr>
          <w:spacing w:val="-1"/>
          <w:sz w:val="22"/>
          <w:highlight w:val="green"/>
        </w:rPr>
        <w:t xml:space="preserve"> </w:t>
      </w:r>
      <w:r>
        <w:rPr>
          <w:sz w:val="22"/>
          <w:highlight w:val="green"/>
        </w:rPr>
        <w:t>details</w:t>
      </w:r>
      <w:r>
        <w:rPr>
          <w:spacing w:val="-3"/>
          <w:sz w:val="22"/>
          <w:highlight w:val="green"/>
        </w:rPr>
        <w:t xml:space="preserve"> </w:t>
      </w:r>
      <w:r>
        <w:rPr>
          <w:sz w:val="22"/>
          <w:highlight w:val="green"/>
        </w:rPr>
        <w:t>how</w:t>
      </w:r>
      <w:r>
        <w:rPr>
          <w:spacing w:val="-2"/>
          <w:sz w:val="22"/>
          <w:highlight w:val="green"/>
        </w:rPr>
        <w:t xml:space="preserve"> </w:t>
      </w:r>
      <w:r>
        <w:rPr>
          <w:sz w:val="22"/>
          <w:highlight w:val="green"/>
        </w:rPr>
        <w:t>customers</w:t>
      </w:r>
      <w:r>
        <w:rPr>
          <w:spacing w:val="-3"/>
          <w:sz w:val="22"/>
          <w:highlight w:val="green"/>
        </w:rPr>
        <w:t xml:space="preserve"> </w:t>
      </w:r>
      <w:r>
        <w:rPr>
          <w:sz w:val="22"/>
          <w:highlight w:val="green"/>
        </w:rPr>
        <w:t>are</w:t>
      </w:r>
      <w:r>
        <w:rPr>
          <w:spacing w:val="-2"/>
          <w:sz w:val="22"/>
          <w:highlight w:val="green"/>
        </w:rPr>
        <w:t xml:space="preserve"> </w:t>
      </w:r>
      <w:r>
        <w:rPr>
          <w:sz w:val="22"/>
          <w:highlight w:val="green"/>
        </w:rPr>
        <w:t>divided</w:t>
      </w:r>
      <w:r>
        <w:rPr>
          <w:spacing w:val="-4"/>
          <w:sz w:val="22"/>
          <w:highlight w:val="green"/>
        </w:rPr>
        <w:t xml:space="preserve"> </w:t>
      </w:r>
      <w:r>
        <w:rPr>
          <w:sz w:val="22"/>
          <w:highlight w:val="green"/>
        </w:rPr>
        <w:t>or</w:t>
      </w:r>
      <w:r>
        <w:rPr>
          <w:spacing w:val="-3"/>
          <w:sz w:val="22"/>
          <w:highlight w:val="green"/>
        </w:rPr>
        <w:t xml:space="preserve"> </w:t>
      </w:r>
      <w:r>
        <w:rPr>
          <w:sz w:val="22"/>
          <w:highlight w:val="green"/>
        </w:rPr>
        <w:t>grouped</w:t>
      </w:r>
      <w:r>
        <w:rPr>
          <w:spacing w:val="-2"/>
          <w:sz w:val="22"/>
          <w:highlight w:val="green"/>
        </w:rPr>
        <w:t xml:space="preserve"> </w:t>
      </w:r>
      <w:r>
        <w:rPr>
          <w:sz w:val="22"/>
          <w:highlight w:val="green"/>
        </w:rPr>
        <w:t>into</w:t>
      </w:r>
      <w:r>
        <w:rPr>
          <w:spacing w:val="-2"/>
          <w:sz w:val="22"/>
          <w:highlight w:val="green"/>
        </w:rPr>
        <w:t xml:space="preserve"> </w:t>
      </w:r>
      <w:r>
        <w:rPr>
          <w:sz w:val="22"/>
          <w:highlight w:val="green"/>
        </w:rPr>
        <w:t>segments.</w:t>
      </w:r>
      <w:r>
        <w:rPr>
          <w:sz w:val="22"/>
        </w:rPr>
        <w:t xml:space="preserve"> The purpose is to identify their specific needs and give them what they need to heighten customer satisfaction.</w:t>
      </w:r>
    </w:p>
    <w:p>
      <w:pPr>
        <w:pStyle w:val="7"/>
        <w:numPr>
          <w:ilvl w:val="0"/>
          <w:numId w:val="4"/>
        </w:numPr>
        <w:tabs>
          <w:tab w:val="left" w:pos="1146"/>
          <w:tab w:val="left" w:pos="1148"/>
        </w:tabs>
        <w:spacing w:before="0" w:after="0" w:line="240" w:lineRule="auto"/>
        <w:ind w:left="1148" w:right="755" w:hanging="360"/>
        <w:jc w:val="both"/>
        <w:rPr>
          <w:sz w:val="22"/>
        </w:rPr>
      </w:pPr>
      <w:r>
        <w:rPr>
          <w:b/>
          <w:sz w:val="22"/>
          <w:highlight w:val="green"/>
        </w:rPr>
        <w:t>Cost structure</w:t>
      </w:r>
      <w:r>
        <w:rPr>
          <w:b/>
          <w:sz w:val="22"/>
        </w:rPr>
        <w:t xml:space="preserve"> </w:t>
      </w:r>
      <w:r>
        <w:rPr>
          <w:sz w:val="22"/>
        </w:rPr>
        <w:t xml:space="preserve">– This </w:t>
      </w:r>
      <w:r>
        <w:rPr>
          <w:sz w:val="22"/>
          <w:highlight w:val="green"/>
        </w:rPr>
        <w:t>includes the costs incurred by the business</w:t>
      </w:r>
      <w:r>
        <w:rPr>
          <w:sz w:val="22"/>
        </w:rPr>
        <w:t>, such as product cost, labor cost, raw materials, etc.</w:t>
      </w:r>
    </w:p>
    <w:p>
      <w:pPr>
        <w:pStyle w:val="7"/>
        <w:numPr>
          <w:ilvl w:val="0"/>
          <w:numId w:val="4"/>
        </w:numPr>
        <w:tabs>
          <w:tab w:val="left" w:pos="1146"/>
          <w:tab w:val="left" w:pos="1148"/>
        </w:tabs>
        <w:spacing w:before="0" w:after="0" w:line="240" w:lineRule="auto"/>
        <w:ind w:left="1148" w:right="756" w:hanging="360"/>
        <w:jc w:val="both"/>
        <w:rPr>
          <w:sz w:val="22"/>
        </w:rPr>
      </w:pPr>
      <w:r>
        <w:rPr>
          <w:b/>
          <w:sz w:val="22"/>
          <w:highlight w:val="green"/>
        </w:rPr>
        <w:t>Revenue</w:t>
      </w:r>
      <w:r>
        <w:rPr>
          <w:b/>
          <w:spacing w:val="-8"/>
          <w:sz w:val="22"/>
          <w:highlight w:val="green"/>
        </w:rPr>
        <w:t xml:space="preserve"> </w:t>
      </w:r>
      <w:r>
        <w:rPr>
          <w:b/>
          <w:sz w:val="22"/>
          <w:highlight w:val="green"/>
        </w:rPr>
        <w:t>streams</w:t>
      </w:r>
      <w:r>
        <w:rPr>
          <w:b/>
          <w:spacing w:val="-6"/>
          <w:sz w:val="22"/>
        </w:rPr>
        <w:t xml:space="preserve"> </w:t>
      </w:r>
      <w:r>
        <w:rPr>
          <w:sz w:val="22"/>
        </w:rPr>
        <w:t>–</w:t>
      </w:r>
      <w:r>
        <w:rPr>
          <w:spacing w:val="-9"/>
          <w:sz w:val="22"/>
        </w:rPr>
        <w:t xml:space="preserve"> </w:t>
      </w:r>
      <w:r>
        <w:rPr>
          <w:sz w:val="22"/>
          <w:highlight w:val="green"/>
        </w:rPr>
        <w:t>This</w:t>
      </w:r>
      <w:r>
        <w:rPr>
          <w:spacing w:val="-7"/>
          <w:sz w:val="22"/>
          <w:highlight w:val="green"/>
        </w:rPr>
        <w:t xml:space="preserve"> </w:t>
      </w:r>
      <w:r>
        <w:rPr>
          <w:sz w:val="22"/>
          <w:highlight w:val="green"/>
        </w:rPr>
        <w:t>section</w:t>
      </w:r>
      <w:r>
        <w:rPr>
          <w:spacing w:val="-9"/>
          <w:sz w:val="22"/>
          <w:highlight w:val="green"/>
        </w:rPr>
        <w:t xml:space="preserve"> </w:t>
      </w:r>
      <w:r>
        <w:rPr>
          <w:sz w:val="22"/>
          <w:highlight w:val="green"/>
        </w:rPr>
        <w:t>details</w:t>
      </w:r>
      <w:r>
        <w:rPr>
          <w:spacing w:val="-8"/>
          <w:sz w:val="22"/>
          <w:highlight w:val="green"/>
        </w:rPr>
        <w:t xml:space="preserve"> </w:t>
      </w:r>
      <w:r>
        <w:rPr>
          <w:sz w:val="22"/>
          <w:highlight w:val="green"/>
        </w:rPr>
        <w:t>how</w:t>
      </w:r>
      <w:r>
        <w:rPr>
          <w:spacing w:val="-8"/>
          <w:sz w:val="22"/>
          <w:highlight w:val="green"/>
        </w:rPr>
        <w:t xml:space="preserve"> </w:t>
      </w:r>
      <w:r>
        <w:rPr>
          <w:sz w:val="22"/>
          <w:highlight w:val="green"/>
        </w:rPr>
        <w:t>the</w:t>
      </w:r>
      <w:r>
        <w:rPr>
          <w:spacing w:val="-6"/>
          <w:sz w:val="22"/>
          <w:highlight w:val="green"/>
        </w:rPr>
        <w:t xml:space="preserve"> </w:t>
      </w:r>
      <w:r>
        <w:rPr>
          <w:sz w:val="22"/>
          <w:highlight w:val="green"/>
        </w:rPr>
        <w:t>enterprise</w:t>
      </w:r>
      <w:r>
        <w:rPr>
          <w:spacing w:val="-7"/>
          <w:sz w:val="22"/>
          <w:highlight w:val="green"/>
        </w:rPr>
        <w:t xml:space="preserve"> </w:t>
      </w:r>
      <w:r>
        <w:rPr>
          <w:sz w:val="22"/>
          <w:highlight w:val="green"/>
        </w:rPr>
        <w:t>will</w:t>
      </w:r>
      <w:r>
        <w:rPr>
          <w:spacing w:val="-8"/>
          <w:sz w:val="22"/>
          <w:highlight w:val="green"/>
        </w:rPr>
        <w:t xml:space="preserve"> </w:t>
      </w:r>
      <w:r>
        <w:rPr>
          <w:sz w:val="22"/>
          <w:highlight w:val="green"/>
        </w:rPr>
        <w:t>make</w:t>
      </w:r>
      <w:r>
        <w:rPr>
          <w:spacing w:val="-4"/>
          <w:sz w:val="22"/>
          <w:highlight w:val="green"/>
        </w:rPr>
        <w:t xml:space="preserve"> </w:t>
      </w:r>
      <w:r>
        <w:rPr>
          <w:sz w:val="22"/>
          <w:highlight w:val="green"/>
        </w:rPr>
        <w:t>profit</w:t>
      </w:r>
      <w:r>
        <w:rPr>
          <w:spacing w:val="-9"/>
          <w:sz w:val="22"/>
          <w:highlight w:val="green"/>
        </w:rPr>
        <w:t xml:space="preserve"> </w:t>
      </w:r>
      <w:r>
        <w:rPr>
          <w:sz w:val="22"/>
          <w:highlight w:val="green"/>
        </w:rPr>
        <w:t>from</w:t>
      </w:r>
      <w:r>
        <w:rPr>
          <w:spacing w:val="-7"/>
          <w:sz w:val="22"/>
          <w:highlight w:val="green"/>
        </w:rPr>
        <w:t xml:space="preserve"> </w:t>
      </w:r>
      <w:r>
        <w:rPr>
          <w:sz w:val="22"/>
          <w:highlight w:val="green"/>
        </w:rPr>
        <w:t>the</w:t>
      </w:r>
      <w:r>
        <w:rPr>
          <w:spacing w:val="-7"/>
          <w:sz w:val="22"/>
          <w:highlight w:val="green"/>
        </w:rPr>
        <w:t xml:space="preserve"> </w:t>
      </w:r>
      <w:r>
        <w:rPr>
          <w:sz w:val="22"/>
          <w:highlight w:val="green"/>
        </w:rPr>
        <w:t>customer</w:t>
      </w:r>
      <w:r>
        <w:rPr>
          <w:sz w:val="22"/>
        </w:rPr>
        <w:t xml:space="preserve"> segments. It gives the enterprise an insight into how much profit it could generate to break even. The Source of revenue can be through t</w:t>
      </w:r>
      <w:bookmarkStart w:id="0" w:name="_GoBack"/>
      <w:bookmarkEnd w:id="0"/>
      <w:r>
        <w:rPr>
          <w:sz w:val="22"/>
        </w:rPr>
        <w:t>he sale of goods or the provision of services.</w:t>
      </w:r>
    </w:p>
    <w:p>
      <w:pPr>
        <w:spacing w:after="0" w:line="240" w:lineRule="auto"/>
        <w:jc w:val="both"/>
        <w:rPr>
          <w:sz w:val="22"/>
        </w:rPr>
        <w:sectPr>
          <w:pgSz w:w="12240" w:h="15840"/>
          <w:pgMar w:top="1380" w:right="680" w:bottom="1440" w:left="1300" w:header="855" w:footer="1256" w:gutter="0"/>
          <w:cols w:space="720" w:num="1"/>
        </w:sectPr>
      </w:pPr>
    </w:p>
    <w:p>
      <w:pPr>
        <w:pStyle w:val="5"/>
        <w:spacing w:before="45"/>
        <w:ind w:left="230"/>
        <w:jc w:val="left"/>
      </w:pPr>
      <w:r>
        <w:drawing>
          <wp:anchor distT="0" distB="0" distL="0" distR="0" simplePos="0" relativeHeight="251665408" behindDoc="1" locked="0" layoutInCell="1" allowOverlap="1">
            <wp:simplePos x="0" y="0"/>
            <wp:positionH relativeFrom="page">
              <wp:posOffset>1009650</wp:posOffset>
            </wp:positionH>
            <wp:positionV relativeFrom="paragraph">
              <wp:posOffset>231140</wp:posOffset>
            </wp:positionV>
            <wp:extent cx="6265545" cy="4298315"/>
            <wp:effectExtent l="0" t="0" r="0" b="0"/>
            <wp:wrapTopAndBottom/>
            <wp:docPr id="9" name="Image 9" descr="See the source image"/>
            <wp:cNvGraphicFramePr/>
            <a:graphic xmlns:a="http://schemas.openxmlformats.org/drawingml/2006/main">
              <a:graphicData uri="http://schemas.openxmlformats.org/drawingml/2006/picture">
                <pic:pic xmlns:pic="http://schemas.openxmlformats.org/drawingml/2006/picture">
                  <pic:nvPicPr>
                    <pic:cNvPr id="9" name="Image 9" descr="See the source image"/>
                    <pic:cNvPicPr/>
                  </pic:nvPicPr>
                  <pic:blipFill>
                    <a:blip r:embed="rId8" cstate="print"/>
                    <a:stretch>
                      <a:fillRect/>
                    </a:stretch>
                  </pic:blipFill>
                  <pic:spPr>
                    <a:xfrm>
                      <a:off x="0" y="0"/>
                      <a:ext cx="6265538" cy="4298251"/>
                    </a:xfrm>
                    <a:prstGeom prst="rect">
                      <a:avLst/>
                    </a:prstGeom>
                  </pic:spPr>
                </pic:pic>
              </a:graphicData>
            </a:graphic>
          </wp:anchor>
        </w:drawing>
      </w:r>
      <w:r>
        <w:t>Example</w:t>
      </w:r>
      <w:r>
        <w:rPr>
          <w:spacing w:val="-5"/>
        </w:rPr>
        <w:t xml:space="preserve"> </w:t>
      </w:r>
      <w:r>
        <w:t>Business</w:t>
      </w:r>
      <w:r>
        <w:rPr>
          <w:spacing w:val="-4"/>
        </w:rPr>
        <w:t xml:space="preserve"> </w:t>
      </w:r>
      <w:r>
        <w:t>Model</w:t>
      </w:r>
      <w:r>
        <w:rPr>
          <w:spacing w:val="-2"/>
        </w:rPr>
        <w:t xml:space="preserve"> </w:t>
      </w:r>
      <w:r>
        <w:t>Canvas</w:t>
      </w:r>
      <w:r>
        <w:rPr>
          <w:spacing w:val="-4"/>
        </w:rPr>
        <w:t xml:space="preserve"> </w:t>
      </w:r>
      <w:r>
        <w:t>of</w:t>
      </w:r>
      <w:r>
        <w:rPr>
          <w:spacing w:val="-3"/>
        </w:rPr>
        <w:t xml:space="preserve"> </w:t>
      </w:r>
      <w:r>
        <w:rPr>
          <w:spacing w:val="-2"/>
        </w:rPr>
        <w:t>Google:</w:t>
      </w:r>
    </w:p>
    <w:p>
      <w:pPr>
        <w:spacing w:before="21"/>
        <w:ind w:left="3143" w:right="0" w:firstLine="0"/>
        <w:jc w:val="left"/>
        <w:rPr>
          <w:sz w:val="16"/>
        </w:rPr>
      </w:pPr>
      <w:r>
        <w:rPr>
          <w:i/>
          <w:sz w:val="16"/>
        </w:rPr>
        <w:t>Figure</w:t>
      </w:r>
      <w:r>
        <w:rPr>
          <w:i/>
          <w:spacing w:val="-3"/>
          <w:sz w:val="16"/>
        </w:rPr>
        <w:t xml:space="preserve"> </w:t>
      </w:r>
      <w:r>
        <w:rPr>
          <w:i/>
          <w:sz w:val="16"/>
        </w:rPr>
        <w:t>1:</w:t>
      </w:r>
      <w:r>
        <w:rPr>
          <w:i/>
          <w:spacing w:val="-3"/>
          <w:sz w:val="16"/>
        </w:rPr>
        <w:t xml:space="preserve"> </w:t>
      </w:r>
      <w:r>
        <w:rPr>
          <w:sz w:val="16"/>
        </w:rPr>
        <w:t>Samples</w:t>
      </w:r>
      <w:r>
        <w:rPr>
          <w:spacing w:val="-3"/>
          <w:sz w:val="16"/>
        </w:rPr>
        <w:t xml:space="preserve"> </w:t>
      </w:r>
      <w:r>
        <w:rPr>
          <w:sz w:val="16"/>
        </w:rPr>
        <w:t>Business</w:t>
      </w:r>
      <w:r>
        <w:rPr>
          <w:spacing w:val="-2"/>
          <w:sz w:val="16"/>
        </w:rPr>
        <w:t xml:space="preserve"> </w:t>
      </w:r>
      <w:r>
        <w:rPr>
          <w:sz w:val="16"/>
        </w:rPr>
        <w:t>Model</w:t>
      </w:r>
      <w:r>
        <w:rPr>
          <w:spacing w:val="-3"/>
          <w:sz w:val="16"/>
        </w:rPr>
        <w:t xml:space="preserve"> </w:t>
      </w:r>
      <w:r>
        <w:rPr>
          <w:sz w:val="16"/>
        </w:rPr>
        <w:t>Canvas</w:t>
      </w:r>
      <w:r>
        <w:rPr>
          <w:spacing w:val="-3"/>
          <w:sz w:val="16"/>
        </w:rPr>
        <w:t xml:space="preserve"> </w:t>
      </w:r>
      <w:r>
        <w:rPr>
          <w:sz w:val="16"/>
        </w:rPr>
        <w:t>of</w:t>
      </w:r>
      <w:r>
        <w:rPr>
          <w:spacing w:val="-2"/>
          <w:sz w:val="16"/>
        </w:rPr>
        <w:t xml:space="preserve"> Google</w:t>
      </w:r>
    </w:p>
    <w:p>
      <w:pPr>
        <w:spacing w:before="1"/>
        <w:ind w:left="3121" w:right="0" w:firstLine="0"/>
        <w:jc w:val="left"/>
        <w:rPr>
          <w:sz w:val="16"/>
        </w:rPr>
      </w:pPr>
      <w:r>
        <w:rPr>
          <w:i/>
          <w:sz w:val="16"/>
        </w:rPr>
        <w:t>Source</w:t>
      </w:r>
      <w:r>
        <w:rPr>
          <w:sz w:val="16"/>
        </w:rPr>
        <w:t>:</w:t>
      </w:r>
      <w:r>
        <w:rPr>
          <w:spacing w:val="-7"/>
          <w:sz w:val="16"/>
        </w:rPr>
        <w:t xml:space="preserve"> </w:t>
      </w:r>
      <w:r>
        <w:rPr>
          <w:spacing w:val="-2"/>
          <w:sz w:val="16"/>
        </w:rPr>
        <w:t>https://</w:t>
      </w:r>
      <w:r>
        <w:fldChar w:fldCharType="begin"/>
      </w:r>
      <w:r>
        <w:instrText xml:space="preserve"> HYPERLINK "http://www.businessmodelgeneration.com/" \h </w:instrText>
      </w:r>
      <w:r>
        <w:fldChar w:fldCharType="separate"/>
      </w:r>
      <w:r>
        <w:rPr>
          <w:spacing w:val="-2"/>
          <w:sz w:val="16"/>
        </w:rPr>
        <w:t>www.businessmodelgeneration.com</w:t>
      </w:r>
      <w:r>
        <w:rPr>
          <w:spacing w:val="-2"/>
          <w:sz w:val="16"/>
        </w:rPr>
        <w:fldChar w:fldCharType="end"/>
      </w:r>
    </w:p>
    <w:p>
      <w:pPr>
        <w:pStyle w:val="5"/>
        <w:spacing w:before="11"/>
        <w:jc w:val="left"/>
        <w:rPr>
          <w:sz w:val="19"/>
        </w:rPr>
      </w:pPr>
      <w:r>
        <mc:AlternateContent>
          <mc:Choice Requires="wps">
            <w:drawing>
              <wp:anchor distT="0" distB="0" distL="0" distR="0" simplePos="0" relativeHeight="251665408" behindDoc="1" locked="0" layoutInCell="1" allowOverlap="1">
                <wp:simplePos x="0" y="0"/>
                <wp:positionH relativeFrom="page">
                  <wp:posOffset>895350</wp:posOffset>
                </wp:positionH>
                <wp:positionV relativeFrom="paragraph">
                  <wp:posOffset>169545</wp:posOffset>
                </wp:positionV>
                <wp:extent cx="5982970" cy="635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5982970" cy="6350"/>
                        </a:xfrm>
                        <a:custGeom>
                          <a:avLst/>
                          <a:gdLst/>
                          <a:ahLst/>
                          <a:cxnLst/>
                          <a:rect l="l" t="t" r="r" b="b"/>
                          <a:pathLst>
                            <a:path w="5982970" h="6350">
                              <a:moveTo>
                                <a:pt x="5982716" y="0"/>
                              </a:moveTo>
                              <a:lnTo>
                                <a:pt x="0" y="0"/>
                              </a:lnTo>
                              <a:lnTo>
                                <a:pt x="0" y="6350"/>
                              </a:lnTo>
                              <a:lnTo>
                                <a:pt x="5982716" y="6350"/>
                              </a:lnTo>
                              <a:lnTo>
                                <a:pt x="5982716" y="0"/>
                              </a:lnTo>
                              <a:close/>
                            </a:path>
                          </a:pathLst>
                        </a:custGeom>
                        <a:solidFill>
                          <a:srgbClr val="000000"/>
                        </a:solidFill>
                      </wps:spPr>
                      <wps:bodyPr wrap="square" lIns="0" tIns="0" rIns="0" bIns="0" rtlCol="0">
                        <a:noAutofit/>
                      </wps:bodyPr>
                    </wps:wsp>
                  </a:graphicData>
                </a:graphic>
              </wp:anchor>
            </w:drawing>
          </mc:Choice>
          <mc:Fallback>
            <w:pict>
              <v:shape id="Graphic 10" o:spid="_x0000_s1026" o:spt="100" style="position:absolute;left:0pt;margin-left:70.5pt;margin-top:13.35pt;height:0.5pt;width:471.1pt;mso-position-horizontal-relative:page;mso-wrap-distance-bottom:0pt;mso-wrap-distance-top:0pt;z-index:-251651072;mso-width-relative:page;mso-height-relative:page;" fillcolor="#000000" filled="t" stroked="f" coordsize="5982970,6350" o:gfxdata="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2pYNdkA&#10;AAAKAQAADwAAAAAAAAABACAAAAAiAAAAZHJzL2Rvd25yZXYueG1sUEsBAhQAFAAAAAgAh07iQHY3&#10;FSEeAgAA3gQAAA4AAAAAAAAAAQAgAAAAKAEAAGRycy9lMm9Eb2MueG1sUEsFBgAAAAAGAAYAWQEA&#10;ALgFAAAAAA==&#10;" path="m5982716,0l0,0,0,6350,5982716,6350,5982716,0xe">
                <v:fill on="t" focussize="0,0"/>
                <v:stroke on="f"/>
                <v:imagedata o:title=""/>
                <o:lock v:ext="edit" aspectratio="f"/>
                <v:textbox inset="0mm,0mm,0mm,0mm"/>
                <w10:wrap type="topAndBottom"/>
              </v:shape>
            </w:pict>
          </mc:Fallback>
        </mc:AlternateContent>
      </w:r>
    </w:p>
    <w:p>
      <w:pPr>
        <w:pStyle w:val="2"/>
        <w:spacing w:before="18"/>
        <w:ind w:left="140" w:firstLine="0"/>
        <w:jc w:val="left"/>
      </w:pPr>
      <w:r>
        <w:rPr>
          <w:spacing w:val="-2"/>
        </w:rPr>
        <w:t>References</w:t>
      </w:r>
    </w:p>
    <w:p>
      <w:pPr>
        <w:spacing w:before="2"/>
        <w:ind w:left="770" w:right="0" w:hanging="630"/>
        <w:jc w:val="left"/>
        <w:rPr>
          <w:sz w:val="18"/>
        </w:rPr>
      </w:pPr>
      <w:r>
        <w:rPr>
          <w:sz w:val="18"/>
        </w:rPr>
        <w:t>Balachandran,</w:t>
      </w:r>
      <w:r>
        <w:rPr>
          <w:spacing w:val="-6"/>
          <w:sz w:val="18"/>
        </w:rPr>
        <w:t xml:space="preserve"> </w:t>
      </w:r>
      <w:r>
        <w:rPr>
          <w:sz w:val="18"/>
        </w:rPr>
        <w:t>B.</w:t>
      </w:r>
      <w:r>
        <w:rPr>
          <w:spacing w:val="-2"/>
          <w:sz w:val="18"/>
        </w:rPr>
        <w:t xml:space="preserve"> </w:t>
      </w:r>
      <w:r>
        <w:rPr>
          <w:sz w:val="18"/>
        </w:rPr>
        <w:t>V.</w:t>
      </w:r>
      <w:r>
        <w:rPr>
          <w:spacing w:val="-4"/>
          <w:sz w:val="18"/>
        </w:rPr>
        <w:t xml:space="preserve"> </w:t>
      </w:r>
      <w:r>
        <w:rPr>
          <w:sz w:val="18"/>
        </w:rPr>
        <w:t>(2018).</w:t>
      </w:r>
      <w:r>
        <w:rPr>
          <w:spacing w:val="-4"/>
          <w:sz w:val="18"/>
        </w:rPr>
        <w:t xml:space="preserve"> </w:t>
      </w:r>
      <w:r>
        <w:rPr>
          <w:sz w:val="18"/>
        </w:rPr>
        <w:t>The</w:t>
      </w:r>
      <w:r>
        <w:rPr>
          <w:spacing w:val="-3"/>
          <w:sz w:val="18"/>
        </w:rPr>
        <w:t xml:space="preserve"> </w:t>
      </w:r>
      <w:r>
        <w:rPr>
          <w:sz w:val="18"/>
        </w:rPr>
        <w:t>next</w:t>
      </w:r>
      <w:r>
        <w:rPr>
          <w:spacing w:val="-5"/>
          <w:sz w:val="18"/>
        </w:rPr>
        <w:t xml:space="preserve"> </w:t>
      </w:r>
      <w:r>
        <w:rPr>
          <w:sz w:val="18"/>
        </w:rPr>
        <w:t>big</w:t>
      </w:r>
      <w:r>
        <w:rPr>
          <w:spacing w:val="-3"/>
          <w:sz w:val="18"/>
        </w:rPr>
        <w:t xml:space="preserve"> </w:t>
      </w:r>
      <w:r>
        <w:rPr>
          <w:sz w:val="18"/>
        </w:rPr>
        <w:t>thing</w:t>
      </w:r>
      <w:r>
        <w:rPr>
          <w:spacing w:val="-3"/>
          <w:sz w:val="18"/>
        </w:rPr>
        <w:t xml:space="preserve"> </w:t>
      </w:r>
      <w:r>
        <w:rPr>
          <w:sz w:val="18"/>
        </w:rPr>
        <w:t>in</w:t>
      </w:r>
      <w:r>
        <w:rPr>
          <w:spacing w:val="-5"/>
          <w:sz w:val="18"/>
        </w:rPr>
        <w:t xml:space="preserve"> </w:t>
      </w:r>
      <w:r>
        <w:rPr>
          <w:sz w:val="18"/>
        </w:rPr>
        <w:t>the</w:t>
      </w:r>
      <w:r>
        <w:rPr>
          <w:spacing w:val="-1"/>
          <w:sz w:val="18"/>
        </w:rPr>
        <w:t xml:space="preserve"> </w:t>
      </w:r>
      <w:r>
        <w:rPr>
          <w:sz w:val="18"/>
        </w:rPr>
        <w:t>start-up</w:t>
      </w:r>
      <w:r>
        <w:rPr>
          <w:spacing w:val="-5"/>
          <w:sz w:val="18"/>
        </w:rPr>
        <w:t xml:space="preserve"> </w:t>
      </w:r>
      <w:r>
        <w:rPr>
          <w:sz w:val="18"/>
        </w:rPr>
        <w:t>ecosystem</w:t>
      </w:r>
      <w:r>
        <w:rPr>
          <w:spacing w:val="-3"/>
          <w:sz w:val="18"/>
        </w:rPr>
        <w:t xml:space="preserve"> </w:t>
      </w:r>
      <w:r>
        <w:rPr>
          <w:sz w:val="18"/>
        </w:rPr>
        <w:t>-</w:t>
      </w:r>
      <w:r>
        <w:rPr>
          <w:spacing w:val="-3"/>
          <w:sz w:val="18"/>
        </w:rPr>
        <w:t xml:space="preserve"> </w:t>
      </w:r>
      <w:r>
        <w:rPr>
          <w:sz w:val="18"/>
        </w:rPr>
        <w:t xml:space="preserve">technopreneurship. </w:t>
      </w:r>
      <w:r>
        <w:rPr>
          <w:spacing w:val="-2"/>
          <w:sz w:val="18"/>
        </w:rPr>
        <w:t>https://</w:t>
      </w:r>
      <w:r>
        <w:fldChar w:fldCharType="begin"/>
      </w:r>
      <w:r>
        <w:instrText xml:space="preserve"> HYPERLINK "http://www.entrepreneur.com/article/312888" \h </w:instrText>
      </w:r>
      <w:r>
        <w:fldChar w:fldCharType="separate"/>
      </w:r>
      <w:r>
        <w:rPr>
          <w:spacing w:val="-2"/>
          <w:sz w:val="18"/>
        </w:rPr>
        <w:t>www.entrepreneur.com/article/312888</w:t>
      </w:r>
      <w:r>
        <w:rPr>
          <w:spacing w:val="-2"/>
          <w:sz w:val="18"/>
        </w:rPr>
        <w:fldChar w:fldCharType="end"/>
      </w:r>
    </w:p>
    <w:p>
      <w:pPr>
        <w:spacing w:before="1"/>
        <w:ind w:left="770" w:right="309" w:hanging="630"/>
        <w:jc w:val="left"/>
        <w:rPr>
          <w:sz w:val="18"/>
        </w:rPr>
      </w:pPr>
      <w:r>
        <w:rPr>
          <w:sz w:val="18"/>
        </w:rPr>
        <w:t>Baumann,</w:t>
      </w:r>
      <w:r>
        <w:rPr>
          <w:spacing w:val="-2"/>
          <w:sz w:val="18"/>
        </w:rPr>
        <w:t xml:space="preserve"> </w:t>
      </w:r>
      <w:r>
        <w:rPr>
          <w:sz w:val="18"/>
        </w:rPr>
        <w:t>S.</w:t>
      </w:r>
      <w:r>
        <w:rPr>
          <w:spacing w:val="-3"/>
          <w:sz w:val="18"/>
        </w:rPr>
        <w:t xml:space="preserve"> </w:t>
      </w:r>
      <w:r>
        <w:rPr>
          <w:sz w:val="18"/>
        </w:rPr>
        <w:t>(2022</w:t>
      </w:r>
      <w:r>
        <w:rPr>
          <w:i/>
          <w:sz w:val="18"/>
        </w:rPr>
        <w:t>)</w:t>
      </w:r>
      <w:r>
        <w:rPr>
          <w:i/>
          <w:spacing w:val="-4"/>
          <w:sz w:val="18"/>
        </w:rPr>
        <w:t xml:space="preserve"> </w:t>
      </w:r>
      <w:r>
        <w:rPr>
          <w:i/>
          <w:sz w:val="18"/>
        </w:rPr>
        <w:t>Handbook</w:t>
      </w:r>
      <w:r>
        <w:rPr>
          <w:i/>
          <w:spacing w:val="-3"/>
          <w:sz w:val="18"/>
        </w:rPr>
        <w:t xml:space="preserve"> </w:t>
      </w:r>
      <w:r>
        <w:rPr>
          <w:i/>
          <w:sz w:val="18"/>
        </w:rPr>
        <w:t>on</w:t>
      </w:r>
      <w:r>
        <w:rPr>
          <w:i/>
          <w:spacing w:val="-2"/>
          <w:sz w:val="18"/>
        </w:rPr>
        <w:t xml:space="preserve"> </w:t>
      </w:r>
      <w:r>
        <w:rPr>
          <w:i/>
          <w:sz w:val="18"/>
        </w:rPr>
        <w:t>Digital</w:t>
      </w:r>
      <w:r>
        <w:rPr>
          <w:i/>
          <w:spacing w:val="-3"/>
          <w:sz w:val="18"/>
        </w:rPr>
        <w:t xml:space="preserve"> </w:t>
      </w:r>
      <w:r>
        <w:rPr>
          <w:i/>
          <w:sz w:val="18"/>
        </w:rPr>
        <w:t>Business</w:t>
      </w:r>
      <w:r>
        <w:rPr>
          <w:i/>
          <w:spacing w:val="-4"/>
          <w:sz w:val="18"/>
        </w:rPr>
        <w:t xml:space="preserve"> </w:t>
      </w:r>
      <w:r>
        <w:rPr>
          <w:i/>
          <w:sz w:val="18"/>
        </w:rPr>
        <w:t>Ecosystems:</w:t>
      </w:r>
      <w:r>
        <w:rPr>
          <w:i/>
          <w:spacing w:val="-3"/>
          <w:sz w:val="18"/>
        </w:rPr>
        <w:t xml:space="preserve"> </w:t>
      </w:r>
      <w:r>
        <w:rPr>
          <w:i/>
          <w:sz w:val="18"/>
        </w:rPr>
        <w:t>Strategies,</w:t>
      </w:r>
      <w:r>
        <w:rPr>
          <w:i/>
          <w:spacing w:val="-2"/>
          <w:sz w:val="18"/>
        </w:rPr>
        <w:t xml:space="preserve"> </w:t>
      </w:r>
      <w:r>
        <w:rPr>
          <w:i/>
          <w:sz w:val="18"/>
        </w:rPr>
        <w:t>Platforms,</w:t>
      </w:r>
      <w:r>
        <w:rPr>
          <w:i/>
          <w:spacing w:val="-5"/>
          <w:sz w:val="18"/>
        </w:rPr>
        <w:t xml:space="preserve"> </w:t>
      </w:r>
      <w:r>
        <w:rPr>
          <w:i/>
          <w:sz w:val="18"/>
        </w:rPr>
        <w:t>Technologies,</w:t>
      </w:r>
      <w:r>
        <w:rPr>
          <w:i/>
          <w:spacing w:val="-4"/>
          <w:sz w:val="18"/>
        </w:rPr>
        <w:t xml:space="preserve"> </w:t>
      </w:r>
      <w:r>
        <w:rPr>
          <w:i/>
          <w:sz w:val="18"/>
        </w:rPr>
        <w:t>Governance</w:t>
      </w:r>
      <w:r>
        <w:rPr>
          <w:i/>
          <w:spacing w:val="-1"/>
          <w:sz w:val="18"/>
        </w:rPr>
        <w:t xml:space="preserve"> </w:t>
      </w:r>
      <w:r>
        <w:rPr>
          <w:i/>
          <w:sz w:val="18"/>
        </w:rPr>
        <w:t>and</w:t>
      </w:r>
      <w:r>
        <w:rPr>
          <w:i/>
          <w:spacing w:val="-4"/>
          <w:sz w:val="18"/>
        </w:rPr>
        <w:t xml:space="preserve"> </w:t>
      </w:r>
      <w:r>
        <w:rPr>
          <w:i/>
          <w:sz w:val="18"/>
        </w:rPr>
        <w:t xml:space="preserve">Societal Challenges. </w:t>
      </w:r>
      <w:r>
        <w:rPr>
          <w:sz w:val="18"/>
        </w:rPr>
        <w:t>Massachusetts. Edward Elgar Publishing Inc.</w:t>
      </w:r>
    </w:p>
    <w:p>
      <w:pPr>
        <w:spacing w:before="0"/>
        <w:ind w:left="770" w:right="309" w:hanging="630"/>
        <w:jc w:val="left"/>
        <w:rPr>
          <w:sz w:val="18"/>
        </w:rPr>
      </w:pPr>
      <w:r>
        <w:rPr>
          <w:sz w:val="18"/>
        </w:rPr>
        <w:t>Buckley,</w:t>
      </w:r>
      <w:r>
        <w:rPr>
          <w:spacing w:val="-4"/>
          <w:sz w:val="18"/>
        </w:rPr>
        <w:t xml:space="preserve"> </w:t>
      </w:r>
      <w:r>
        <w:rPr>
          <w:sz w:val="18"/>
        </w:rPr>
        <w:t>P.,</w:t>
      </w:r>
      <w:r>
        <w:rPr>
          <w:spacing w:val="-4"/>
          <w:sz w:val="18"/>
        </w:rPr>
        <w:t xml:space="preserve"> </w:t>
      </w:r>
      <w:r>
        <w:rPr>
          <w:sz w:val="18"/>
        </w:rPr>
        <w:t>Nzembayie,</w:t>
      </w:r>
      <w:r>
        <w:rPr>
          <w:spacing w:val="-4"/>
          <w:sz w:val="18"/>
        </w:rPr>
        <w:t xml:space="preserve"> </w:t>
      </w:r>
      <w:r>
        <w:rPr>
          <w:sz w:val="18"/>
        </w:rPr>
        <w:t>K.</w:t>
      </w:r>
      <w:r>
        <w:rPr>
          <w:spacing w:val="-2"/>
          <w:sz w:val="18"/>
        </w:rPr>
        <w:t xml:space="preserve"> </w:t>
      </w:r>
      <w:r>
        <w:rPr>
          <w:sz w:val="18"/>
        </w:rPr>
        <w:t>(2022)</w:t>
      </w:r>
      <w:r>
        <w:rPr>
          <w:spacing w:val="-2"/>
          <w:sz w:val="18"/>
        </w:rPr>
        <w:t xml:space="preserve"> </w:t>
      </w:r>
      <w:r>
        <w:rPr>
          <w:i/>
          <w:sz w:val="18"/>
        </w:rPr>
        <w:t>Digital</w:t>
      </w:r>
      <w:r>
        <w:rPr>
          <w:i/>
          <w:spacing w:val="-3"/>
          <w:sz w:val="18"/>
        </w:rPr>
        <w:t xml:space="preserve"> </w:t>
      </w:r>
      <w:r>
        <w:rPr>
          <w:i/>
          <w:sz w:val="18"/>
        </w:rPr>
        <w:t>Entrepreneurship</w:t>
      </w:r>
      <w:r>
        <w:rPr>
          <w:i/>
          <w:spacing w:val="-4"/>
          <w:sz w:val="18"/>
        </w:rPr>
        <w:t xml:space="preserve"> </w:t>
      </w:r>
      <w:r>
        <w:rPr>
          <w:i/>
          <w:sz w:val="18"/>
        </w:rPr>
        <w:t>Disruption</w:t>
      </w:r>
      <w:r>
        <w:rPr>
          <w:i/>
          <w:spacing w:val="-2"/>
          <w:sz w:val="18"/>
        </w:rPr>
        <w:t xml:space="preserve"> </w:t>
      </w:r>
      <w:r>
        <w:rPr>
          <w:i/>
          <w:sz w:val="18"/>
        </w:rPr>
        <w:t>and</w:t>
      </w:r>
      <w:r>
        <w:rPr>
          <w:i/>
          <w:spacing w:val="-2"/>
          <w:sz w:val="18"/>
        </w:rPr>
        <w:t xml:space="preserve"> </w:t>
      </w:r>
      <w:r>
        <w:rPr>
          <w:i/>
          <w:sz w:val="18"/>
        </w:rPr>
        <w:t>New</w:t>
      </w:r>
      <w:r>
        <w:rPr>
          <w:i/>
          <w:spacing w:val="-2"/>
          <w:sz w:val="18"/>
        </w:rPr>
        <w:t xml:space="preserve"> </w:t>
      </w:r>
      <w:r>
        <w:rPr>
          <w:i/>
          <w:sz w:val="18"/>
        </w:rPr>
        <w:t>Venture</w:t>
      </w:r>
      <w:r>
        <w:rPr>
          <w:i/>
          <w:spacing w:val="-2"/>
          <w:sz w:val="18"/>
        </w:rPr>
        <w:t xml:space="preserve"> </w:t>
      </w:r>
      <w:r>
        <w:rPr>
          <w:i/>
          <w:sz w:val="18"/>
        </w:rPr>
        <w:t>Creation.</w:t>
      </w:r>
      <w:r>
        <w:rPr>
          <w:i/>
          <w:spacing w:val="-3"/>
          <w:sz w:val="18"/>
        </w:rPr>
        <w:t xml:space="preserve"> </w:t>
      </w:r>
      <w:r>
        <w:rPr>
          <w:sz w:val="18"/>
        </w:rPr>
        <w:t>Massachusetts.</w:t>
      </w:r>
      <w:r>
        <w:rPr>
          <w:spacing w:val="-3"/>
          <w:sz w:val="18"/>
        </w:rPr>
        <w:t xml:space="preserve"> </w:t>
      </w:r>
      <w:r>
        <w:rPr>
          <w:sz w:val="18"/>
        </w:rPr>
        <w:t>Edward</w:t>
      </w:r>
      <w:r>
        <w:rPr>
          <w:spacing w:val="-4"/>
          <w:sz w:val="18"/>
        </w:rPr>
        <w:t xml:space="preserve"> </w:t>
      </w:r>
      <w:r>
        <w:rPr>
          <w:sz w:val="18"/>
        </w:rPr>
        <w:t>Elgar Publishing</w:t>
      </w:r>
      <w:r>
        <w:rPr>
          <w:spacing w:val="-4"/>
          <w:sz w:val="18"/>
        </w:rPr>
        <w:t xml:space="preserve"> </w:t>
      </w:r>
      <w:r>
        <w:rPr>
          <w:sz w:val="18"/>
        </w:rPr>
        <w:t>Inc.</w:t>
      </w:r>
    </w:p>
    <w:p>
      <w:pPr>
        <w:spacing w:before="0"/>
        <w:ind w:left="140" w:right="904" w:firstLine="0"/>
        <w:jc w:val="left"/>
        <w:rPr>
          <w:sz w:val="18"/>
        </w:rPr>
      </w:pPr>
      <w:r>
        <w:rPr>
          <w:sz w:val="18"/>
        </w:rPr>
        <w:t>CFI</w:t>
      </w:r>
      <w:r>
        <w:rPr>
          <w:spacing w:val="-5"/>
          <w:sz w:val="18"/>
        </w:rPr>
        <w:t xml:space="preserve"> </w:t>
      </w:r>
      <w:r>
        <w:rPr>
          <w:sz w:val="18"/>
        </w:rPr>
        <w:t>Team</w:t>
      </w:r>
      <w:r>
        <w:rPr>
          <w:spacing w:val="-5"/>
          <w:sz w:val="18"/>
        </w:rPr>
        <w:t xml:space="preserve"> </w:t>
      </w:r>
      <w:r>
        <w:rPr>
          <w:sz w:val="18"/>
        </w:rPr>
        <w:t>(2022).</w:t>
      </w:r>
      <w:r>
        <w:rPr>
          <w:spacing w:val="-5"/>
          <w:sz w:val="18"/>
        </w:rPr>
        <w:t xml:space="preserve"> </w:t>
      </w:r>
      <w:r>
        <w:rPr>
          <w:i/>
          <w:sz w:val="18"/>
        </w:rPr>
        <w:t>Types</w:t>
      </w:r>
      <w:r>
        <w:rPr>
          <w:i/>
          <w:spacing w:val="-5"/>
          <w:sz w:val="18"/>
        </w:rPr>
        <w:t xml:space="preserve"> </w:t>
      </w:r>
      <w:r>
        <w:rPr>
          <w:i/>
          <w:sz w:val="18"/>
        </w:rPr>
        <w:t>of</w:t>
      </w:r>
      <w:r>
        <w:rPr>
          <w:i/>
          <w:spacing w:val="-5"/>
          <w:sz w:val="18"/>
        </w:rPr>
        <w:t xml:space="preserve"> </w:t>
      </w:r>
      <w:r>
        <w:rPr>
          <w:i/>
          <w:sz w:val="18"/>
        </w:rPr>
        <w:t>Business.</w:t>
      </w:r>
      <w:r>
        <w:rPr>
          <w:i/>
          <w:spacing w:val="-5"/>
          <w:sz w:val="18"/>
        </w:rPr>
        <w:t xml:space="preserve"> </w:t>
      </w:r>
      <w:r>
        <w:rPr>
          <w:sz w:val="18"/>
        </w:rPr>
        <w:t>https://corporatefinanceinstitute.com</w:t>
      </w:r>
      <w:r>
        <w:rPr>
          <w:spacing w:val="-5"/>
          <w:sz w:val="18"/>
        </w:rPr>
        <w:t xml:space="preserve"> </w:t>
      </w:r>
      <w:r>
        <w:rPr>
          <w:sz w:val="18"/>
        </w:rPr>
        <w:t>/resources/management/</w:t>
      </w:r>
      <w:r>
        <w:rPr>
          <w:spacing w:val="-5"/>
          <w:sz w:val="18"/>
        </w:rPr>
        <w:t xml:space="preserve"> </w:t>
      </w:r>
      <w:r>
        <w:rPr>
          <w:sz w:val="18"/>
        </w:rPr>
        <w:t xml:space="preserve">types-of-businesses/ Guru Staff (2021) </w:t>
      </w:r>
      <w:r>
        <w:rPr>
          <w:i/>
          <w:sz w:val="18"/>
        </w:rPr>
        <w:t>What is a Cooperative</w:t>
      </w:r>
      <w:r>
        <w:rPr>
          <w:sz w:val="18"/>
        </w:rPr>
        <w:t>? https://</w:t>
      </w:r>
      <w:r>
        <w:fldChar w:fldCharType="begin"/>
      </w:r>
      <w:r>
        <w:instrText xml:space="preserve"> HYPERLINK "http://www.guru.com/blog/what-is-a-cooperative-business" \h </w:instrText>
      </w:r>
      <w:r>
        <w:fldChar w:fldCharType="separate"/>
      </w:r>
      <w:r>
        <w:rPr>
          <w:sz w:val="18"/>
        </w:rPr>
        <w:t>www.guru.com/blog/what-is-a-cooperative-business</w:t>
      </w:r>
      <w:r>
        <w:rPr>
          <w:sz w:val="18"/>
        </w:rPr>
        <w:fldChar w:fldCharType="end"/>
      </w:r>
    </w:p>
    <w:p>
      <w:pPr>
        <w:spacing w:before="0"/>
        <w:ind w:left="140" w:right="2355" w:firstLine="0"/>
        <w:jc w:val="left"/>
        <w:rPr>
          <w:sz w:val="18"/>
        </w:rPr>
      </w:pPr>
      <w:r>
        <w:rPr>
          <w:sz w:val="18"/>
        </w:rPr>
        <w:t>Medina,</w:t>
      </w:r>
      <w:r>
        <w:rPr>
          <w:spacing w:val="-5"/>
          <w:sz w:val="18"/>
        </w:rPr>
        <w:t xml:space="preserve"> </w:t>
      </w:r>
      <w:r>
        <w:rPr>
          <w:sz w:val="18"/>
        </w:rPr>
        <w:t>R.</w:t>
      </w:r>
      <w:r>
        <w:rPr>
          <w:spacing w:val="-4"/>
          <w:sz w:val="18"/>
        </w:rPr>
        <w:t xml:space="preserve"> </w:t>
      </w:r>
      <w:r>
        <w:rPr>
          <w:sz w:val="18"/>
        </w:rPr>
        <w:t>(2014).</w:t>
      </w:r>
      <w:r>
        <w:rPr>
          <w:spacing w:val="-3"/>
          <w:sz w:val="18"/>
        </w:rPr>
        <w:t xml:space="preserve"> </w:t>
      </w:r>
      <w:r>
        <w:rPr>
          <w:i/>
          <w:sz w:val="18"/>
        </w:rPr>
        <w:t>Entrepreneurship</w:t>
      </w:r>
      <w:r>
        <w:rPr>
          <w:i/>
          <w:spacing w:val="-4"/>
          <w:sz w:val="18"/>
        </w:rPr>
        <w:t xml:space="preserve"> </w:t>
      </w:r>
      <w:r>
        <w:rPr>
          <w:i/>
          <w:sz w:val="18"/>
        </w:rPr>
        <w:t>and</w:t>
      </w:r>
      <w:r>
        <w:rPr>
          <w:i/>
          <w:spacing w:val="-4"/>
          <w:sz w:val="18"/>
        </w:rPr>
        <w:t xml:space="preserve"> </w:t>
      </w:r>
      <w:r>
        <w:rPr>
          <w:i/>
          <w:sz w:val="18"/>
        </w:rPr>
        <w:t>small</w:t>
      </w:r>
      <w:r>
        <w:rPr>
          <w:i/>
          <w:spacing w:val="-4"/>
          <w:sz w:val="18"/>
        </w:rPr>
        <w:t xml:space="preserve"> </w:t>
      </w:r>
      <w:r>
        <w:rPr>
          <w:i/>
          <w:sz w:val="18"/>
        </w:rPr>
        <w:t>business</w:t>
      </w:r>
      <w:r>
        <w:rPr>
          <w:i/>
          <w:spacing w:val="-2"/>
          <w:sz w:val="18"/>
        </w:rPr>
        <w:t xml:space="preserve"> </w:t>
      </w:r>
      <w:r>
        <w:rPr>
          <w:i/>
          <w:sz w:val="18"/>
        </w:rPr>
        <w:t>management.</w:t>
      </w:r>
      <w:r>
        <w:rPr>
          <w:i/>
          <w:spacing w:val="-4"/>
          <w:sz w:val="18"/>
        </w:rPr>
        <w:t xml:space="preserve"> </w:t>
      </w:r>
      <w:r>
        <w:rPr>
          <w:sz w:val="18"/>
        </w:rPr>
        <w:t>Quezon</w:t>
      </w:r>
      <w:r>
        <w:rPr>
          <w:spacing w:val="-5"/>
          <w:sz w:val="18"/>
        </w:rPr>
        <w:t xml:space="preserve"> </w:t>
      </w:r>
      <w:r>
        <w:rPr>
          <w:sz w:val="18"/>
        </w:rPr>
        <w:t>City:</w:t>
      </w:r>
      <w:r>
        <w:rPr>
          <w:spacing w:val="-4"/>
          <w:sz w:val="18"/>
        </w:rPr>
        <w:t xml:space="preserve"> </w:t>
      </w:r>
      <w:r>
        <w:rPr>
          <w:sz w:val="18"/>
        </w:rPr>
        <w:t>Rex</w:t>
      </w:r>
      <w:r>
        <w:rPr>
          <w:spacing w:val="-4"/>
          <w:sz w:val="18"/>
        </w:rPr>
        <w:t xml:space="preserve"> </w:t>
      </w:r>
      <w:r>
        <w:rPr>
          <w:sz w:val="18"/>
        </w:rPr>
        <w:t xml:space="preserve">Bookstore. Morato, E. A. (2017). </w:t>
      </w:r>
      <w:r>
        <w:rPr>
          <w:i/>
          <w:sz w:val="18"/>
        </w:rPr>
        <w:t xml:space="preserve">Entrepreneurship. </w:t>
      </w:r>
      <w:r>
        <w:rPr>
          <w:sz w:val="18"/>
        </w:rPr>
        <w:t>Quezon City, Philippines: Rex Printing Company.</w:t>
      </w:r>
    </w:p>
    <w:p>
      <w:pPr>
        <w:spacing w:before="0"/>
        <w:ind w:left="140" w:right="1376" w:firstLine="0"/>
        <w:jc w:val="left"/>
        <w:rPr>
          <w:sz w:val="18"/>
        </w:rPr>
      </w:pPr>
      <w:r>
        <w:rPr>
          <w:sz w:val="18"/>
        </w:rPr>
        <w:t xml:space="preserve">Qayum, A. (2022) </w:t>
      </w:r>
      <w:r>
        <w:rPr>
          <w:i/>
          <w:sz w:val="18"/>
        </w:rPr>
        <w:t>The 7 best business plan examples</w:t>
      </w:r>
      <w:r>
        <w:rPr>
          <w:sz w:val="18"/>
        </w:rPr>
        <w:t>. https://</w:t>
      </w:r>
      <w:r>
        <w:fldChar w:fldCharType="begin"/>
      </w:r>
      <w:r>
        <w:instrText xml:space="preserve"> HYPERLINK "http://www.oberlo.com/blog/business-plan-examples" \h </w:instrText>
      </w:r>
      <w:r>
        <w:fldChar w:fldCharType="separate"/>
      </w:r>
      <w:r>
        <w:rPr>
          <w:sz w:val="18"/>
        </w:rPr>
        <w:t>www.oberlo.com/blog/business-plan-examples</w:t>
      </w:r>
      <w:r>
        <w:rPr>
          <w:sz w:val="18"/>
        </w:rPr>
        <w:fldChar w:fldCharType="end"/>
      </w:r>
      <w:r>
        <w:rPr>
          <w:sz w:val="18"/>
        </w:rPr>
        <w:t xml:space="preserve"> Simplilearn</w:t>
      </w:r>
      <w:r>
        <w:rPr>
          <w:spacing w:val="-6"/>
          <w:sz w:val="18"/>
        </w:rPr>
        <w:t xml:space="preserve"> </w:t>
      </w:r>
      <w:r>
        <w:rPr>
          <w:sz w:val="18"/>
        </w:rPr>
        <w:t>(2022).</w:t>
      </w:r>
      <w:r>
        <w:rPr>
          <w:spacing w:val="-4"/>
          <w:sz w:val="18"/>
        </w:rPr>
        <w:t xml:space="preserve"> </w:t>
      </w:r>
      <w:r>
        <w:rPr>
          <w:i/>
          <w:sz w:val="18"/>
        </w:rPr>
        <w:t>Business</w:t>
      </w:r>
      <w:r>
        <w:rPr>
          <w:i/>
          <w:spacing w:val="-7"/>
          <w:sz w:val="18"/>
        </w:rPr>
        <w:t xml:space="preserve"> </w:t>
      </w:r>
      <w:r>
        <w:rPr>
          <w:i/>
          <w:sz w:val="18"/>
        </w:rPr>
        <w:t>Planning:</w:t>
      </w:r>
      <w:r>
        <w:rPr>
          <w:i/>
          <w:spacing w:val="-6"/>
          <w:sz w:val="18"/>
        </w:rPr>
        <w:t xml:space="preserve"> </w:t>
      </w:r>
      <w:r>
        <w:rPr>
          <w:i/>
          <w:sz w:val="18"/>
        </w:rPr>
        <w:t>It’s</w:t>
      </w:r>
      <w:r>
        <w:rPr>
          <w:i/>
          <w:spacing w:val="-3"/>
          <w:sz w:val="18"/>
        </w:rPr>
        <w:t xml:space="preserve"> </w:t>
      </w:r>
      <w:r>
        <w:rPr>
          <w:i/>
          <w:sz w:val="18"/>
        </w:rPr>
        <w:t>importance,</w:t>
      </w:r>
      <w:r>
        <w:rPr>
          <w:i/>
          <w:spacing w:val="-4"/>
          <w:sz w:val="18"/>
        </w:rPr>
        <w:t xml:space="preserve"> </w:t>
      </w:r>
      <w:r>
        <w:rPr>
          <w:i/>
          <w:sz w:val="18"/>
        </w:rPr>
        <w:t>types,</w:t>
      </w:r>
      <w:r>
        <w:rPr>
          <w:i/>
          <w:spacing w:val="-4"/>
          <w:sz w:val="18"/>
        </w:rPr>
        <w:t xml:space="preserve"> </w:t>
      </w:r>
      <w:r>
        <w:rPr>
          <w:i/>
          <w:sz w:val="18"/>
        </w:rPr>
        <w:t>and</w:t>
      </w:r>
      <w:r>
        <w:rPr>
          <w:i/>
          <w:spacing w:val="-4"/>
          <w:sz w:val="18"/>
        </w:rPr>
        <w:t xml:space="preserve"> </w:t>
      </w:r>
      <w:r>
        <w:rPr>
          <w:i/>
          <w:sz w:val="18"/>
        </w:rPr>
        <w:t>key</w:t>
      </w:r>
      <w:r>
        <w:rPr>
          <w:i/>
          <w:spacing w:val="-6"/>
          <w:sz w:val="18"/>
        </w:rPr>
        <w:t xml:space="preserve"> </w:t>
      </w:r>
      <w:r>
        <w:rPr>
          <w:i/>
          <w:sz w:val="18"/>
        </w:rPr>
        <w:t xml:space="preserve">elements. </w:t>
      </w:r>
      <w:r>
        <w:rPr>
          <w:sz w:val="18"/>
        </w:rPr>
        <w:t>https://</w:t>
      </w:r>
      <w:r>
        <w:fldChar w:fldCharType="begin"/>
      </w:r>
      <w:r>
        <w:instrText xml:space="preserve"> HYPERLINK "http://www.simplilearn.com/business-" \h </w:instrText>
      </w:r>
      <w:r>
        <w:fldChar w:fldCharType="separate"/>
      </w:r>
      <w:r>
        <w:rPr>
          <w:sz w:val="18"/>
        </w:rPr>
        <w:t>www.simplilearn.com/business-</w:t>
      </w:r>
      <w:r>
        <w:rPr>
          <w:sz w:val="18"/>
        </w:rPr>
        <w:fldChar w:fldCharType="end"/>
      </w:r>
    </w:p>
    <w:p>
      <w:pPr>
        <w:spacing w:before="0" w:line="218" w:lineRule="exact"/>
        <w:ind w:left="770" w:right="0" w:firstLine="0"/>
        <w:jc w:val="left"/>
        <w:rPr>
          <w:sz w:val="18"/>
        </w:rPr>
      </w:pPr>
      <w:r>
        <w:rPr>
          <w:spacing w:val="-2"/>
          <w:sz w:val="18"/>
        </w:rPr>
        <w:t>planning-article</w:t>
      </w:r>
    </w:p>
    <w:p>
      <w:pPr>
        <w:spacing w:before="0"/>
        <w:ind w:left="770" w:right="894" w:hanging="630"/>
        <w:jc w:val="left"/>
        <w:rPr>
          <w:sz w:val="20"/>
        </w:rPr>
      </w:pPr>
      <w:r>
        <w:rPr>
          <w:sz w:val="18"/>
        </w:rPr>
        <w:t xml:space="preserve">Vermeulen, F. (2018). </w:t>
      </w:r>
      <w:r>
        <w:rPr>
          <w:i/>
          <w:sz w:val="18"/>
        </w:rPr>
        <w:t xml:space="preserve">The first step of business model innovation: Focus. </w:t>
      </w:r>
      <w:r>
        <w:rPr>
          <w:spacing w:val="-2"/>
          <w:sz w:val="20"/>
        </w:rPr>
        <w:t>https://</w:t>
      </w:r>
      <w:r>
        <w:fldChar w:fldCharType="begin"/>
      </w:r>
      <w:r>
        <w:instrText xml:space="preserve"> HYPERLINK "http://www.forbes.com/sites/freekvermeulen/2018/01/11/the-first-step-of-business-model-innovation-" \h </w:instrText>
      </w:r>
      <w:r>
        <w:fldChar w:fldCharType="separate"/>
      </w:r>
      <w:r>
        <w:rPr>
          <w:spacing w:val="-2"/>
          <w:sz w:val="20"/>
        </w:rPr>
        <w:t>www.forbes.com/sites/freekvermeulen/2018/01/11/the-first-step-of-business-model-innovation-</w:t>
      </w:r>
      <w:r>
        <w:rPr>
          <w:spacing w:val="-2"/>
          <w:sz w:val="20"/>
        </w:rPr>
        <w:fldChar w:fldCharType="end"/>
      </w:r>
      <w:r>
        <w:rPr>
          <w:spacing w:val="-2"/>
          <w:sz w:val="20"/>
        </w:rPr>
        <w:t xml:space="preserve"> focus/#668bc8935022</w:t>
      </w:r>
    </w:p>
    <w:p>
      <w:pPr>
        <w:spacing w:before="0"/>
        <w:ind w:left="190" w:right="4441" w:hanging="50"/>
        <w:jc w:val="left"/>
        <w:rPr>
          <w:sz w:val="18"/>
        </w:rPr>
      </w:pPr>
      <w:r>
        <w:rPr>
          <w:sz w:val="18"/>
        </w:rPr>
        <w:t>Zen</w:t>
      </w:r>
      <w:r>
        <w:rPr>
          <w:spacing w:val="-6"/>
          <w:sz w:val="18"/>
        </w:rPr>
        <w:t xml:space="preserve"> </w:t>
      </w:r>
      <w:r>
        <w:rPr>
          <w:sz w:val="18"/>
        </w:rPr>
        <w:t>Business</w:t>
      </w:r>
      <w:r>
        <w:rPr>
          <w:spacing w:val="-6"/>
          <w:sz w:val="18"/>
        </w:rPr>
        <w:t xml:space="preserve"> </w:t>
      </w:r>
      <w:r>
        <w:rPr>
          <w:sz w:val="18"/>
        </w:rPr>
        <w:t>Plans</w:t>
      </w:r>
      <w:r>
        <w:rPr>
          <w:spacing w:val="-4"/>
          <w:sz w:val="18"/>
        </w:rPr>
        <w:t xml:space="preserve"> </w:t>
      </w:r>
      <w:r>
        <w:rPr>
          <w:sz w:val="18"/>
        </w:rPr>
        <w:t>(n.d.)</w:t>
      </w:r>
      <w:r>
        <w:rPr>
          <w:spacing w:val="-2"/>
          <w:sz w:val="18"/>
        </w:rPr>
        <w:t xml:space="preserve"> </w:t>
      </w:r>
      <w:r>
        <w:rPr>
          <w:sz w:val="18"/>
        </w:rPr>
        <w:t>Difference</w:t>
      </w:r>
      <w:r>
        <w:rPr>
          <w:spacing w:val="-4"/>
          <w:sz w:val="18"/>
        </w:rPr>
        <w:t xml:space="preserve"> </w:t>
      </w:r>
      <w:r>
        <w:rPr>
          <w:sz w:val="18"/>
        </w:rPr>
        <w:t>between</w:t>
      </w:r>
      <w:r>
        <w:rPr>
          <w:spacing w:val="-6"/>
          <w:sz w:val="18"/>
        </w:rPr>
        <w:t xml:space="preserve"> </w:t>
      </w:r>
      <w:r>
        <w:rPr>
          <w:sz w:val="18"/>
        </w:rPr>
        <w:t>feasility</w:t>
      </w:r>
      <w:r>
        <w:rPr>
          <w:spacing w:val="-4"/>
          <w:sz w:val="18"/>
        </w:rPr>
        <w:t xml:space="preserve"> </w:t>
      </w:r>
      <w:r>
        <w:rPr>
          <w:sz w:val="18"/>
        </w:rPr>
        <w:t>study</w:t>
      </w:r>
      <w:r>
        <w:rPr>
          <w:spacing w:val="-5"/>
          <w:sz w:val="18"/>
        </w:rPr>
        <w:t xml:space="preserve"> </w:t>
      </w:r>
      <w:r>
        <w:rPr>
          <w:sz w:val="18"/>
        </w:rPr>
        <w:t>and</w:t>
      </w:r>
      <w:r>
        <w:rPr>
          <w:spacing w:val="-4"/>
          <w:sz w:val="18"/>
        </w:rPr>
        <w:t xml:space="preserve"> </w:t>
      </w:r>
      <w:r>
        <w:rPr>
          <w:sz w:val="18"/>
        </w:rPr>
        <w:t>Business</w:t>
      </w:r>
      <w:r>
        <w:rPr>
          <w:spacing w:val="-4"/>
          <w:sz w:val="18"/>
        </w:rPr>
        <w:t xml:space="preserve"> </w:t>
      </w:r>
      <w:r>
        <w:rPr>
          <w:sz w:val="18"/>
        </w:rPr>
        <w:t xml:space="preserve">plan </w:t>
      </w:r>
      <w:r>
        <w:rPr>
          <w:spacing w:val="-2"/>
          <w:sz w:val="18"/>
        </w:rPr>
        <w:t>https://</w:t>
      </w:r>
      <w:r>
        <w:fldChar w:fldCharType="begin"/>
      </w:r>
      <w:r>
        <w:instrText xml:space="preserve"> HYPERLINK "http://www.zenbusinessplans.com/feasibility-study-business-plan/" \h </w:instrText>
      </w:r>
      <w:r>
        <w:fldChar w:fldCharType="separate"/>
      </w:r>
      <w:r>
        <w:rPr>
          <w:spacing w:val="-2"/>
          <w:sz w:val="18"/>
        </w:rPr>
        <w:t>www.zenbusinessplans.com/feasibility-study-business-plan/</w:t>
      </w:r>
      <w:r>
        <w:rPr>
          <w:spacing w:val="-2"/>
          <w:sz w:val="18"/>
        </w:rPr>
        <w:fldChar w:fldCharType="end"/>
      </w:r>
    </w:p>
    <w:sectPr>
      <w:pgSz w:w="12240" w:h="15840"/>
      <w:pgMar w:top="1380" w:right="680" w:bottom="1440" w:left="1300" w:header="855" w:footer="12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jc w:val="left"/>
      <w:rPr>
        <w:sz w:val="20"/>
      </w:rPr>
    </w:pPr>
    <w: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ge">
                <wp:posOffset>9133840</wp:posOffset>
              </wp:positionV>
              <wp:extent cx="5944870" cy="3810"/>
              <wp:effectExtent l="0" t="0" r="0" b="0"/>
              <wp:wrapNone/>
              <wp:docPr id="4" name="Graphic 4"/>
              <wp:cNvGraphicFramePr/>
              <a:graphic xmlns:a="http://schemas.openxmlformats.org/drawingml/2006/main">
                <a:graphicData uri="http://schemas.microsoft.com/office/word/2010/wordprocessingShape">
                  <wps:wsp>
                    <wps:cNvSpPr/>
                    <wps:spPr>
                      <a:xfrm>
                        <a:off x="0" y="0"/>
                        <a:ext cx="5944870" cy="3810"/>
                      </a:xfrm>
                      <a:custGeom>
                        <a:avLst/>
                        <a:gdLst/>
                        <a:ahLst/>
                        <a:cxnLst/>
                        <a:rect l="l" t="t" r="r" b="b"/>
                        <a:pathLst>
                          <a:path w="5944870" h="3810">
                            <a:moveTo>
                              <a:pt x="5944870" y="0"/>
                            </a:moveTo>
                            <a:lnTo>
                              <a:pt x="5942393" y="0"/>
                            </a:lnTo>
                            <a:lnTo>
                              <a:pt x="2857" y="0"/>
                            </a:lnTo>
                            <a:lnTo>
                              <a:pt x="317" y="0"/>
                            </a:lnTo>
                            <a:lnTo>
                              <a:pt x="0" y="12"/>
                            </a:lnTo>
                            <a:lnTo>
                              <a:pt x="0" y="1270"/>
                            </a:lnTo>
                            <a:lnTo>
                              <a:pt x="317" y="1270"/>
                            </a:lnTo>
                            <a:lnTo>
                              <a:pt x="317" y="2540"/>
                            </a:lnTo>
                            <a:lnTo>
                              <a:pt x="317" y="3810"/>
                            </a:lnTo>
                            <a:lnTo>
                              <a:pt x="2857" y="3810"/>
                            </a:lnTo>
                            <a:lnTo>
                              <a:pt x="5942330" y="3810"/>
                            </a:lnTo>
                            <a:lnTo>
                              <a:pt x="5944870" y="3810"/>
                            </a:lnTo>
                            <a:lnTo>
                              <a:pt x="5944870" y="2540"/>
                            </a:lnTo>
                            <a:lnTo>
                              <a:pt x="5944870" y="1270"/>
                            </a:lnTo>
                            <a:lnTo>
                              <a:pt x="5944870" y="0"/>
                            </a:lnTo>
                            <a:close/>
                          </a:path>
                        </a:pathLst>
                      </a:custGeom>
                      <a:solidFill>
                        <a:srgbClr val="9F9F9F"/>
                      </a:solidFill>
                    </wps:spPr>
                    <wps:bodyPr wrap="square" lIns="0" tIns="0" rIns="0" bIns="0" rtlCol="0">
                      <a:noAutofit/>
                    </wps:bodyPr>
                  </wps:wsp>
                </a:graphicData>
              </a:graphic>
            </wp:anchor>
          </w:drawing>
        </mc:Choice>
        <mc:Fallback>
          <w:pict>
            <v:shape id="Graphic 4" o:spid="_x0000_s1026" o:spt="100" style="position:absolute;left:0pt;margin-left:72pt;margin-top:719.2pt;height:0.3pt;width:468.1pt;mso-position-horizontal-relative:page;mso-position-vertical-relative:page;z-index:-251654144;mso-width-relative:page;mso-height-relative:page;" fillcolor="#9F9F9F" filled="t" stroked="f" coordsize="5944870,3810" o:gfxdata="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JY1SNoAAAAOAQAADwAAAAAAAAABACAAAAAiAAAAZHJzL2Rvd25yZXYueG1sUEsBAhQA&#10;FAAAAAgAh07iQIG6PCpiAgAAgAYAAA4AAAAAAAAAAQAgAAAAKQEAAGRycy9lMm9Eb2MueG1sUEsF&#10;BgAAAAAGAAYAWQEAAP0FAAAAAA==&#10;" path="m5944870,0l5942393,0,2857,0,317,0,0,12,0,1270,317,1270,317,2540,317,3810,2857,3810,5942330,3810,5944870,3810,5944870,2540,5944870,1270,5944870,0xe">
              <v:fill on="t" focussize="0,0"/>
              <v:stroke on="f"/>
              <v:imagedata o:title=""/>
              <o:lock v:ext="edit" aspectratio="f"/>
              <v:textbox inset="0mm,0mm,0mm,0mm"/>
            </v:shape>
          </w:pict>
        </mc:Fallback>
      </mc:AlternateContent>
    </w:r>
    <w:r>
      <mc:AlternateContent>
        <mc:Choice Requires="wps">
          <w:drawing>
            <wp:anchor distT="0" distB="0" distL="0" distR="0" simplePos="0" relativeHeight="251662336" behindDoc="1" locked="0" layoutInCell="1" allowOverlap="1">
              <wp:simplePos x="0" y="0"/>
              <wp:positionH relativeFrom="page">
                <wp:posOffset>901700</wp:posOffset>
              </wp:positionH>
              <wp:positionV relativeFrom="page">
                <wp:posOffset>9159875</wp:posOffset>
              </wp:positionV>
              <wp:extent cx="1510030" cy="284480"/>
              <wp:effectExtent l="0" t="0" r="0" b="0"/>
              <wp:wrapNone/>
              <wp:docPr id="5" name="Textbox 5"/>
              <wp:cNvGraphicFramePr/>
              <a:graphic xmlns:a="http://schemas.openxmlformats.org/drawingml/2006/main">
                <a:graphicData uri="http://schemas.microsoft.com/office/word/2010/wordprocessingShape">
                  <wps:wsp>
                    <wps:cNvSpPr txBox="1"/>
                    <wps:spPr>
                      <a:xfrm>
                        <a:off x="0" y="0"/>
                        <a:ext cx="1510030" cy="284480"/>
                      </a:xfrm>
                      <a:prstGeom prst="rect">
                        <a:avLst/>
                      </a:prstGeom>
                    </wps:spPr>
                    <wps:txbx>
                      <w:txbxContent>
                        <w:p>
                          <w:pPr>
                            <w:spacing w:before="14" w:line="206" w:lineRule="exact"/>
                            <w:ind w:left="20" w:right="0" w:firstLine="0"/>
                            <w:jc w:val="left"/>
                            <w:rPr>
                              <w:rFonts w:ascii="Arial"/>
                              <w:b/>
                              <w:sz w:val="18"/>
                            </w:rPr>
                          </w:pPr>
                          <w:r>
                            <w:rPr>
                              <w:rFonts w:ascii="Arial"/>
                              <w:b/>
                              <w:sz w:val="18"/>
                            </w:rPr>
                            <w:t>03</w:t>
                          </w:r>
                          <w:r>
                            <w:rPr>
                              <w:rFonts w:ascii="Arial"/>
                              <w:b/>
                              <w:spacing w:val="-7"/>
                              <w:sz w:val="18"/>
                            </w:rPr>
                            <w:t xml:space="preserve"> </w:t>
                          </w:r>
                          <w:r>
                            <w:rPr>
                              <w:rFonts w:ascii="Arial"/>
                              <w:b/>
                              <w:sz w:val="18"/>
                            </w:rPr>
                            <w:t>Handout</w:t>
                          </w:r>
                          <w:r>
                            <w:rPr>
                              <w:rFonts w:ascii="Arial"/>
                              <w:b/>
                              <w:spacing w:val="-5"/>
                              <w:sz w:val="18"/>
                            </w:rPr>
                            <w:t xml:space="preserve"> </w:t>
                          </w:r>
                          <w:r>
                            <w:rPr>
                              <w:rFonts w:ascii="Arial"/>
                              <w:b/>
                              <w:spacing w:val="-10"/>
                              <w:sz w:val="18"/>
                            </w:rPr>
                            <w:t>2</w:t>
                          </w:r>
                        </w:p>
                        <w:p>
                          <w:pPr>
                            <w:spacing w:before="0" w:line="206"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5"/>
                              <w:sz w:val="18"/>
                            </w:rPr>
                            <w:t xml:space="preserve"> </w:t>
                          </w:r>
                          <w:r>
                            <w:fldChar w:fldCharType="begin"/>
                          </w:r>
                          <w:r>
                            <w:instrText xml:space="preserve"> HYPERLINK "mailto:student.feedback@sti.edu" \h </w:instrText>
                          </w:r>
                          <w:r>
                            <w:fldChar w:fldCharType="separate"/>
                          </w:r>
                          <w:r>
                            <w:rPr>
                              <w:rFonts w:ascii="Arial" w:hAnsi="Arial"/>
                              <w:i/>
                              <w:color w:val="000000"/>
                              <w:spacing w:val="-2"/>
                              <w:sz w:val="18"/>
                              <w:u w:val="single"/>
                            </w:rPr>
                            <w:t>student.feedback@sti.edu</w:t>
                          </w:r>
                          <w:r>
                            <w:rPr>
                              <w:rFonts w:ascii="Arial" w:hAnsi="Arial"/>
                              <w:i/>
                              <w:color w:val="000000"/>
                              <w:spacing w:val="-2"/>
                              <w:sz w:val="18"/>
                              <w:u w:val="single"/>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71pt;margin-top:721.25pt;height:22.4pt;width:118.9pt;mso-position-horizontal-relative:page;mso-position-vertical-relative:page;z-index:-251654144;mso-width-relative:page;mso-height-relative:page;" filled="f" stroked="f" coordsize="21600,21600" o:gfxdata="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MxaZDbAAAADQEAAA8AAAAAAAAAAQAgAAAAIgAAAGRycy9kb3ducmV2LnhtbFBLAQIUABQAAAAI&#10;AIdO4kCHBOpCsQEAAHQDAAAOAAAAAAAAAAEAIAAAACoBAABkcnMvZTJvRG9jLnhtbFBLBQYAAAAA&#10;BgAGAFkBAABNBQAAAAA=&#10;">
              <v:fill on="f" focussize="0,0"/>
              <v:stroke on="f"/>
              <v:imagedata o:title=""/>
              <o:lock v:ext="edit" aspectratio="f"/>
              <v:textbox inset="0mm,0mm,0mm,0mm">
                <w:txbxContent>
                  <w:p>
                    <w:pPr>
                      <w:spacing w:before="14" w:line="206" w:lineRule="exact"/>
                      <w:ind w:left="20" w:right="0" w:firstLine="0"/>
                      <w:jc w:val="left"/>
                      <w:rPr>
                        <w:rFonts w:ascii="Arial"/>
                        <w:b/>
                        <w:sz w:val="18"/>
                      </w:rPr>
                    </w:pPr>
                    <w:r>
                      <w:rPr>
                        <w:rFonts w:ascii="Arial"/>
                        <w:b/>
                        <w:sz w:val="18"/>
                      </w:rPr>
                      <w:t>03</w:t>
                    </w:r>
                    <w:r>
                      <w:rPr>
                        <w:rFonts w:ascii="Arial"/>
                        <w:b/>
                        <w:spacing w:val="-7"/>
                        <w:sz w:val="18"/>
                      </w:rPr>
                      <w:t xml:space="preserve"> </w:t>
                    </w:r>
                    <w:r>
                      <w:rPr>
                        <w:rFonts w:ascii="Arial"/>
                        <w:b/>
                        <w:sz w:val="18"/>
                      </w:rPr>
                      <w:t>Handout</w:t>
                    </w:r>
                    <w:r>
                      <w:rPr>
                        <w:rFonts w:ascii="Arial"/>
                        <w:b/>
                        <w:spacing w:val="-5"/>
                        <w:sz w:val="18"/>
                      </w:rPr>
                      <w:t xml:space="preserve"> </w:t>
                    </w:r>
                    <w:r>
                      <w:rPr>
                        <w:rFonts w:ascii="Arial"/>
                        <w:b/>
                        <w:spacing w:val="-10"/>
                        <w:sz w:val="18"/>
                      </w:rPr>
                      <w:t>2</w:t>
                    </w:r>
                  </w:p>
                  <w:p>
                    <w:pPr>
                      <w:spacing w:before="0" w:line="206"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5"/>
                        <w:sz w:val="18"/>
                      </w:rPr>
                      <w:t xml:space="preserve"> </w:t>
                    </w:r>
                    <w:r>
                      <w:fldChar w:fldCharType="begin"/>
                    </w:r>
                    <w:r>
                      <w:instrText xml:space="preserve"> HYPERLINK "mailto:student.feedback@sti.edu" \h </w:instrText>
                    </w:r>
                    <w:r>
                      <w:fldChar w:fldCharType="separate"/>
                    </w:r>
                    <w:r>
                      <w:rPr>
                        <w:rFonts w:ascii="Arial" w:hAnsi="Arial"/>
                        <w:i/>
                        <w:color w:val="000000"/>
                        <w:spacing w:val="-2"/>
                        <w:sz w:val="18"/>
                        <w:u w:val="single"/>
                      </w:rPr>
                      <w:t>student.feedback@sti.edu</w:t>
                    </w:r>
                    <w:r>
                      <w:rPr>
                        <w:rFonts w:ascii="Arial" w:hAnsi="Arial"/>
                        <w:i/>
                        <w:color w:val="000000"/>
                        <w:spacing w:val="-2"/>
                        <w:sz w:val="18"/>
                        <w:u w:val="single"/>
                      </w:rPr>
                      <w:fldChar w:fldCharType="end"/>
                    </w:r>
                  </w:p>
                </w:txbxContent>
              </v:textbox>
            </v:shape>
          </w:pict>
        </mc:Fallback>
      </mc:AlternateContent>
    </w:r>
    <w:r>
      <mc:AlternateContent>
        <mc:Choice Requires="wps">
          <w:drawing>
            <wp:anchor distT="0" distB="0" distL="0" distR="0" simplePos="0" relativeHeight="251663360" behindDoc="1" locked="0" layoutInCell="1" allowOverlap="1">
              <wp:simplePos x="0" y="0"/>
              <wp:positionH relativeFrom="page">
                <wp:posOffset>5982335</wp:posOffset>
              </wp:positionH>
              <wp:positionV relativeFrom="page">
                <wp:posOffset>9159875</wp:posOffset>
              </wp:positionV>
              <wp:extent cx="889635" cy="284480"/>
              <wp:effectExtent l="0" t="0" r="0" b="0"/>
              <wp:wrapNone/>
              <wp:docPr id="6" name="Textbox 6"/>
              <wp:cNvGraphicFramePr/>
              <a:graphic xmlns:a="http://schemas.openxmlformats.org/drawingml/2006/main">
                <a:graphicData uri="http://schemas.microsoft.com/office/word/2010/wordprocessingShape">
                  <wps:wsp>
                    <wps:cNvSpPr txBox="1"/>
                    <wps:spPr>
                      <a:xfrm>
                        <a:off x="0" y="0"/>
                        <a:ext cx="889635" cy="284480"/>
                      </a:xfrm>
                      <a:prstGeom prst="rect">
                        <a:avLst/>
                      </a:prstGeom>
                    </wps:spPr>
                    <wps:txbx>
                      <w:txbxContent>
                        <w:p>
                          <w:pPr>
                            <w:spacing w:before="14" w:line="206" w:lineRule="exact"/>
                            <w:ind w:left="0" w:right="18" w:firstLine="0"/>
                            <w:jc w:val="right"/>
                            <w:rPr>
                              <w:rFonts w:ascii="Arial"/>
                              <w:b/>
                              <w:i/>
                              <w:sz w:val="18"/>
                            </w:rPr>
                          </w:pPr>
                          <w:r>
                            <w:rPr>
                              <w:rFonts w:ascii="Arial"/>
                              <w:b/>
                              <w:i/>
                              <w:sz w:val="18"/>
                            </w:rPr>
                            <w:t>*Property</w:t>
                          </w:r>
                          <w:r>
                            <w:rPr>
                              <w:rFonts w:ascii="Arial"/>
                              <w:b/>
                              <w:i/>
                              <w:spacing w:val="-11"/>
                              <w:sz w:val="18"/>
                            </w:rPr>
                            <w:t xml:space="preserve"> </w:t>
                          </w:r>
                          <w:r>
                            <w:rPr>
                              <w:rFonts w:ascii="Arial"/>
                              <w:b/>
                              <w:i/>
                              <w:sz w:val="18"/>
                            </w:rPr>
                            <w:t>of</w:t>
                          </w:r>
                          <w:r>
                            <w:rPr>
                              <w:rFonts w:ascii="Arial"/>
                              <w:b/>
                              <w:i/>
                              <w:spacing w:val="-11"/>
                              <w:sz w:val="18"/>
                            </w:rPr>
                            <w:t xml:space="preserve"> </w:t>
                          </w:r>
                          <w:r>
                            <w:rPr>
                              <w:rFonts w:ascii="Arial"/>
                              <w:b/>
                              <w:i/>
                              <w:spacing w:val="-5"/>
                              <w:sz w:val="18"/>
                            </w:rPr>
                            <w:t>STI</w:t>
                          </w:r>
                        </w:p>
                        <w:p>
                          <w:pPr>
                            <w:spacing w:before="0" w:line="206" w:lineRule="exact"/>
                            <w:ind w:left="0" w:right="18" w:firstLine="0"/>
                            <w:jc w:val="right"/>
                            <w:rPr>
                              <w:rFonts w:ascii="Arial"/>
                              <w:b/>
                              <w:sz w:val="18"/>
                            </w:rPr>
                          </w:pPr>
                          <w:r>
                            <w:rPr>
                              <w:rFonts w:ascii="Arial"/>
                              <w:b/>
                              <w:sz w:val="18"/>
                            </w:rPr>
                            <w:t>Page</w:t>
                          </w:r>
                          <w:r>
                            <w:rPr>
                              <w:rFonts w:ascii="Arial"/>
                              <w:b/>
                              <w:spacing w:val="-4"/>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2"/>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5</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471.05pt;margin-top:721.25pt;height:22.4pt;width:70.05pt;mso-position-horizontal-relative:page;mso-position-vertical-relative:page;z-index:-251653120;mso-width-relative:page;mso-height-relative:page;" filled="f" stroked="f" coordsize="21600,21600" o:gfxdata="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v6hGW2wAAAA4BAAAPAAAAAAAAAAEAIAAAACIAAABkcnMvZG93bnJldi54bWxQSwECFAAUAAAA&#10;CACHTuJAFR5ksrIBAABzAwAADgAAAAAAAAABACAAAAAqAQAAZHJzL2Uyb0RvYy54bWxQSwUGAAAA&#10;AAYABgBZAQAATgUAAAAA&#10;">
              <v:fill on="f" focussize="0,0"/>
              <v:stroke on="f"/>
              <v:imagedata o:title=""/>
              <o:lock v:ext="edit" aspectratio="f"/>
              <v:textbox inset="0mm,0mm,0mm,0mm">
                <w:txbxContent>
                  <w:p>
                    <w:pPr>
                      <w:spacing w:before="14" w:line="206" w:lineRule="exact"/>
                      <w:ind w:left="0" w:right="18" w:firstLine="0"/>
                      <w:jc w:val="right"/>
                      <w:rPr>
                        <w:rFonts w:ascii="Arial"/>
                        <w:b/>
                        <w:i/>
                        <w:sz w:val="18"/>
                      </w:rPr>
                    </w:pPr>
                    <w:r>
                      <w:rPr>
                        <w:rFonts w:ascii="Arial"/>
                        <w:b/>
                        <w:i/>
                        <w:sz w:val="18"/>
                      </w:rPr>
                      <w:t>*Property</w:t>
                    </w:r>
                    <w:r>
                      <w:rPr>
                        <w:rFonts w:ascii="Arial"/>
                        <w:b/>
                        <w:i/>
                        <w:spacing w:val="-11"/>
                        <w:sz w:val="18"/>
                      </w:rPr>
                      <w:t xml:space="preserve"> </w:t>
                    </w:r>
                    <w:r>
                      <w:rPr>
                        <w:rFonts w:ascii="Arial"/>
                        <w:b/>
                        <w:i/>
                        <w:sz w:val="18"/>
                      </w:rPr>
                      <w:t>of</w:t>
                    </w:r>
                    <w:r>
                      <w:rPr>
                        <w:rFonts w:ascii="Arial"/>
                        <w:b/>
                        <w:i/>
                        <w:spacing w:val="-11"/>
                        <w:sz w:val="18"/>
                      </w:rPr>
                      <w:t xml:space="preserve"> </w:t>
                    </w:r>
                    <w:r>
                      <w:rPr>
                        <w:rFonts w:ascii="Arial"/>
                        <w:b/>
                        <w:i/>
                        <w:spacing w:val="-5"/>
                        <w:sz w:val="18"/>
                      </w:rPr>
                      <w:t>STI</w:t>
                    </w:r>
                  </w:p>
                  <w:p>
                    <w:pPr>
                      <w:spacing w:before="0" w:line="206" w:lineRule="exact"/>
                      <w:ind w:left="0" w:right="18" w:firstLine="0"/>
                      <w:jc w:val="right"/>
                      <w:rPr>
                        <w:rFonts w:ascii="Arial"/>
                        <w:b/>
                        <w:sz w:val="18"/>
                      </w:rPr>
                    </w:pPr>
                    <w:r>
                      <w:rPr>
                        <w:rFonts w:ascii="Arial"/>
                        <w:b/>
                        <w:sz w:val="18"/>
                      </w:rPr>
                      <w:t>Page</w:t>
                    </w:r>
                    <w:r>
                      <w:rPr>
                        <w:rFonts w:ascii="Arial"/>
                        <w:b/>
                        <w:spacing w:val="-4"/>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2"/>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5</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jc w:val="left"/>
      <w:rPr>
        <w:sz w:val="20"/>
      </w:rPr>
    </w:pPr>
    <w:r>
      <w:drawing>
        <wp:anchor distT="0" distB="0" distL="0" distR="0" simplePos="0" relativeHeight="251660288" behindDoc="1" locked="0" layoutInCell="1" allowOverlap="1">
          <wp:simplePos x="0" y="0"/>
          <wp:positionH relativeFrom="page">
            <wp:posOffset>914400</wp:posOffset>
          </wp:positionH>
          <wp:positionV relativeFrom="page">
            <wp:posOffset>542925</wp:posOffset>
          </wp:positionV>
          <wp:extent cx="457200" cy="23368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57200" cy="233679"/>
                  </a:xfrm>
                  <a:prstGeom prst="rect">
                    <a:avLst/>
                  </a:prstGeom>
                </pic:spPr>
              </pic:pic>
            </a:graphicData>
          </a:graphic>
        </wp:anchor>
      </w:drawing>
    </w:r>
    <w: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ge">
                <wp:posOffset>807085</wp:posOffset>
              </wp:positionV>
              <wp:extent cx="5944870" cy="3810"/>
              <wp:effectExtent l="0" t="0" r="0" b="0"/>
              <wp:wrapNone/>
              <wp:docPr id="2" name="Graphic 2"/>
              <wp:cNvGraphicFramePr/>
              <a:graphic xmlns:a="http://schemas.openxmlformats.org/drawingml/2006/main">
                <a:graphicData uri="http://schemas.microsoft.com/office/word/2010/wordprocessingShape">
                  <wps:wsp>
                    <wps:cNvSpPr/>
                    <wps:spPr>
                      <a:xfrm>
                        <a:off x="0" y="0"/>
                        <a:ext cx="5944870" cy="3810"/>
                      </a:xfrm>
                      <a:custGeom>
                        <a:avLst/>
                        <a:gdLst/>
                        <a:ahLst/>
                        <a:cxnLst/>
                        <a:rect l="l" t="t" r="r" b="b"/>
                        <a:pathLst>
                          <a:path w="5944870" h="3810">
                            <a:moveTo>
                              <a:pt x="5944870" y="0"/>
                            </a:moveTo>
                            <a:lnTo>
                              <a:pt x="5942393" y="0"/>
                            </a:lnTo>
                            <a:lnTo>
                              <a:pt x="2857" y="0"/>
                            </a:lnTo>
                            <a:lnTo>
                              <a:pt x="317" y="0"/>
                            </a:lnTo>
                            <a:lnTo>
                              <a:pt x="317" y="1270"/>
                            </a:lnTo>
                            <a:lnTo>
                              <a:pt x="0" y="1282"/>
                            </a:lnTo>
                            <a:lnTo>
                              <a:pt x="0" y="2540"/>
                            </a:lnTo>
                            <a:lnTo>
                              <a:pt x="317" y="2540"/>
                            </a:lnTo>
                            <a:lnTo>
                              <a:pt x="317" y="3810"/>
                            </a:lnTo>
                            <a:lnTo>
                              <a:pt x="2857" y="3810"/>
                            </a:lnTo>
                            <a:lnTo>
                              <a:pt x="5942330" y="3810"/>
                            </a:lnTo>
                            <a:lnTo>
                              <a:pt x="5944870" y="3810"/>
                            </a:lnTo>
                            <a:lnTo>
                              <a:pt x="5944870" y="2540"/>
                            </a:lnTo>
                            <a:lnTo>
                              <a:pt x="5944870" y="1270"/>
                            </a:lnTo>
                            <a:lnTo>
                              <a:pt x="5944870" y="0"/>
                            </a:lnTo>
                            <a:close/>
                          </a:path>
                        </a:pathLst>
                      </a:custGeom>
                      <a:solidFill>
                        <a:srgbClr val="9F9F9F"/>
                      </a:solidFill>
                    </wps:spPr>
                    <wps:bodyPr wrap="square" lIns="0" tIns="0" rIns="0" bIns="0" rtlCol="0">
                      <a:noAutofit/>
                    </wps:bodyPr>
                  </wps:wsp>
                </a:graphicData>
              </a:graphic>
            </wp:anchor>
          </w:drawing>
        </mc:Choice>
        <mc:Fallback>
          <w:pict>
            <v:shape id="Graphic 2" o:spid="_x0000_s1026" o:spt="100" style="position:absolute;left:0pt;margin-left:72pt;margin-top:63.55pt;height:0.3pt;width:468.1pt;mso-position-horizontal-relative:page;mso-position-vertical-relative:page;z-index:-251655168;mso-width-relative:page;mso-height-relative:page;" fillcolor="#9F9F9F" filled="t" stroked="f" coordsize="5944870,3810" o:gfxdata="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7vuR/ZAAAADAEAAA8AAAAAAAAAAQAgAAAAIgAAAGRycy9kb3ducmV2LnhtbFBLAQIU&#10;ABQAAAAIAIdO4kBSsFZhZAIAAIIGAAAOAAAAAAAAAAEAIAAAACgBAABkcnMvZTJvRG9jLnhtbFBL&#10;BQYAAAAABgAGAFkBAAD+BQAAAAA=&#10;" path="m5944870,0l5942393,0,2857,0,317,0,317,1270,0,1282,0,2540,317,2540,317,3810,2857,3810,5942330,3810,5944870,3810,5944870,2540,5944870,1270,5944870,0xe">
              <v:fill on="t" focussize="0,0"/>
              <v:stroke on="f"/>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6414770</wp:posOffset>
              </wp:positionH>
              <wp:positionV relativeFrom="page">
                <wp:posOffset>600075</wp:posOffset>
              </wp:positionV>
              <wp:extent cx="457835" cy="153670"/>
              <wp:effectExtent l="0" t="0" r="0" b="0"/>
              <wp:wrapNone/>
              <wp:docPr id="3" name="Textbox 3"/>
              <wp:cNvGraphicFramePr/>
              <a:graphic xmlns:a="http://schemas.openxmlformats.org/drawingml/2006/main">
                <a:graphicData uri="http://schemas.microsoft.com/office/word/2010/wordprocessingShape">
                  <wps:wsp>
                    <wps:cNvSpPr txBox="1"/>
                    <wps:spPr>
                      <a:xfrm>
                        <a:off x="0" y="0"/>
                        <a:ext cx="457834" cy="153670"/>
                      </a:xfrm>
                      <a:prstGeom prst="rect">
                        <a:avLst/>
                      </a:prstGeom>
                    </wps:spPr>
                    <wps:txbx>
                      <w:txbxContent>
                        <w:p>
                          <w:pPr>
                            <w:spacing w:before="14"/>
                            <w:ind w:left="20" w:right="0" w:firstLine="0"/>
                            <w:jc w:val="left"/>
                            <w:rPr>
                              <w:rFonts w:ascii="Arial"/>
                              <w:b/>
                              <w:sz w:val="18"/>
                            </w:rPr>
                          </w:pPr>
                          <w:r>
                            <w:rPr>
                              <w:rFonts w:ascii="Arial"/>
                              <w:b/>
                              <w:spacing w:val="-2"/>
                              <w:sz w:val="18"/>
                            </w:rPr>
                            <w:t>BM2217</w:t>
                          </w:r>
                        </w:p>
                      </w:txbxContent>
                    </wps:txbx>
                    <wps:bodyPr wrap="square" lIns="0" tIns="0" rIns="0" bIns="0" rtlCol="0">
                      <a:noAutofit/>
                    </wps:bodyPr>
                  </wps:wsp>
                </a:graphicData>
              </a:graphic>
            </wp:anchor>
          </w:drawing>
        </mc:Choice>
        <mc:Fallback>
          <w:pict>
            <v:shape id="Textbox 3" o:spid="_x0000_s1026" o:spt="202" type="#_x0000_t202" style="position:absolute;left:0pt;margin-left:505.1pt;margin-top:47.25pt;height:12.1pt;width:36.05pt;mso-position-horizontal-relative:page;mso-position-vertical-relative:page;z-index:-251655168;mso-width-relative:page;mso-height-relative:page;" filled="f" stroked="f" coordsize="21600,21600" o:gfxdata="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nZuLzZAAAADAEAAA8AAAAAAAAAAQAgAAAAIgAAAGRycy9kb3ducmV2LnhtbFBLAQIUABQAAAAI&#10;AIdO4kC6DKOvswEAAHMDAAAOAAAAAAAAAAEAIAAAACgBAABkcnMvZTJvRG9jLnhtbFBLBQYAAAAA&#10;BgAGAFkBAABNBQ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BM2217</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1144" w:hanging="360"/>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2052" w:hanging="360"/>
      </w:pPr>
      <w:rPr>
        <w:rFonts w:hint="default"/>
        <w:lang w:val="en-US" w:eastAsia="en-US" w:bidi="ar-SA"/>
      </w:rPr>
    </w:lvl>
    <w:lvl w:ilvl="2" w:tentative="0">
      <w:start w:val="0"/>
      <w:numFmt w:val="bullet"/>
      <w:lvlText w:val="•"/>
      <w:lvlJc w:val="left"/>
      <w:pPr>
        <w:ind w:left="2964" w:hanging="360"/>
      </w:pPr>
      <w:rPr>
        <w:rFonts w:hint="default"/>
        <w:lang w:val="en-US" w:eastAsia="en-US" w:bidi="ar-SA"/>
      </w:rPr>
    </w:lvl>
    <w:lvl w:ilvl="3" w:tentative="0">
      <w:start w:val="0"/>
      <w:numFmt w:val="bullet"/>
      <w:lvlText w:val="•"/>
      <w:lvlJc w:val="left"/>
      <w:pPr>
        <w:ind w:left="3876" w:hanging="360"/>
      </w:pPr>
      <w:rPr>
        <w:rFonts w:hint="default"/>
        <w:lang w:val="en-US" w:eastAsia="en-US" w:bidi="ar-SA"/>
      </w:rPr>
    </w:lvl>
    <w:lvl w:ilvl="4" w:tentative="0">
      <w:start w:val="0"/>
      <w:numFmt w:val="bullet"/>
      <w:lvlText w:val="•"/>
      <w:lvlJc w:val="left"/>
      <w:pPr>
        <w:ind w:left="4788"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12" w:hanging="360"/>
      </w:pPr>
      <w:rPr>
        <w:rFonts w:hint="default"/>
        <w:lang w:val="en-US" w:eastAsia="en-US" w:bidi="ar-SA"/>
      </w:rPr>
    </w:lvl>
    <w:lvl w:ilvl="7" w:tentative="0">
      <w:start w:val="0"/>
      <w:numFmt w:val="bullet"/>
      <w:lvlText w:val="•"/>
      <w:lvlJc w:val="left"/>
      <w:pPr>
        <w:ind w:left="7524" w:hanging="360"/>
      </w:pPr>
      <w:rPr>
        <w:rFonts w:hint="default"/>
        <w:lang w:val="en-US" w:eastAsia="en-US" w:bidi="ar-SA"/>
      </w:rPr>
    </w:lvl>
    <w:lvl w:ilvl="8" w:tentative="0">
      <w:start w:val="0"/>
      <w:numFmt w:val="bullet"/>
      <w:lvlText w:val="•"/>
      <w:lvlJc w:val="left"/>
      <w:pPr>
        <w:ind w:left="8436"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860" w:hanging="360"/>
        <w:jc w:val="left"/>
      </w:pPr>
      <w:rPr>
        <w:rFonts w:hint="default"/>
        <w:spacing w:val="0"/>
        <w:w w:val="100"/>
        <w:lang w:val="en-US" w:eastAsia="en-US" w:bidi="ar-SA"/>
      </w:rPr>
    </w:lvl>
    <w:lvl w:ilvl="1" w:tentative="0">
      <w:start w:val="0"/>
      <w:numFmt w:val="bullet"/>
      <w:lvlText w:val="-"/>
      <w:lvlJc w:val="left"/>
      <w:pPr>
        <w:ind w:left="1220" w:hanging="360"/>
      </w:pPr>
      <w:rPr>
        <w:rFonts w:hint="default" w:ascii="Calibri" w:hAnsi="Calibri" w:eastAsia="Calibri" w:cs="Calibri"/>
        <w:b w:val="0"/>
        <w:bCs w:val="0"/>
        <w:i w:val="0"/>
        <w:iCs w:val="0"/>
        <w:spacing w:val="0"/>
        <w:w w:val="100"/>
        <w:sz w:val="22"/>
        <w:szCs w:val="22"/>
        <w:lang w:val="en-US" w:eastAsia="en-US" w:bidi="ar-SA"/>
      </w:rPr>
    </w:lvl>
    <w:lvl w:ilvl="2" w:tentative="0">
      <w:start w:val="1"/>
      <w:numFmt w:val="lowerLetter"/>
      <w:lvlText w:val="%3."/>
      <w:lvlJc w:val="left"/>
      <w:pPr>
        <w:ind w:left="1580" w:hanging="360"/>
        <w:jc w:val="left"/>
      </w:pPr>
      <w:rPr>
        <w:rFonts w:hint="default" w:ascii="Calibri" w:hAnsi="Calibri" w:eastAsia="Calibri" w:cs="Calibri"/>
        <w:b w:val="0"/>
        <w:bCs w:val="0"/>
        <w:i w:val="0"/>
        <w:iCs w:val="0"/>
        <w:spacing w:val="0"/>
        <w:w w:val="100"/>
        <w:sz w:val="22"/>
        <w:szCs w:val="22"/>
        <w:lang w:val="en-US" w:eastAsia="en-US" w:bidi="ar-SA"/>
      </w:rPr>
    </w:lvl>
    <w:lvl w:ilvl="3" w:tentative="0">
      <w:start w:val="0"/>
      <w:numFmt w:val="bullet"/>
      <w:lvlText w:val="•"/>
      <w:lvlJc w:val="left"/>
      <w:pPr>
        <w:ind w:left="2665" w:hanging="360"/>
      </w:pPr>
      <w:rPr>
        <w:rFonts w:hint="default"/>
        <w:lang w:val="en-US" w:eastAsia="en-US" w:bidi="ar-SA"/>
      </w:rPr>
    </w:lvl>
    <w:lvl w:ilvl="4" w:tentative="0">
      <w:start w:val="0"/>
      <w:numFmt w:val="bullet"/>
      <w:lvlText w:val="•"/>
      <w:lvlJc w:val="left"/>
      <w:pPr>
        <w:ind w:left="3750" w:hanging="360"/>
      </w:pPr>
      <w:rPr>
        <w:rFonts w:hint="default"/>
        <w:lang w:val="en-US" w:eastAsia="en-US" w:bidi="ar-SA"/>
      </w:rPr>
    </w:lvl>
    <w:lvl w:ilvl="5" w:tentative="0">
      <w:start w:val="0"/>
      <w:numFmt w:val="bullet"/>
      <w:lvlText w:val="•"/>
      <w:lvlJc w:val="left"/>
      <w:pPr>
        <w:ind w:left="4835" w:hanging="360"/>
      </w:pPr>
      <w:rPr>
        <w:rFonts w:hint="default"/>
        <w:lang w:val="en-US" w:eastAsia="en-US" w:bidi="ar-SA"/>
      </w:rPr>
    </w:lvl>
    <w:lvl w:ilvl="6" w:tentative="0">
      <w:start w:val="0"/>
      <w:numFmt w:val="bullet"/>
      <w:lvlText w:val="•"/>
      <w:lvlJc w:val="left"/>
      <w:pPr>
        <w:ind w:left="5920" w:hanging="360"/>
      </w:pPr>
      <w:rPr>
        <w:rFonts w:hint="default"/>
        <w:lang w:val="en-US" w:eastAsia="en-US" w:bidi="ar-SA"/>
      </w:rPr>
    </w:lvl>
    <w:lvl w:ilvl="7" w:tentative="0">
      <w:start w:val="0"/>
      <w:numFmt w:val="bullet"/>
      <w:lvlText w:val="•"/>
      <w:lvlJc w:val="left"/>
      <w:pPr>
        <w:ind w:left="7005" w:hanging="360"/>
      </w:pPr>
      <w:rPr>
        <w:rFonts w:hint="default"/>
        <w:lang w:val="en-US" w:eastAsia="en-US" w:bidi="ar-SA"/>
      </w:rPr>
    </w:lvl>
    <w:lvl w:ilvl="8" w:tentative="0">
      <w:start w:val="0"/>
      <w:numFmt w:val="bullet"/>
      <w:lvlText w:val="•"/>
      <w:lvlJc w:val="left"/>
      <w:pPr>
        <w:ind w:left="8090"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860" w:hanging="360"/>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800" w:hanging="360"/>
      </w:pPr>
      <w:rPr>
        <w:rFonts w:hint="default"/>
        <w:lang w:val="en-US" w:eastAsia="en-US" w:bidi="ar-SA"/>
      </w:rPr>
    </w:lvl>
    <w:lvl w:ilvl="2" w:tentative="0">
      <w:start w:val="0"/>
      <w:numFmt w:val="bullet"/>
      <w:lvlText w:val="•"/>
      <w:lvlJc w:val="left"/>
      <w:pPr>
        <w:ind w:left="2740" w:hanging="360"/>
      </w:pPr>
      <w:rPr>
        <w:rFonts w:hint="default"/>
        <w:lang w:val="en-US" w:eastAsia="en-US" w:bidi="ar-SA"/>
      </w:rPr>
    </w:lvl>
    <w:lvl w:ilvl="3" w:tentative="0">
      <w:start w:val="0"/>
      <w:numFmt w:val="bullet"/>
      <w:lvlText w:val="•"/>
      <w:lvlJc w:val="left"/>
      <w:pPr>
        <w:ind w:left="3680" w:hanging="360"/>
      </w:pPr>
      <w:rPr>
        <w:rFonts w:hint="default"/>
        <w:lang w:val="en-US" w:eastAsia="en-US" w:bidi="ar-SA"/>
      </w:rPr>
    </w:lvl>
    <w:lvl w:ilvl="4" w:tentative="0">
      <w:start w:val="0"/>
      <w:numFmt w:val="bullet"/>
      <w:lvlText w:val="•"/>
      <w:lvlJc w:val="left"/>
      <w:pPr>
        <w:ind w:left="4620" w:hanging="360"/>
      </w:pPr>
      <w:rPr>
        <w:rFonts w:hint="default"/>
        <w:lang w:val="en-US" w:eastAsia="en-US" w:bidi="ar-SA"/>
      </w:rPr>
    </w:lvl>
    <w:lvl w:ilvl="5" w:tentative="0">
      <w:start w:val="0"/>
      <w:numFmt w:val="bullet"/>
      <w:lvlText w:val="•"/>
      <w:lvlJc w:val="left"/>
      <w:pPr>
        <w:ind w:left="5560" w:hanging="360"/>
      </w:pPr>
      <w:rPr>
        <w:rFonts w:hint="default"/>
        <w:lang w:val="en-US" w:eastAsia="en-US" w:bidi="ar-SA"/>
      </w:rPr>
    </w:lvl>
    <w:lvl w:ilvl="6" w:tentative="0">
      <w:start w:val="0"/>
      <w:numFmt w:val="bullet"/>
      <w:lvlText w:val="•"/>
      <w:lvlJc w:val="left"/>
      <w:pPr>
        <w:ind w:left="6500" w:hanging="360"/>
      </w:pPr>
      <w:rPr>
        <w:rFonts w:hint="default"/>
        <w:lang w:val="en-US" w:eastAsia="en-US" w:bidi="ar-SA"/>
      </w:rPr>
    </w:lvl>
    <w:lvl w:ilvl="7" w:tentative="0">
      <w:start w:val="0"/>
      <w:numFmt w:val="bullet"/>
      <w:lvlText w:val="•"/>
      <w:lvlJc w:val="left"/>
      <w:pPr>
        <w:ind w:left="7440" w:hanging="360"/>
      </w:pPr>
      <w:rPr>
        <w:rFonts w:hint="default"/>
        <w:lang w:val="en-US" w:eastAsia="en-US" w:bidi="ar-SA"/>
      </w:rPr>
    </w:lvl>
    <w:lvl w:ilvl="8" w:tentative="0">
      <w:start w:val="0"/>
      <w:numFmt w:val="bullet"/>
      <w:lvlText w:val="•"/>
      <w:lvlJc w:val="left"/>
      <w:pPr>
        <w:ind w:left="8380" w:hanging="360"/>
      </w:pPr>
      <w:rPr>
        <w:rFonts w:hint="default"/>
        <w:lang w:val="en-US" w:eastAsia="en-US" w:bidi="ar-SA"/>
      </w:rPr>
    </w:lvl>
  </w:abstractNum>
  <w:abstractNum w:abstractNumId="3">
    <w:nsid w:val="59ADCABA"/>
    <w:multiLevelType w:val="multilevel"/>
    <w:tmpl w:val="59ADCABA"/>
    <w:lvl w:ilvl="0" w:tentative="0">
      <w:start w:val="1"/>
      <w:numFmt w:val="upperRoman"/>
      <w:lvlText w:val="%1."/>
      <w:lvlJc w:val="left"/>
      <w:pPr>
        <w:ind w:left="848" w:hanging="425"/>
        <w:jc w:val="left"/>
      </w:pPr>
      <w:rPr>
        <w:rFonts w:hint="default" w:ascii="Calibri" w:hAnsi="Calibri" w:eastAsia="Calibri" w:cs="Calibri"/>
        <w:b/>
        <w:bCs/>
        <w:i w:val="0"/>
        <w:iCs w:val="0"/>
        <w:spacing w:val="-1"/>
        <w:w w:val="100"/>
        <w:sz w:val="22"/>
        <w:szCs w:val="22"/>
        <w:lang w:val="en-US" w:eastAsia="en-US" w:bidi="ar-SA"/>
      </w:rPr>
    </w:lvl>
    <w:lvl w:ilvl="1" w:tentative="0">
      <w:start w:val="1"/>
      <w:numFmt w:val="lowerLetter"/>
      <w:lvlText w:val="%2."/>
      <w:lvlJc w:val="left"/>
      <w:pPr>
        <w:ind w:left="1492" w:hanging="361"/>
        <w:jc w:val="left"/>
      </w:pPr>
      <w:rPr>
        <w:rFonts w:hint="default" w:ascii="Calibri" w:hAnsi="Calibri" w:eastAsia="Calibri" w:cs="Calibri"/>
        <w:b w:val="0"/>
        <w:bCs w:val="0"/>
        <w:i w:val="0"/>
        <w:iCs w:val="0"/>
        <w:spacing w:val="0"/>
        <w:w w:val="100"/>
        <w:sz w:val="22"/>
        <w:szCs w:val="22"/>
        <w:lang w:val="en-US" w:eastAsia="en-US" w:bidi="ar-SA"/>
      </w:rPr>
    </w:lvl>
    <w:lvl w:ilvl="2" w:tentative="0">
      <w:start w:val="0"/>
      <w:numFmt w:val="bullet"/>
      <w:lvlText w:val="•"/>
      <w:lvlJc w:val="left"/>
      <w:pPr>
        <w:ind w:left="1580" w:hanging="361"/>
      </w:pPr>
      <w:rPr>
        <w:rFonts w:hint="default"/>
        <w:lang w:val="en-US" w:eastAsia="en-US" w:bidi="ar-SA"/>
      </w:rPr>
    </w:lvl>
    <w:lvl w:ilvl="3" w:tentative="0">
      <w:start w:val="0"/>
      <w:numFmt w:val="bullet"/>
      <w:lvlText w:val="•"/>
      <w:lvlJc w:val="left"/>
      <w:pPr>
        <w:ind w:left="2665" w:hanging="361"/>
      </w:pPr>
      <w:rPr>
        <w:rFonts w:hint="default"/>
        <w:lang w:val="en-US" w:eastAsia="en-US" w:bidi="ar-SA"/>
      </w:rPr>
    </w:lvl>
    <w:lvl w:ilvl="4" w:tentative="0">
      <w:start w:val="0"/>
      <w:numFmt w:val="bullet"/>
      <w:lvlText w:val="•"/>
      <w:lvlJc w:val="left"/>
      <w:pPr>
        <w:ind w:left="3750" w:hanging="361"/>
      </w:pPr>
      <w:rPr>
        <w:rFonts w:hint="default"/>
        <w:lang w:val="en-US" w:eastAsia="en-US" w:bidi="ar-SA"/>
      </w:rPr>
    </w:lvl>
    <w:lvl w:ilvl="5" w:tentative="0">
      <w:start w:val="0"/>
      <w:numFmt w:val="bullet"/>
      <w:lvlText w:val="•"/>
      <w:lvlJc w:val="left"/>
      <w:pPr>
        <w:ind w:left="4835" w:hanging="361"/>
      </w:pPr>
      <w:rPr>
        <w:rFonts w:hint="default"/>
        <w:lang w:val="en-US" w:eastAsia="en-US" w:bidi="ar-SA"/>
      </w:rPr>
    </w:lvl>
    <w:lvl w:ilvl="6" w:tentative="0">
      <w:start w:val="0"/>
      <w:numFmt w:val="bullet"/>
      <w:lvlText w:val="•"/>
      <w:lvlJc w:val="left"/>
      <w:pPr>
        <w:ind w:left="5920" w:hanging="361"/>
      </w:pPr>
      <w:rPr>
        <w:rFonts w:hint="default"/>
        <w:lang w:val="en-US" w:eastAsia="en-US" w:bidi="ar-SA"/>
      </w:rPr>
    </w:lvl>
    <w:lvl w:ilvl="7" w:tentative="0">
      <w:start w:val="0"/>
      <w:numFmt w:val="bullet"/>
      <w:lvlText w:val="•"/>
      <w:lvlJc w:val="left"/>
      <w:pPr>
        <w:ind w:left="7005" w:hanging="361"/>
      </w:pPr>
      <w:rPr>
        <w:rFonts w:hint="default"/>
        <w:lang w:val="en-US" w:eastAsia="en-US" w:bidi="ar-SA"/>
      </w:rPr>
    </w:lvl>
    <w:lvl w:ilvl="8" w:tentative="0">
      <w:start w:val="0"/>
      <w:numFmt w:val="bullet"/>
      <w:lvlText w:val="•"/>
      <w:lvlJc w:val="left"/>
      <w:pPr>
        <w:ind w:left="8090" w:hanging="361"/>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7C51949"/>
    <w:rsid w:val="28D30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846" w:hanging="422"/>
      <w:jc w:val="both"/>
      <w:outlineLvl w:val="1"/>
    </w:pPr>
    <w:rPr>
      <w:rFonts w:ascii="Calibri" w:hAnsi="Calibri" w:eastAsia="Calibri" w:cs="Calibri"/>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jc w:val="both"/>
    </w:pPr>
    <w:rPr>
      <w:rFonts w:ascii="Calibri" w:hAnsi="Calibri" w:eastAsia="Calibri" w:cs="Calibri"/>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580" w:hanging="360"/>
      <w:jc w:val="both"/>
    </w:pPr>
    <w:rPr>
      <w:rFonts w:ascii="Calibri" w:hAnsi="Calibri" w:eastAsia="Calibri" w:cs="Calibri"/>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2023-09-30T10:29:00Z</dcterms:created>
  <dc:creator>Sirios</dc:creator>
  <cp:lastModifiedBy>Hyper Sirios</cp:lastModifiedBy>
  <dcterms:modified xsi:type="dcterms:W3CDTF">2023-10-02T02:19:31Z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2023-09-30T00:00:00Z</vt:filetime>
  </property>
  <property fmtid="{D5CDD505-2E9C-101B-9397-08002B2CF9AE}" pid="3" name="Producer">
    <vt:lpwstr>3-Heights™ PDF Merge Split Shell 6.12.1.11 (http://www.pdf-tools.com)</vt:lpwstr>
  </property>
  <property fmtid="{D5CDD505-2E9C-101B-9397-08002B2CF9AE}" pid="4" name="KSOProductBuildVer">
    <vt:lpwstr>1033-12.2.0.13215</vt:lpwstr>
  </property>
  <property fmtid="{D5CDD505-2E9C-101B-9397-08002B2CF9AE}" pid="5" name="ICV">
    <vt:lpwstr>7CA51F0498404E2A8DA694D36F6D90B7_12</vt:lpwstr>
  </property>
</Properties>
</file>