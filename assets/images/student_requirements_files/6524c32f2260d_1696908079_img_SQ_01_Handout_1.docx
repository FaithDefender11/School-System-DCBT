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6725"/>
        </w:tabs>
        <w:spacing w:before="47"/>
      </w:pPr>
      <w:r>
        <w:rPr>
          <w:color w:val="FFFFFF"/>
          <w:spacing w:val="-2"/>
          <w:shd w:val="clear" w:color="auto" w:fill="000000"/>
        </w:rPr>
        <w:t>Basic</w:t>
      </w:r>
      <w:r>
        <w:rPr>
          <w:color w:val="FFFFFF"/>
          <w:spacing w:val="-3"/>
          <w:shd w:val="clear" w:color="auto" w:fill="000000"/>
        </w:rPr>
        <w:t xml:space="preserve"> </w:t>
      </w:r>
      <w:r>
        <w:rPr>
          <w:color w:val="FFFFFF"/>
          <w:spacing w:val="-2"/>
          <w:shd w:val="clear" w:color="auto" w:fill="000000"/>
        </w:rPr>
        <w:t>Concepts</w:t>
      </w:r>
      <w:r>
        <w:rPr>
          <w:color w:val="FFFFFF"/>
          <w:spacing w:val="-8"/>
          <w:shd w:val="clear" w:color="auto" w:fill="000000"/>
        </w:rPr>
        <w:t xml:space="preserve"> </w:t>
      </w:r>
      <w:r>
        <w:rPr>
          <w:color w:val="FFFFFF"/>
          <w:spacing w:val="-2"/>
          <w:shd w:val="clear" w:color="auto" w:fill="000000"/>
        </w:rPr>
        <w:t>of</w:t>
      </w:r>
      <w:r>
        <w:rPr>
          <w:color w:val="FFFFFF"/>
          <w:spacing w:val="-6"/>
          <w:shd w:val="clear" w:color="auto" w:fill="000000"/>
        </w:rPr>
        <w:t xml:space="preserve"> </w:t>
      </w:r>
      <w:r>
        <w:rPr>
          <w:color w:val="FFFFFF"/>
          <w:spacing w:val="-2"/>
          <w:shd w:val="clear" w:color="auto" w:fill="000000"/>
        </w:rPr>
        <w:t>Software</w:t>
      </w:r>
      <w:r>
        <w:rPr>
          <w:color w:val="FFFFFF"/>
          <w:spacing w:val="-3"/>
          <w:shd w:val="clear" w:color="auto" w:fill="000000"/>
        </w:rPr>
        <w:t xml:space="preserve"> </w:t>
      </w:r>
      <w:r>
        <w:rPr>
          <w:color w:val="FFFFFF"/>
          <w:spacing w:val="-2"/>
          <w:shd w:val="clear" w:color="auto" w:fill="000000"/>
        </w:rPr>
        <w:t>Quality Assurance</w:t>
      </w:r>
      <w:r>
        <w:rPr>
          <w:color w:val="FFFFFF"/>
          <w:shd w:val="clear" w:color="auto" w:fill="000000"/>
        </w:rPr>
        <w:tab/>
      </w:r>
    </w:p>
    <w:p>
      <w:pPr>
        <w:pStyle w:val="5"/>
        <w:spacing w:before="8"/>
        <w:ind w:firstLine="0"/>
        <w:rPr>
          <w:rFonts w:ascii="Arial"/>
          <w:b/>
          <w:sz w:val="19"/>
        </w:rPr>
      </w:pPr>
    </w:p>
    <w:p>
      <w:pPr>
        <w:pStyle w:val="5"/>
        <w:ind w:left="110" w:right="41" w:firstLine="0"/>
        <w:jc w:val="both"/>
      </w:pPr>
      <w:r>
        <w:rPr>
          <w:rFonts w:ascii="Arial"/>
          <w:b/>
          <w:highlight w:val="green"/>
        </w:rPr>
        <w:t>Software quality</w:t>
      </w:r>
      <w:r>
        <w:rPr>
          <w:rFonts w:ascii="Arial"/>
          <w:b/>
        </w:rPr>
        <w:t xml:space="preserve"> </w:t>
      </w:r>
      <w:r>
        <w:t xml:space="preserve">is the </w:t>
      </w:r>
      <w:r>
        <w:rPr>
          <w:highlight w:val="green"/>
        </w:rPr>
        <w:t>degree to which a software product meets established requirements</w:t>
      </w:r>
      <w:r>
        <w:t>; however, quality depends upon the degree to which established requirements accurately represent stakeholder needs, wants, and expectations.</w:t>
      </w:r>
    </w:p>
    <w:p>
      <w:pPr>
        <w:pStyle w:val="5"/>
        <w:spacing w:before="2"/>
        <w:ind w:firstLine="0"/>
      </w:pPr>
    </w:p>
    <w:p>
      <w:pPr>
        <w:pStyle w:val="5"/>
        <w:spacing w:before="1"/>
        <w:ind w:left="470" w:right="38"/>
        <w:jc w:val="both"/>
      </w:pPr>
      <w:r>
        <w:rPr>
          <w:rFonts w:ascii="Arial"/>
          <w:b/>
          <w:highlight w:val="green"/>
        </w:rPr>
        <w:t>Software</w:t>
      </w:r>
      <w:r>
        <w:rPr>
          <w:rFonts w:ascii="Arial"/>
          <w:b/>
          <w:spacing w:val="-13"/>
          <w:highlight w:val="green"/>
        </w:rPr>
        <w:t xml:space="preserve"> </w:t>
      </w:r>
      <w:r>
        <w:rPr>
          <w:rFonts w:ascii="Arial"/>
          <w:b/>
          <w:highlight w:val="green"/>
        </w:rPr>
        <w:t>quality</w:t>
      </w:r>
      <w:r>
        <w:rPr>
          <w:rFonts w:ascii="Arial"/>
          <w:b/>
          <w:spacing w:val="-12"/>
          <w:highlight w:val="green"/>
        </w:rPr>
        <w:t xml:space="preserve"> </w:t>
      </w:r>
      <w:r>
        <w:rPr>
          <w:rFonts w:ascii="Arial"/>
          <w:b/>
          <w:highlight w:val="green"/>
        </w:rPr>
        <w:t>assurance</w:t>
      </w:r>
      <w:r>
        <w:rPr>
          <w:rFonts w:ascii="Arial"/>
          <w:b/>
          <w:spacing w:val="-13"/>
        </w:rPr>
        <w:t xml:space="preserve"> </w:t>
      </w:r>
      <w:r>
        <w:t>is</w:t>
      </w:r>
      <w:r>
        <w:rPr>
          <w:spacing w:val="-11"/>
        </w:rPr>
        <w:t xml:space="preserve"> </w:t>
      </w:r>
      <w:r>
        <w:t>a</w:t>
      </w:r>
      <w:r>
        <w:rPr>
          <w:spacing w:val="-13"/>
        </w:rPr>
        <w:t xml:space="preserve"> </w:t>
      </w:r>
      <w:r>
        <w:rPr>
          <w:highlight w:val="green"/>
        </w:rPr>
        <w:t>set</w:t>
      </w:r>
      <w:r>
        <w:rPr>
          <w:spacing w:val="-10"/>
          <w:highlight w:val="green"/>
        </w:rPr>
        <w:t xml:space="preserve"> </w:t>
      </w:r>
      <w:r>
        <w:rPr>
          <w:highlight w:val="green"/>
        </w:rPr>
        <w:t>of</w:t>
      </w:r>
      <w:r>
        <w:rPr>
          <w:spacing w:val="-10"/>
          <w:highlight w:val="green"/>
        </w:rPr>
        <w:t xml:space="preserve"> </w:t>
      </w:r>
      <w:r>
        <w:rPr>
          <w:highlight w:val="green"/>
        </w:rPr>
        <w:t>activities</w:t>
      </w:r>
      <w:r>
        <w:rPr>
          <w:spacing w:val="-11"/>
          <w:highlight w:val="green"/>
        </w:rPr>
        <w:t xml:space="preserve"> </w:t>
      </w:r>
      <w:r>
        <w:rPr>
          <w:highlight w:val="green"/>
        </w:rPr>
        <w:t>that</w:t>
      </w:r>
      <w:r>
        <w:rPr>
          <w:spacing w:val="-10"/>
          <w:highlight w:val="green"/>
        </w:rPr>
        <w:t xml:space="preserve"> </w:t>
      </w:r>
      <w:r>
        <w:rPr>
          <w:highlight w:val="green"/>
        </w:rPr>
        <w:t>define</w:t>
      </w:r>
      <w:r>
        <w:rPr>
          <w:spacing w:val="-13"/>
          <w:highlight w:val="green"/>
        </w:rPr>
        <w:t xml:space="preserve"> </w:t>
      </w:r>
      <w:r>
        <w:rPr>
          <w:highlight w:val="green"/>
        </w:rPr>
        <w:t>and</w:t>
      </w:r>
      <w:r>
        <w:rPr>
          <w:spacing w:val="-13"/>
          <w:highlight w:val="green"/>
        </w:rPr>
        <w:t xml:space="preserve"> </w:t>
      </w:r>
      <w:r>
        <w:rPr>
          <w:highlight w:val="green"/>
        </w:rPr>
        <w:t>assess</w:t>
      </w:r>
      <w:r>
        <w:rPr>
          <w:spacing w:val="-11"/>
          <w:highlight w:val="green"/>
        </w:rPr>
        <w:t xml:space="preserve"> </w:t>
      </w:r>
      <w:r>
        <w:rPr>
          <w:highlight w:val="green"/>
        </w:rPr>
        <w:t>the adequacy of software processes</w:t>
      </w:r>
      <w:r>
        <w:t xml:space="preserve"> to provide evidence that establishes confidence</w:t>
      </w:r>
      <w:r>
        <w:rPr>
          <w:spacing w:val="-14"/>
        </w:rPr>
        <w:t xml:space="preserve"> </w:t>
      </w:r>
      <w:r>
        <w:t>that</w:t>
      </w:r>
      <w:r>
        <w:rPr>
          <w:spacing w:val="-11"/>
        </w:rPr>
        <w:t xml:space="preserve"> </w:t>
      </w:r>
      <w:r>
        <w:t>the</w:t>
      </w:r>
      <w:r>
        <w:rPr>
          <w:spacing w:val="-13"/>
        </w:rPr>
        <w:t xml:space="preserve"> </w:t>
      </w:r>
      <w:r>
        <w:t>software</w:t>
      </w:r>
      <w:r>
        <w:rPr>
          <w:spacing w:val="-13"/>
        </w:rPr>
        <w:t xml:space="preserve"> </w:t>
      </w:r>
      <w:r>
        <w:t>processes</w:t>
      </w:r>
      <w:r>
        <w:rPr>
          <w:spacing w:val="-14"/>
        </w:rPr>
        <w:t xml:space="preserve"> </w:t>
      </w:r>
      <w:r>
        <w:t>are</w:t>
      </w:r>
      <w:r>
        <w:rPr>
          <w:spacing w:val="-13"/>
        </w:rPr>
        <w:t xml:space="preserve"> </w:t>
      </w:r>
      <w:r>
        <w:t>appropriate</w:t>
      </w:r>
      <w:r>
        <w:rPr>
          <w:spacing w:val="-13"/>
        </w:rPr>
        <w:t xml:space="preserve"> </w:t>
      </w:r>
      <w:r>
        <w:t>for</w:t>
      </w:r>
      <w:r>
        <w:rPr>
          <w:spacing w:val="-11"/>
        </w:rPr>
        <w:t xml:space="preserve"> </w:t>
      </w:r>
      <w:r>
        <w:t>and</w:t>
      </w:r>
      <w:r>
        <w:rPr>
          <w:spacing w:val="-13"/>
        </w:rPr>
        <w:t xml:space="preserve"> </w:t>
      </w:r>
      <w:r>
        <w:t>produce software products of suitable quality for their intended purposes. The SQA function may also be organizationally independent of</w:t>
      </w:r>
      <w:r>
        <w:rPr>
          <w:spacing w:val="-1"/>
        </w:rPr>
        <w:t xml:space="preserve"> </w:t>
      </w:r>
      <w:r>
        <w:t>the project, that</w:t>
      </w:r>
      <w:r>
        <w:rPr>
          <w:spacing w:val="-14"/>
        </w:rPr>
        <w:t xml:space="preserve"> </w:t>
      </w:r>
      <w:r>
        <w:t>is,</w:t>
      </w:r>
      <w:r>
        <w:rPr>
          <w:spacing w:val="-14"/>
        </w:rPr>
        <w:t xml:space="preserve"> </w:t>
      </w:r>
      <w:r>
        <w:t>free</w:t>
      </w:r>
      <w:r>
        <w:rPr>
          <w:spacing w:val="-14"/>
        </w:rPr>
        <w:t xml:space="preserve"> </w:t>
      </w:r>
      <w:r>
        <w:t>from</w:t>
      </w:r>
      <w:r>
        <w:rPr>
          <w:spacing w:val="-14"/>
        </w:rPr>
        <w:t xml:space="preserve"> </w:t>
      </w:r>
      <w:r>
        <w:t>technical,</w:t>
      </w:r>
      <w:r>
        <w:rPr>
          <w:spacing w:val="-9"/>
        </w:rPr>
        <w:t xml:space="preserve"> </w:t>
      </w:r>
      <w:r>
        <w:t>managerial,</w:t>
      </w:r>
      <w:r>
        <w:rPr>
          <w:spacing w:val="-9"/>
        </w:rPr>
        <w:t xml:space="preserve"> </w:t>
      </w:r>
      <w:r>
        <w:t>and</w:t>
      </w:r>
      <w:r>
        <w:rPr>
          <w:spacing w:val="-13"/>
        </w:rPr>
        <w:t xml:space="preserve"> </w:t>
      </w:r>
      <w:r>
        <w:t>financial</w:t>
      </w:r>
      <w:r>
        <w:rPr>
          <w:spacing w:val="-12"/>
        </w:rPr>
        <w:t xml:space="preserve"> </w:t>
      </w:r>
      <w:r>
        <w:t>pressures</w:t>
      </w:r>
      <w:r>
        <w:rPr>
          <w:spacing w:val="-11"/>
        </w:rPr>
        <w:t xml:space="preserve"> </w:t>
      </w:r>
      <w:r>
        <w:t>from</w:t>
      </w:r>
      <w:r>
        <w:rPr>
          <w:spacing w:val="-14"/>
        </w:rPr>
        <w:t xml:space="preserve"> </w:t>
      </w:r>
      <w:r>
        <w:t>the project. This definition may be characterized by the following:</w:t>
      </w:r>
    </w:p>
    <w:p>
      <w:pPr>
        <w:pStyle w:val="7"/>
        <w:numPr>
          <w:ilvl w:val="0"/>
          <w:numId w:val="1"/>
        </w:numPr>
        <w:tabs>
          <w:tab w:val="left" w:pos="1281"/>
        </w:tabs>
        <w:spacing w:before="0" w:after="0" w:line="240" w:lineRule="auto"/>
        <w:ind w:left="1281" w:right="42" w:hanging="360"/>
        <w:jc w:val="both"/>
        <w:rPr>
          <w:sz w:val="20"/>
        </w:rPr>
      </w:pPr>
      <w:r>
        <w:rPr>
          <w:sz w:val="20"/>
          <w:highlight w:val="green"/>
        </w:rPr>
        <w:t>SQA</w:t>
      </w:r>
      <w:r>
        <w:rPr>
          <w:spacing w:val="-2"/>
          <w:sz w:val="20"/>
          <w:highlight w:val="green"/>
        </w:rPr>
        <w:t xml:space="preserve"> </w:t>
      </w:r>
      <w:r>
        <w:rPr>
          <w:sz w:val="20"/>
          <w:highlight w:val="green"/>
        </w:rPr>
        <w:t>is</w:t>
      </w:r>
      <w:r>
        <w:rPr>
          <w:spacing w:val="-2"/>
          <w:sz w:val="20"/>
          <w:highlight w:val="green"/>
        </w:rPr>
        <w:t xml:space="preserve"> </w:t>
      </w:r>
      <w:r>
        <w:rPr>
          <w:sz w:val="20"/>
          <w:highlight w:val="green"/>
        </w:rPr>
        <w:t>based</w:t>
      </w:r>
      <w:r>
        <w:rPr>
          <w:spacing w:val="-3"/>
          <w:sz w:val="20"/>
          <w:highlight w:val="green"/>
        </w:rPr>
        <w:t xml:space="preserve"> </w:t>
      </w:r>
      <w:r>
        <w:rPr>
          <w:sz w:val="20"/>
          <w:highlight w:val="green"/>
        </w:rPr>
        <w:t>on</w:t>
      </w:r>
      <w:r>
        <w:rPr>
          <w:spacing w:val="-3"/>
          <w:sz w:val="20"/>
          <w:highlight w:val="green"/>
        </w:rPr>
        <w:t xml:space="preserve"> </w:t>
      </w:r>
      <w:r>
        <w:rPr>
          <w:sz w:val="20"/>
          <w:highlight w:val="green"/>
        </w:rPr>
        <w:t>the</w:t>
      </w:r>
      <w:r>
        <w:rPr>
          <w:spacing w:val="-3"/>
          <w:sz w:val="20"/>
          <w:highlight w:val="green"/>
        </w:rPr>
        <w:t xml:space="preserve"> </w:t>
      </w:r>
      <w:r>
        <w:rPr>
          <w:sz w:val="20"/>
          <w:highlight w:val="green"/>
        </w:rPr>
        <w:t>planning</w:t>
      </w:r>
      <w:r>
        <w:rPr>
          <w:spacing w:val="-3"/>
          <w:sz w:val="20"/>
          <w:highlight w:val="green"/>
        </w:rPr>
        <w:t xml:space="preserve"> </w:t>
      </w:r>
      <w:r>
        <w:rPr>
          <w:sz w:val="20"/>
          <w:highlight w:val="green"/>
        </w:rPr>
        <w:t>and</w:t>
      </w:r>
      <w:r>
        <w:rPr>
          <w:spacing w:val="-3"/>
          <w:sz w:val="20"/>
          <w:highlight w:val="green"/>
        </w:rPr>
        <w:t xml:space="preserve"> </w:t>
      </w:r>
      <w:r>
        <w:rPr>
          <w:sz w:val="20"/>
          <w:highlight w:val="green"/>
        </w:rPr>
        <w:t>implementation</w:t>
      </w:r>
      <w:r>
        <w:rPr>
          <w:spacing w:val="-3"/>
          <w:sz w:val="20"/>
          <w:highlight w:val="green"/>
        </w:rPr>
        <w:t xml:space="preserve"> </w:t>
      </w:r>
      <w:r>
        <w:rPr>
          <w:sz w:val="20"/>
          <w:highlight w:val="green"/>
        </w:rPr>
        <w:t>of a series of activities</w:t>
      </w:r>
      <w:r>
        <w:rPr>
          <w:sz w:val="20"/>
        </w:rPr>
        <w:t xml:space="preserve"> </w:t>
      </w:r>
      <w:r>
        <w:rPr>
          <w:sz w:val="20"/>
          <w:highlight w:val="green"/>
        </w:rPr>
        <w:t>that are integrated into all stages of the software development process</w:t>
      </w:r>
      <w:r>
        <w:rPr>
          <w:sz w:val="20"/>
        </w:rPr>
        <w:t>.</w:t>
      </w:r>
    </w:p>
    <w:p>
      <w:pPr>
        <w:pStyle w:val="7"/>
        <w:numPr>
          <w:ilvl w:val="0"/>
          <w:numId w:val="1"/>
        </w:numPr>
        <w:tabs>
          <w:tab w:val="left" w:pos="1281"/>
        </w:tabs>
        <w:spacing w:before="2" w:after="0" w:line="237" w:lineRule="auto"/>
        <w:ind w:left="1281" w:right="42" w:hanging="360"/>
        <w:jc w:val="both"/>
        <w:rPr>
          <w:sz w:val="20"/>
        </w:rPr>
      </w:pPr>
      <w:r>
        <w:rPr>
          <w:sz w:val="20"/>
        </w:rPr>
        <w:t>SQA</w:t>
      </w:r>
      <w:r>
        <w:rPr>
          <w:spacing w:val="-7"/>
          <w:sz w:val="20"/>
          <w:highlight w:val="green"/>
        </w:rPr>
        <w:t xml:space="preserve"> </w:t>
      </w:r>
      <w:r>
        <w:rPr>
          <w:sz w:val="20"/>
          <w:highlight w:val="green"/>
        </w:rPr>
        <w:t>refers</w:t>
      </w:r>
      <w:r>
        <w:rPr>
          <w:spacing w:val="-7"/>
          <w:sz w:val="20"/>
          <w:highlight w:val="green"/>
        </w:rPr>
        <w:t xml:space="preserve"> </w:t>
      </w:r>
      <w:r>
        <w:rPr>
          <w:sz w:val="20"/>
          <w:highlight w:val="green"/>
        </w:rPr>
        <w:t>to</w:t>
      </w:r>
      <w:r>
        <w:rPr>
          <w:spacing w:val="-9"/>
          <w:sz w:val="20"/>
          <w:highlight w:val="green"/>
        </w:rPr>
        <w:t xml:space="preserve"> </w:t>
      </w:r>
      <w:r>
        <w:rPr>
          <w:sz w:val="20"/>
          <w:highlight w:val="green"/>
        </w:rPr>
        <w:t>the</w:t>
      </w:r>
      <w:r>
        <w:rPr>
          <w:spacing w:val="-9"/>
          <w:sz w:val="20"/>
          <w:highlight w:val="green"/>
        </w:rPr>
        <w:t xml:space="preserve"> </w:t>
      </w:r>
      <w:r>
        <w:rPr>
          <w:sz w:val="20"/>
          <w:highlight w:val="green"/>
        </w:rPr>
        <w:t>software</w:t>
      </w:r>
      <w:r>
        <w:rPr>
          <w:spacing w:val="-9"/>
          <w:sz w:val="20"/>
          <w:highlight w:val="green"/>
        </w:rPr>
        <w:t xml:space="preserve"> </w:t>
      </w:r>
      <w:r>
        <w:rPr>
          <w:sz w:val="20"/>
          <w:highlight w:val="green"/>
        </w:rPr>
        <w:t>development</w:t>
      </w:r>
      <w:r>
        <w:rPr>
          <w:spacing w:val="-6"/>
          <w:sz w:val="20"/>
          <w:highlight w:val="green"/>
        </w:rPr>
        <w:t xml:space="preserve"> </w:t>
      </w:r>
      <w:r>
        <w:rPr>
          <w:sz w:val="20"/>
          <w:highlight w:val="green"/>
        </w:rPr>
        <w:t>products</w:t>
      </w:r>
      <w:r>
        <w:rPr>
          <w:spacing w:val="-7"/>
          <w:sz w:val="20"/>
          <w:highlight w:val="green"/>
        </w:rPr>
        <w:t xml:space="preserve"> </w:t>
      </w:r>
      <w:r>
        <w:rPr>
          <w:sz w:val="20"/>
          <w:highlight w:val="green"/>
        </w:rPr>
        <w:t>keeping</w:t>
      </w:r>
      <w:r>
        <w:rPr>
          <w:spacing w:val="-9"/>
          <w:sz w:val="20"/>
          <w:highlight w:val="green"/>
        </w:rPr>
        <w:t xml:space="preserve"> </w:t>
      </w:r>
      <w:r>
        <w:rPr>
          <w:sz w:val="20"/>
          <w:highlight w:val="green"/>
        </w:rPr>
        <w:t>the specified technical requirements</w:t>
      </w:r>
      <w:r>
        <w:rPr>
          <w:sz w:val="20"/>
        </w:rPr>
        <w:t xml:space="preserve"> and suitability for stakeholder’s intended use.</w:t>
      </w:r>
    </w:p>
    <w:p>
      <w:pPr>
        <w:pStyle w:val="7"/>
        <w:numPr>
          <w:ilvl w:val="0"/>
          <w:numId w:val="1"/>
        </w:numPr>
        <w:tabs>
          <w:tab w:val="left" w:pos="1281"/>
        </w:tabs>
        <w:spacing w:before="1" w:after="0" w:line="240" w:lineRule="auto"/>
        <w:ind w:left="1281" w:right="39" w:hanging="360"/>
        <w:jc w:val="both"/>
        <w:rPr>
          <w:sz w:val="20"/>
        </w:rPr>
      </w:pPr>
      <w:r>
        <w:rPr>
          <w:sz w:val="20"/>
          <w:highlight w:val="green"/>
        </w:rPr>
        <w:t>SQA refers to the technical appropriateness of the development process</w:t>
      </w:r>
      <w:r>
        <w:rPr>
          <w:sz w:val="20"/>
        </w:rPr>
        <w:t>.</w:t>
      </w:r>
    </w:p>
    <w:p>
      <w:pPr>
        <w:pStyle w:val="5"/>
        <w:ind w:firstLine="0"/>
      </w:pPr>
    </w:p>
    <w:p>
      <w:pPr>
        <w:pStyle w:val="5"/>
        <w:ind w:left="110" w:right="42" w:firstLine="0"/>
        <w:jc w:val="both"/>
      </w:pPr>
      <w:r>
        <w:t>An</w:t>
      </w:r>
      <w:r>
        <w:rPr>
          <w:spacing w:val="-3"/>
        </w:rPr>
        <w:t xml:space="preserve"> </w:t>
      </w:r>
      <w:r>
        <w:t>extended</w:t>
      </w:r>
      <w:r>
        <w:rPr>
          <w:spacing w:val="-4"/>
        </w:rPr>
        <w:t xml:space="preserve"> </w:t>
      </w:r>
      <w:r>
        <w:t>SQA</w:t>
      </w:r>
      <w:r>
        <w:rPr>
          <w:spacing w:val="-1"/>
        </w:rPr>
        <w:t xml:space="preserve"> </w:t>
      </w:r>
      <w:r>
        <w:t>definition</w:t>
      </w:r>
      <w:r>
        <w:rPr>
          <w:spacing w:val="-3"/>
        </w:rPr>
        <w:t xml:space="preserve"> </w:t>
      </w:r>
      <w:r>
        <w:t>was</w:t>
      </w:r>
      <w:r>
        <w:rPr>
          <w:spacing w:val="-2"/>
        </w:rPr>
        <w:t xml:space="preserve"> </w:t>
      </w:r>
      <w:r>
        <w:t>created</w:t>
      </w:r>
      <w:r>
        <w:rPr>
          <w:spacing w:val="-3"/>
        </w:rPr>
        <w:t xml:space="preserve"> </w:t>
      </w:r>
      <w:r>
        <w:t>considering</w:t>
      </w:r>
      <w:r>
        <w:rPr>
          <w:spacing w:val="-3"/>
        </w:rPr>
        <w:t xml:space="preserve"> </w:t>
      </w:r>
      <w:r>
        <w:t>the</w:t>
      </w:r>
      <w:r>
        <w:rPr>
          <w:spacing w:val="-2"/>
        </w:rPr>
        <w:t xml:space="preserve"> </w:t>
      </w:r>
      <w:r>
        <w:t>importance</w:t>
      </w:r>
      <w:r>
        <w:rPr>
          <w:spacing w:val="-3"/>
        </w:rPr>
        <w:t xml:space="preserve"> </w:t>
      </w:r>
      <w:r>
        <w:t>of</w:t>
      </w:r>
      <w:r>
        <w:rPr>
          <w:spacing w:val="-1"/>
        </w:rPr>
        <w:t xml:space="preserve"> </w:t>
      </w:r>
      <w:r>
        <w:t>the quality of the software operation and the important effect of schedule and budget keeping on the software quality product.</w:t>
      </w:r>
    </w:p>
    <w:p>
      <w:pPr>
        <w:pStyle w:val="5"/>
        <w:spacing w:before="2"/>
        <w:ind w:firstLine="0"/>
      </w:pPr>
    </w:p>
    <w:p>
      <w:pPr>
        <w:pStyle w:val="2"/>
        <w:tabs>
          <w:tab w:val="left" w:pos="6725"/>
        </w:tabs>
      </w:pPr>
      <w:r>
        <w:rPr>
          <w:color w:val="FFFFFF"/>
          <w:spacing w:val="-2"/>
          <w:shd w:val="clear" w:color="auto" w:fill="000000"/>
        </w:rPr>
        <w:t>The</w:t>
      </w:r>
      <w:r>
        <w:rPr>
          <w:color w:val="FFFFFF"/>
          <w:spacing w:val="-3"/>
          <w:shd w:val="clear" w:color="auto" w:fill="000000"/>
        </w:rPr>
        <w:t xml:space="preserve"> </w:t>
      </w:r>
      <w:r>
        <w:rPr>
          <w:color w:val="FFFFFF"/>
          <w:spacing w:val="-2"/>
          <w:shd w:val="clear" w:color="auto" w:fill="000000"/>
        </w:rPr>
        <w:t>Principles</w:t>
      </w:r>
      <w:r>
        <w:rPr>
          <w:color w:val="FFFFFF"/>
          <w:spacing w:val="-3"/>
          <w:shd w:val="clear" w:color="auto" w:fill="000000"/>
        </w:rPr>
        <w:t xml:space="preserve"> </w:t>
      </w:r>
      <w:r>
        <w:rPr>
          <w:color w:val="FFFFFF"/>
          <w:spacing w:val="-2"/>
          <w:shd w:val="clear" w:color="auto" w:fill="000000"/>
        </w:rPr>
        <w:t>of</w:t>
      </w:r>
      <w:r>
        <w:rPr>
          <w:color w:val="FFFFFF"/>
          <w:spacing w:val="-1"/>
          <w:shd w:val="clear" w:color="auto" w:fill="000000"/>
        </w:rPr>
        <w:t xml:space="preserve"> </w:t>
      </w:r>
      <w:r>
        <w:rPr>
          <w:color w:val="FFFFFF"/>
          <w:spacing w:val="-2"/>
          <w:shd w:val="clear" w:color="auto" w:fill="000000"/>
        </w:rPr>
        <w:t>Software</w:t>
      </w:r>
      <w:r>
        <w:rPr>
          <w:color w:val="FFFFFF"/>
          <w:spacing w:val="-3"/>
          <w:shd w:val="clear" w:color="auto" w:fill="000000"/>
        </w:rPr>
        <w:t xml:space="preserve"> </w:t>
      </w:r>
      <w:r>
        <w:rPr>
          <w:color w:val="FFFFFF"/>
          <w:spacing w:val="-2"/>
          <w:shd w:val="clear" w:color="auto" w:fill="000000"/>
        </w:rPr>
        <w:t>Quality</w:t>
      </w:r>
      <w:r>
        <w:rPr>
          <w:color w:val="FFFFFF"/>
          <w:spacing w:val="-3"/>
          <w:shd w:val="clear" w:color="auto" w:fill="000000"/>
        </w:rPr>
        <w:t xml:space="preserve"> </w:t>
      </w:r>
      <w:r>
        <w:rPr>
          <w:color w:val="FFFFFF"/>
          <w:spacing w:val="-2"/>
          <w:shd w:val="clear" w:color="auto" w:fill="000000"/>
        </w:rPr>
        <w:t xml:space="preserve">Assurance </w:t>
      </w:r>
      <w:r>
        <w:rPr>
          <w:color w:val="FFFFFF"/>
          <w:spacing w:val="-4"/>
          <w:shd w:val="clear" w:color="auto" w:fill="000000"/>
        </w:rPr>
        <w:t>(SQA</w:t>
      </w:r>
      <w:r>
        <w:rPr>
          <w:color w:val="FFFFFF"/>
          <w:shd w:val="clear" w:color="auto" w:fill="000000"/>
        </w:rPr>
        <w:tab/>
      </w:r>
    </w:p>
    <w:p>
      <w:pPr>
        <w:pStyle w:val="5"/>
        <w:spacing w:before="9"/>
        <w:ind w:firstLine="0"/>
        <w:rPr>
          <w:rFonts w:ascii="Arial"/>
          <w:b/>
          <w:sz w:val="19"/>
        </w:rPr>
      </w:pPr>
    </w:p>
    <w:p>
      <w:pPr>
        <w:pStyle w:val="7"/>
        <w:numPr>
          <w:ilvl w:val="0"/>
          <w:numId w:val="1"/>
        </w:numPr>
        <w:tabs>
          <w:tab w:val="left" w:pos="1281"/>
        </w:tabs>
        <w:spacing w:before="0" w:after="0" w:line="240" w:lineRule="auto"/>
        <w:ind w:left="1281" w:right="38" w:hanging="360"/>
        <w:jc w:val="both"/>
        <w:rPr>
          <w:sz w:val="20"/>
        </w:rPr>
      </w:pPr>
      <w:r>
        <w:rPr>
          <w:rFonts w:ascii="Arial" w:hAnsi="Arial"/>
          <w:b/>
          <w:sz w:val="20"/>
          <w:highlight w:val="green"/>
        </w:rPr>
        <w:t>Customer Focus</w:t>
      </w:r>
      <w:r>
        <w:rPr>
          <w:rFonts w:ascii="Arial" w:hAnsi="Arial"/>
          <w:b/>
          <w:sz w:val="20"/>
        </w:rPr>
        <w:t>:</w:t>
      </w:r>
      <w:r>
        <w:rPr>
          <w:rFonts w:ascii="Arial" w:hAnsi="Arial"/>
          <w:b/>
          <w:spacing w:val="-2"/>
          <w:sz w:val="20"/>
        </w:rPr>
        <w:t xml:space="preserve"> </w:t>
      </w:r>
      <w:r>
        <w:rPr>
          <w:sz w:val="20"/>
          <w:highlight w:val="green"/>
        </w:rPr>
        <w:t>Organizations depend on their customers, and thus need to understand their current and future needs</w:t>
      </w:r>
      <w:r>
        <w:rPr>
          <w:sz w:val="20"/>
        </w:rPr>
        <w:t>, fulfill their requirements, and achieve their satisfaction. Customer focus requires obsessive knowledge of what your customers</w:t>
      </w:r>
      <w:r>
        <w:rPr>
          <w:spacing w:val="-6"/>
          <w:sz w:val="20"/>
        </w:rPr>
        <w:t xml:space="preserve"> </w:t>
      </w:r>
      <w:r>
        <w:rPr>
          <w:sz w:val="20"/>
        </w:rPr>
        <w:t>need,</w:t>
      </w:r>
      <w:r>
        <w:rPr>
          <w:spacing w:val="-5"/>
          <w:sz w:val="20"/>
        </w:rPr>
        <w:t xml:space="preserve"> </w:t>
      </w:r>
      <w:r>
        <w:rPr>
          <w:sz w:val="20"/>
        </w:rPr>
        <w:t>and</w:t>
      </w:r>
      <w:r>
        <w:rPr>
          <w:spacing w:val="-8"/>
          <w:sz w:val="20"/>
        </w:rPr>
        <w:t xml:space="preserve"> </w:t>
      </w:r>
      <w:r>
        <w:rPr>
          <w:sz w:val="20"/>
        </w:rPr>
        <w:t>how</w:t>
      </w:r>
      <w:r>
        <w:rPr>
          <w:spacing w:val="-13"/>
          <w:sz w:val="20"/>
        </w:rPr>
        <w:t xml:space="preserve"> </w:t>
      </w:r>
      <w:r>
        <w:rPr>
          <w:sz w:val="20"/>
        </w:rPr>
        <w:t>to</w:t>
      </w:r>
      <w:r>
        <w:rPr>
          <w:spacing w:val="-8"/>
          <w:sz w:val="20"/>
        </w:rPr>
        <w:t xml:space="preserve"> </w:t>
      </w:r>
      <w:r>
        <w:rPr>
          <w:sz w:val="20"/>
        </w:rPr>
        <w:t>deliver.</w:t>
      </w:r>
      <w:r>
        <w:rPr>
          <w:spacing w:val="-10"/>
          <w:sz w:val="20"/>
        </w:rPr>
        <w:t xml:space="preserve"> </w:t>
      </w:r>
      <w:r>
        <w:rPr>
          <w:sz w:val="20"/>
        </w:rPr>
        <w:t>One</w:t>
      </w:r>
      <w:r>
        <w:rPr>
          <w:spacing w:val="-8"/>
          <w:sz w:val="20"/>
        </w:rPr>
        <w:t xml:space="preserve"> </w:t>
      </w:r>
      <w:r>
        <w:rPr>
          <w:sz w:val="20"/>
        </w:rPr>
        <w:t>good</w:t>
      </w:r>
      <w:r>
        <w:rPr>
          <w:spacing w:val="-8"/>
          <w:sz w:val="20"/>
        </w:rPr>
        <w:t xml:space="preserve"> </w:t>
      </w:r>
      <w:r>
        <w:rPr>
          <w:sz w:val="20"/>
        </w:rPr>
        <w:t>example</w:t>
      </w:r>
      <w:r>
        <w:rPr>
          <w:spacing w:val="-8"/>
          <w:sz w:val="20"/>
        </w:rPr>
        <w:t xml:space="preserve"> </w:t>
      </w:r>
      <w:r>
        <w:rPr>
          <w:sz w:val="20"/>
        </w:rPr>
        <w:t>is</w:t>
      </w:r>
      <w:r>
        <w:rPr>
          <w:spacing w:val="-6"/>
          <w:sz w:val="20"/>
        </w:rPr>
        <w:t xml:space="preserve"> </w:t>
      </w:r>
      <w:r>
        <w:rPr>
          <w:sz w:val="20"/>
        </w:rPr>
        <w:t>the Sephora.</w:t>
      </w:r>
      <w:r>
        <w:rPr>
          <w:spacing w:val="-5"/>
          <w:sz w:val="20"/>
        </w:rPr>
        <w:t xml:space="preserve"> </w:t>
      </w:r>
      <w:r>
        <w:rPr>
          <w:sz w:val="20"/>
        </w:rPr>
        <w:t>In</w:t>
      </w:r>
      <w:r>
        <w:rPr>
          <w:spacing w:val="-8"/>
          <w:sz w:val="20"/>
        </w:rPr>
        <w:t xml:space="preserve"> </w:t>
      </w:r>
      <w:r>
        <w:rPr>
          <w:sz w:val="20"/>
        </w:rPr>
        <w:t>2016,</w:t>
      </w:r>
      <w:r>
        <w:rPr>
          <w:spacing w:val="-6"/>
          <w:sz w:val="20"/>
        </w:rPr>
        <w:t xml:space="preserve"> </w:t>
      </w:r>
      <w:r>
        <w:rPr>
          <w:sz w:val="20"/>
        </w:rPr>
        <w:t>the</w:t>
      </w:r>
      <w:r>
        <w:rPr>
          <w:spacing w:val="-8"/>
          <w:sz w:val="20"/>
        </w:rPr>
        <w:t xml:space="preserve"> </w:t>
      </w:r>
      <w:r>
        <w:rPr>
          <w:sz w:val="20"/>
        </w:rPr>
        <w:t>beauty</w:t>
      </w:r>
      <w:r>
        <w:rPr>
          <w:spacing w:val="-6"/>
          <w:sz w:val="20"/>
        </w:rPr>
        <w:t xml:space="preserve"> </w:t>
      </w:r>
      <w:r>
        <w:rPr>
          <w:sz w:val="20"/>
        </w:rPr>
        <w:t>brand</w:t>
      </w:r>
      <w:r>
        <w:rPr>
          <w:spacing w:val="-8"/>
          <w:sz w:val="20"/>
        </w:rPr>
        <w:t xml:space="preserve"> </w:t>
      </w:r>
      <w:r>
        <w:rPr>
          <w:sz w:val="20"/>
        </w:rPr>
        <w:t>uses</w:t>
      </w:r>
      <w:r>
        <w:rPr>
          <w:spacing w:val="-11"/>
          <w:sz w:val="20"/>
        </w:rPr>
        <w:t xml:space="preserve"> </w:t>
      </w:r>
      <w:r>
        <w:rPr>
          <w:sz w:val="20"/>
        </w:rPr>
        <w:t>technology</w:t>
      </w:r>
      <w:r>
        <w:rPr>
          <w:spacing w:val="-6"/>
          <w:sz w:val="20"/>
        </w:rPr>
        <w:t xml:space="preserve"> </w:t>
      </w:r>
      <w:r>
        <w:rPr>
          <w:sz w:val="20"/>
        </w:rPr>
        <w:t>to</w:t>
      </w:r>
      <w:r>
        <w:rPr>
          <w:spacing w:val="-13"/>
          <w:sz w:val="20"/>
        </w:rPr>
        <w:t xml:space="preserve"> </w:t>
      </w:r>
      <w:r>
        <w:rPr>
          <w:sz w:val="20"/>
        </w:rPr>
        <w:t>create a personalized experience with a comprehensive app, virtual try-on of makeup products</w:t>
      </w:r>
      <w:r>
        <w:rPr>
          <w:spacing w:val="-2"/>
          <w:sz w:val="20"/>
        </w:rPr>
        <w:t xml:space="preserve"> </w:t>
      </w:r>
      <w:r>
        <w:rPr>
          <w:sz w:val="20"/>
        </w:rPr>
        <w:t>and a strong online community for a seamless customer experience. Sephora recognized they needed to be more customer-focused.</w:t>
      </w:r>
    </w:p>
    <w:p>
      <w:pPr>
        <w:pStyle w:val="7"/>
        <w:numPr>
          <w:ilvl w:val="0"/>
          <w:numId w:val="1"/>
        </w:numPr>
        <w:tabs>
          <w:tab w:val="left" w:pos="1281"/>
        </w:tabs>
        <w:spacing w:before="0" w:after="0" w:line="240" w:lineRule="auto"/>
        <w:ind w:left="1281" w:right="44" w:hanging="360"/>
        <w:jc w:val="both"/>
        <w:rPr>
          <w:sz w:val="20"/>
        </w:rPr>
      </w:pPr>
      <w:r>
        <w:rPr>
          <w:rFonts w:ascii="Arial" w:hAnsi="Arial"/>
          <w:b/>
          <w:sz w:val="20"/>
          <w:highlight w:val="green"/>
        </w:rPr>
        <w:t>Leadership</w:t>
      </w:r>
      <w:r>
        <w:rPr>
          <w:rFonts w:ascii="Arial" w:hAnsi="Arial"/>
          <w:b/>
          <w:sz w:val="20"/>
        </w:rPr>
        <w:t xml:space="preserve">: </w:t>
      </w:r>
      <w:r>
        <w:rPr>
          <w:sz w:val="20"/>
        </w:rPr>
        <w:t xml:space="preserve">An </w:t>
      </w:r>
      <w:r>
        <w:rPr>
          <w:sz w:val="20"/>
          <w:highlight w:val="green"/>
        </w:rPr>
        <w:t>organization’s leaders should create an internal</w:t>
      </w:r>
      <w:r>
        <w:rPr>
          <w:spacing w:val="40"/>
          <w:sz w:val="20"/>
          <w:highlight w:val="green"/>
        </w:rPr>
        <w:t xml:space="preserve"> </w:t>
      </w:r>
      <w:r>
        <w:rPr>
          <w:sz w:val="20"/>
          <w:highlight w:val="green"/>
        </w:rPr>
        <w:t>environment</w:t>
      </w:r>
      <w:r>
        <w:rPr>
          <w:spacing w:val="40"/>
          <w:sz w:val="20"/>
          <w:highlight w:val="green"/>
        </w:rPr>
        <w:t xml:space="preserve"> </w:t>
      </w:r>
      <w:r>
        <w:rPr>
          <w:sz w:val="20"/>
          <w:highlight w:val="green"/>
        </w:rPr>
        <w:t>in</w:t>
      </w:r>
      <w:r>
        <w:rPr>
          <w:spacing w:val="40"/>
          <w:sz w:val="20"/>
          <w:highlight w:val="green"/>
        </w:rPr>
        <w:t xml:space="preserve"> </w:t>
      </w:r>
      <w:r>
        <w:rPr>
          <w:sz w:val="20"/>
          <w:highlight w:val="green"/>
        </w:rPr>
        <w:t>which</w:t>
      </w:r>
      <w:r>
        <w:rPr>
          <w:spacing w:val="40"/>
          <w:sz w:val="20"/>
          <w:highlight w:val="green"/>
        </w:rPr>
        <w:t xml:space="preserve"> </w:t>
      </w:r>
      <w:r>
        <w:rPr>
          <w:sz w:val="20"/>
          <w:highlight w:val="green"/>
        </w:rPr>
        <w:t>employees</w:t>
      </w:r>
      <w:r>
        <w:rPr>
          <w:spacing w:val="40"/>
          <w:sz w:val="20"/>
          <w:highlight w:val="green"/>
        </w:rPr>
        <w:t xml:space="preserve"> </w:t>
      </w:r>
      <w:r>
        <w:rPr>
          <w:sz w:val="20"/>
          <w:highlight w:val="green"/>
        </w:rPr>
        <w:t>are</w:t>
      </w:r>
      <w:r>
        <w:rPr>
          <w:spacing w:val="40"/>
          <w:sz w:val="20"/>
          <w:highlight w:val="green"/>
        </w:rPr>
        <w:t xml:space="preserve"> </w:t>
      </w:r>
      <w:r>
        <w:rPr>
          <w:sz w:val="20"/>
          <w:highlight w:val="green"/>
        </w:rPr>
        <w:t>involved</w:t>
      </w:r>
      <w:r>
        <w:rPr>
          <w:spacing w:val="40"/>
          <w:sz w:val="20"/>
          <w:highlight w:val="green"/>
        </w:rPr>
        <w:t xml:space="preserve"> </w:t>
      </w:r>
      <w:r>
        <w:rPr>
          <w:sz w:val="20"/>
          <w:highlight w:val="green"/>
        </w:rPr>
        <w:t>in</w:t>
      </w:r>
    </w:p>
    <w:p>
      <w:pPr>
        <w:pStyle w:val="5"/>
        <w:spacing w:before="47"/>
        <w:ind w:left="470" w:right="104" w:firstLine="0"/>
        <w:jc w:val="both"/>
      </w:pPr>
      <w:r>
        <w:br w:type="column"/>
      </w:r>
      <w:r>
        <w:t>achieving quality targets. Mark</w:t>
      </w:r>
      <w:r>
        <w:rPr>
          <w:spacing w:val="-3"/>
        </w:rPr>
        <w:t xml:space="preserve"> </w:t>
      </w:r>
      <w:r>
        <w:t>Zuckerberg is one of</w:t>
      </w:r>
      <w:r>
        <w:rPr>
          <w:spacing w:val="-2"/>
        </w:rPr>
        <w:t xml:space="preserve"> </w:t>
      </w:r>
      <w:r>
        <w:t>the most successful leaders in the world. One of his keys to success? Passion. Zuckerberg believes in hiring for passion over skill. This</w:t>
      </w:r>
      <w:r>
        <w:rPr>
          <w:spacing w:val="-14"/>
        </w:rPr>
        <w:t xml:space="preserve"> </w:t>
      </w:r>
      <w:r>
        <w:t>passion</w:t>
      </w:r>
      <w:r>
        <w:rPr>
          <w:spacing w:val="-14"/>
        </w:rPr>
        <w:t xml:space="preserve"> </w:t>
      </w:r>
      <w:r>
        <w:t>leaks</w:t>
      </w:r>
      <w:r>
        <w:rPr>
          <w:spacing w:val="-14"/>
        </w:rPr>
        <w:t xml:space="preserve"> </w:t>
      </w:r>
      <w:r>
        <w:t>into</w:t>
      </w:r>
      <w:r>
        <w:rPr>
          <w:spacing w:val="-14"/>
        </w:rPr>
        <w:t xml:space="preserve"> </w:t>
      </w:r>
      <w:r>
        <w:t>their</w:t>
      </w:r>
      <w:r>
        <w:rPr>
          <w:spacing w:val="-14"/>
        </w:rPr>
        <w:t xml:space="preserve"> </w:t>
      </w:r>
      <w:r>
        <w:t>motivation</w:t>
      </w:r>
      <w:r>
        <w:rPr>
          <w:spacing w:val="-14"/>
        </w:rPr>
        <w:t xml:space="preserve"> </w:t>
      </w:r>
      <w:r>
        <w:t>in</w:t>
      </w:r>
      <w:r>
        <w:rPr>
          <w:spacing w:val="-14"/>
        </w:rPr>
        <w:t xml:space="preserve"> </w:t>
      </w:r>
      <w:r>
        <w:t>other</w:t>
      </w:r>
      <w:r>
        <w:rPr>
          <w:spacing w:val="-14"/>
        </w:rPr>
        <w:t xml:space="preserve"> </w:t>
      </w:r>
      <w:r>
        <w:t>aspects</w:t>
      </w:r>
      <w:r>
        <w:rPr>
          <w:spacing w:val="-14"/>
        </w:rPr>
        <w:t xml:space="preserve"> </w:t>
      </w:r>
      <w:r>
        <w:t>of</w:t>
      </w:r>
      <w:r>
        <w:rPr>
          <w:spacing w:val="-13"/>
        </w:rPr>
        <w:t xml:space="preserve"> </w:t>
      </w:r>
      <w:r>
        <w:t xml:space="preserve">their </w:t>
      </w:r>
      <w:r>
        <w:rPr>
          <w:spacing w:val="-2"/>
        </w:rPr>
        <w:t>work.</w:t>
      </w:r>
    </w:p>
    <w:p>
      <w:pPr>
        <w:pStyle w:val="7"/>
        <w:numPr>
          <w:ilvl w:val="0"/>
          <w:numId w:val="2"/>
        </w:numPr>
        <w:tabs>
          <w:tab w:val="left" w:pos="468"/>
          <w:tab w:val="left" w:pos="470"/>
        </w:tabs>
        <w:spacing w:before="0" w:after="0" w:line="240" w:lineRule="auto"/>
        <w:ind w:left="470" w:right="104" w:hanging="361"/>
        <w:jc w:val="both"/>
        <w:rPr>
          <w:rFonts w:ascii="Symbol" w:hAnsi="Symbol"/>
          <w:sz w:val="20"/>
        </w:rPr>
      </w:pPr>
      <w:r>
        <w:rPr>
          <w:rFonts w:ascii="Arial" w:hAnsi="Arial"/>
          <w:b/>
          <w:sz w:val="20"/>
          <w:highlight w:val="green"/>
        </w:rPr>
        <w:t>Involvement of People-employees</w:t>
      </w:r>
      <w:r>
        <w:rPr>
          <w:rFonts w:ascii="Arial" w:hAnsi="Arial"/>
          <w:b/>
          <w:sz w:val="20"/>
        </w:rPr>
        <w:t xml:space="preserve">: </w:t>
      </w:r>
      <w:r>
        <w:rPr>
          <w:sz w:val="20"/>
        </w:rPr>
        <w:t xml:space="preserve">The </w:t>
      </w:r>
      <w:r>
        <w:rPr>
          <w:sz w:val="20"/>
          <w:highlight w:val="green"/>
        </w:rPr>
        <w:t>involvement of employees</w:t>
      </w:r>
      <w:r>
        <w:rPr>
          <w:spacing w:val="-14"/>
          <w:sz w:val="20"/>
          <w:highlight w:val="green"/>
        </w:rPr>
        <w:t xml:space="preserve"> </w:t>
      </w:r>
      <w:r>
        <w:rPr>
          <w:sz w:val="20"/>
          <w:highlight w:val="green"/>
        </w:rPr>
        <w:t>at</w:t>
      </w:r>
      <w:r>
        <w:rPr>
          <w:spacing w:val="-14"/>
          <w:sz w:val="20"/>
          <w:highlight w:val="green"/>
        </w:rPr>
        <w:t xml:space="preserve"> </w:t>
      </w:r>
      <w:r>
        <w:rPr>
          <w:sz w:val="20"/>
          <w:highlight w:val="green"/>
        </w:rPr>
        <w:t>all</w:t>
      </w:r>
      <w:r>
        <w:rPr>
          <w:spacing w:val="-14"/>
          <w:sz w:val="20"/>
          <w:highlight w:val="green"/>
        </w:rPr>
        <w:t xml:space="preserve"> </w:t>
      </w:r>
      <w:r>
        <w:rPr>
          <w:sz w:val="20"/>
          <w:highlight w:val="green"/>
        </w:rPr>
        <w:t>levels</w:t>
      </w:r>
      <w:r>
        <w:rPr>
          <w:spacing w:val="-14"/>
          <w:sz w:val="20"/>
          <w:highlight w:val="green"/>
        </w:rPr>
        <w:t xml:space="preserve"> </w:t>
      </w:r>
      <w:r>
        <w:rPr>
          <w:sz w:val="20"/>
          <w:highlight w:val="green"/>
        </w:rPr>
        <w:t>enable</w:t>
      </w:r>
      <w:r>
        <w:rPr>
          <w:spacing w:val="-14"/>
          <w:sz w:val="20"/>
          <w:highlight w:val="green"/>
        </w:rPr>
        <w:t xml:space="preserve"> </w:t>
      </w:r>
      <w:r>
        <w:rPr>
          <w:sz w:val="20"/>
          <w:highlight w:val="green"/>
        </w:rPr>
        <w:t>benefiting</w:t>
      </w:r>
      <w:r>
        <w:rPr>
          <w:spacing w:val="-14"/>
          <w:sz w:val="20"/>
          <w:highlight w:val="green"/>
        </w:rPr>
        <w:t xml:space="preserve"> </w:t>
      </w:r>
      <w:r>
        <w:rPr>
          <w:sz w:val="20"/>
          <w:highlight w:val="green"/>
        </w:rPr>
        <w:t>from</w:t>
      </w:r>
      <w:r>
        <w:rPr>
          <w:spacing w:val="-14"/>
          <w:sz w:val="20"/>
          <w:highlight w:val="green"/>
        </w:rPr>
        <w:t xml:space="preserve"> </w:t>
      </w:r>
      <w:r>
        <w:rPr>
          <w:sz w:val="20"/>
          <w:highlight w:val="green"/>
        </w:rPr>
        <w:t>their</w:t>
      </w:r>
      <w:r>
        <w:rPr>
          <w:spacing w:val="-14"/>
          <w:sz w:val="20"/>
          <w:highlight w:val="green"/>
        </w:rPr>
        <w:t xml:space="preserve"> </w:t>
      </w:r>
      <w:r>
        <w:rPr>
          <w:sz w:val="20"/>
          <w:highlight w:val="green"/>
        </w:rPr>
        <w:t>capabilities to promote software quality issues</w:t>
      </w:r>
      <w:r>
        <w:rPr>
          <w:sz w:val="20"/>
        </w:rPr>
        <w:t>. Enterprises have now realized</w:t>
      </w:r>
      <w:r>
        <w:rPr>
          <w:spacing w:val="-3"/>
          <w:sz w:val="20"/>
        </w:rPr>
        <w:t xml:space="preserve"> </w:t>
      </w:r>
      <w:r>
        <w:rPr>
          <w:sz w:val="20"/>
        </w:rPr>
        <w:t>that</w:t>
      </w:r>
      <w:r>
        <w:rPr>
          <w:spacing w:val="-1"/>
          <w:sz w:val="20"/>
        </w:rPr>
        <w:t xml:space="preserve"> </w:t>
      </w:r>
      <w:r>
        <w:rPr>
          <w:sz w:val="20"/>
        </w:rPr>
        <w:t>they</w:t>
      </w:r>
      <w:r>
        <w:rPr>
          <w:spacing w:val="-3"/>
          <w:sz w:val="20"/>
        </w:rPr>
        <w:t xml:space="preserve"> </w:t>
      </w:r>
      <w:r>
        <w:rPr>
          <w:sz w:val="20"/>
        </w:rPr>
        <w:t>are</w:t>
      </w:r>
      <w:r>
        <w:rPr>
          <w:spacing w:val="-3"/>
          <w:sz w:val="20"/>
        </w:rPr>
        <w:t xml:space="preserve"> </w:t>
      </w:r>
      <w:r>
        <w:rPr>
          <w:sz w:val="20"/>
        </w:rPr>
        <w:t>nothing</w:t>
      </w:r>
      <w:r>
        <w:rPr>
          <w:spacing w:val="-3"/>
          <w:sz w:val="20"/>
        </w:rPr>
        <w:t xml:space="preserve"> </w:t>
      </w:r>
      <w:r>
        <w:rPr>
          <w:sz w:val="20"/>
        </w:rPr>
        <w:t>without</w:t>
      </w:r>
      <w:r>
        <w:rPr>
          <w:spacing w:val="-1"/>
          <w:sz w:val="20"/>
        </w:rPr>
        <w:t xml:space="preserve"> </w:t>
      </w:r>
      <w:r>
        <w:rPr>
          <w:sz w:val="20"/>
        </w:rPr>
        <w:t>their</w:t>
      </w:r>
      <w:r>
        <w:rPr>
          <w:spacing w:val="-3"/>
          <w:sz w:val="20"/>
        </w:rPr>
        <w:t xml:space="preserve"> </w:t>
      </w:r>
      <w:r>
        <w:rPr>
          <w:sz w:val="20"/>
        </w:rPr>
        <w:t>employees.</w:t>
      </w:r>
      <w:r>
        <w:rPr>
          <w:spacing w:val="-1"/>
          <w:sz w:val="20"/>
        </w:rPr>
        <w:t xml:space="preserve"> </w:t>
      </w:r>
      <w:r>
        <w:rPr>
          <w:sz w:val="20"/>
        </w:rPr>
        <w:t>This</w:t>
      </w:r>
      <w:r>
        <w:rPr>
          <w:spacing w:val="-3"/>
          <w:sz w:val="20"/>
        </w:rPr>
        <w:t xml:space="preserve"> </w:t>
      </w:r>
      <w:r>
        <w:rPr>
          <w:sz w:val="20"/>
        </w:rPr>
        <w:t>is why in the past few decades, entire departments and teams have been set-up to ensure employee involvement and participation in the company. Take Human Resources, for example. From being a purely transactional entity focused solely on administration, HR has now taken on a more transformational role.</w:t>
      </w:r>
    </w:p>
    <w:p>
      <w:pPr>
        <w:pStyle w:val="7"/>
        <w:numPr>
          <w:ilvl w:val="0"/>
          <w:numId w:val="2"/>
        </w:numPr>
        <w:tabs>
          <w:tab w:val="left" w:pos="468"/>
          <w:tab w:val="left" w:pos="470"/>
        </w:tabs>
        <w:spacing w:before="0" w:after="0" w:line="240" w:lineRule="auto"/>
        <w:ind w:left="470" w:right="105" w:hanging="361"/>
        <w:jc w:val="both"/>
        <w:rPr>
          <w:rFonts w:ascii="Symbol" w:hAnsi="Symbol"/>
          <w:sz w:val="20"/>
        </w:rPr>
      </w:pPr>
      <w:r>
        <w:rPr>
          <w:rFonts w:ascii="Arial" w:hAnsi="Arial"/>
          <w:b/>
          <w:sz w:val="20"/>
          <w:highlight w:val="green"/>
        </w:rPr>
        <w:t>Process Approach</w:t>
      </w:r>
      <w:r>
        <w:rPr>
          <w:rFonts w:ascii="Arial" w:hAnsi="Arial"/>
          <w:b/>
          <w:sz w:val="20"/>
        </w:rPr>
        <w:t xml:space="preserve">: </w:t>
      </w:r>
      <w:r>
        <w:rPr>
          <w:sz w:val="20"/>
          <w:highlight w:val="green"/>
        </w:rPr>
        <w:t>Managing activities and resources as processes results in their improved efficiency</w:t>
      </w:r>
      <w:r>
        <w:rPr>
          <w:sz w:val="20"/>
        </w:rPr>
        <w:t>. The process approach includes establishing the organization’s processes to</w:t>
      </w:r>
      <w:r>
        <w:rPr>
          <w:spacing w:val="-3"/>
          <w:sz w:val="20"/>
        </w:rPr>
        <w:t xml:space="preserve"> </w:t>
      </w:r>
      <w:r>
        <w:rPr>
          <w:sz w:val="20"/>
        </w:rPr>
        <w:t>operate</w:t>
      </w:r>
      <w:r>
        <w:rPr>
          <w:spacing w:val="-3"/>
          <w:sz w:val="20"/>
        </w:rPr>
        <w:t xml:space="preserve"> </w:t>
      </w:r>
      <w:r>
        <w:rPr>
          <w:sz w:val="20"/>
        </w:rPr>
        <w:t>as</w:t>
      </w:r>
      <w:r>
        <w:rPr>
          <w:spacing w:val="-2"/>
          <w:sz w:val="20"/>
        </w:rPr>
        <w:t xml:space="preserve"> </w:t>
      </w:r>
      <w:r>
        <w:rPr>
          <w:sz w:val="20"/>
        </w:rPr>
        <w:t>an</w:t>
      </w:r>
      <w:r>
        <w:rPr>
          <w:spacing w:val="-3"/>
          <w:sz w:val="20"/>
        </w:rPr>
        <w:t xml:space="preserve"> </w:t>
      </w:r>
      <w:r>
        <w:rPr>
          <w:sz w:val="20"/>
        </w:rPr>
        <w:t>integrated</w:t>
      </w:r>
      <w:r>
        <w:rPr>
          <w:spacing w:val="-3"/>
          <w:sz w:val="20"/>
        </w:rPr>
        <w:t xml:space="preserve"> </w:t>
      </w:r>
      <w:r>
        <w:rPr>
          <w:sz w:val="20"/>
        </w:rPr>
        <w:t>and</w:t>
      </w:r>
      <w:r>
        <w:rPr>
          <w:spacing w:val="-3"/>
          <w:sz w:val="20"/>
        </w:rPr>
        <w:t xml:space="preserve"> </w:t>
      </w:r>
      <w:r>
        <w:rPr>
          <w:sz w:val="20"/>
        </w:rPr>
        <w:t>complete</w:t>
      </w:r>
      <w:r>
        <w:rPr>
          <w:spacing w:val="-3"/>
          <w:sz w:val="20"/>
        </w:rPr>
        <w:t xml:space="preserve"> </w:t>
      </w:r>
      <w:r>
        <w:rPr>
          <w:sz w:val="20"/>
        </w:rPr>
        <w:t>system. If</w:t>
      </w:r>
      <w:r>
        <w:rPr>
          <w:spacing w:val="-4"/>
          <w:sz w:val="20"/>
        </w:rPr>
        <w:t xml:space="preserve"> </w:t>
      </w:r>
      <w:r>
        <w:rPr>
          <w:sz w:val="20"/>
        </w:rPr>
        <w:t>you</w:t>
      </w:r>
      <w:r>
        <w:rPr>
          <w:spacing w:val="-3"/>
          <w:sz w:val="20"/>
        </w:rPr>
        <w:t xml:space="preserve"> </w:t>
      </w:r>
      <w:r>
        <w:rPr>
          <w:sz w:val="20"/>
        </w:rPr>
        <w:t>have a</w:t>
      </w:r>
      <w:r>
        <w:rPr>
          <w:spacing w:val="-14"/>
          <w:sz w:val="20"/>
        </w:rPr>
        <w:t xml:space="preserve"> </w:t>
      </w:r>
      <w:r>
        <w:rPr>
          <w:sz w:val="20"/>
        </w:rPr>
        <w:t>good</w:t>
      </w:r>
      <w:r>
        <w:rPr>
          <w:spacing w:val="-14"/>
          <w:sz w:val="20"/>
        </w:rPr>
        <w:t xml:space="preserve"> </w:t>
      </w:r>
      <w:r>
        <w:rPr>
          <w:sz w:val="20"/>
        </w:rPr>
        <w:t>process,</w:t>
      </w:r>
      <w:r>
        <w:rPr>
          <w:spacing w:val="-14"/>
          <w:sz w:val="20"/>
        </w:rPr>
        <w:t xml:space="preserve"> </w:t>
      </w:r>
      <w:r>
        <w:rPr>
          <w:sz w:val="20"/>
        </w:rPr>
        <w:t>you’ll</w:t>
      </w:r>
      <w:r>
        <w:rPr>
          <w:spacing w:val="-14"/>
          <w:sz w:val="20"/>
        </w:rPr>
        <w:t xml:space="preserve"> </w:t>
      </w:r>
      <w:r>
        <w:rPr>
          <w:sz w:val="20"/>
        </w:rPr>
        <w:t>have</w:t>
      </w:r>
      <w:r>
        <w:rPr>
          <w:spacing w:val="-14"/>
          <w:sz w:val="20"/>
        </w:rPr>
        <w:t xml:space="preserve"> </w:t>
      </w:r>
      <w:r>
        <w:rPr>
          <w:sz w:val="20"/>
        </w:rPr>
        <w:t>good</w:t>
      </w:r>
      <w:r>
        <w:rPr>
          <w:spacing w:val="-14"/>
          <w:sz w:val="20"/>
        </w:rPr>
        <w:t xml:space="preserve"> </w:t>
      </w:r>
      <w:r>
        <w:rPr>
          <w:sz w:val="20"/>
        </w:rPr>
        <w:t>results.</w:t>
      </w:r>
      <w:r>
        <w:rPr>
          <w:spacing w:val="-14"/>
          <w:sz w:val="20"/>
        </w:rPr>
        <w:t xml:space="preserve"> </w:t>
      </w:r>
      <w:r>
        <w:rPr>
          <w:sz w:val="20"/>
        </w:rPr>
        <w:t>Think</w:t>
      </w:r>
      <w:r>
        <w:rPr>
          <w:spacing w:val="-14"/>
          <w:sz w:val="20"/>
        </w:rPr>
        <w:t xml:space="preserve"> </w:t>
      </w:r>
      <w:r>
        <w:rPr>
          <w:sz w:val="20"/>
        </w:rPr>
        <w:t>about</w:t>
      </w:r>
      <w:r>
        <w:rPr>
          <w:spacing w:val="-14"/>
          <w:sz w:val="20"/>
        </w:rPr>
        <w:t xml:space="preserve"> </w:t>
      </w:r>
      <w:r>
        <w:rPr>
          <w:sz w:val="20"/>
        </w:rPr>
        <w:t>teaching writing - according to Graham Stanley, the process approach treats all writing as a creative act which requires time and positive feedback to be done well.</w:t>
      </w:r>
    </w:p>
    <w:p>
      <w:pPr>
        <w:pStyle w:val="7"/>
        <w:numPr>
          <w:ilvl w:val="0"/>
          <w:numId w:val="2"/>
        </w:numPr>
        <w:tabs>
          <w:tab w:val="left" w:pos="468"/>
          <w:tab w:val="left" w:pos="470"/>
        </w:tabs>
        <w:spacing w:before="0" w:after="0" w:line="240" w:lineRule="auto"/>
        <w:ind w:left="470" w:right="103" w:hanging="361"/>
        <w:jc w:val="both"/>
        <w:rPr>
          <w:rFonts w:ascii="Symbol" w:hAnsi="Symbol"/>
          <w:sz w:val="20"/>
        </w:rPr>
      </w:pPr>
      <w:r>
        <w:rPr>
          <w:rFonts w:ascii="Arial" w:hAnsi="Arial"/>
          <w:b/>
          <w:sz w:val="20"/>
          <w:highlight w:val="green"/>
        </w:rPr>
        <w:t>System Approach to Management</w:t>
      </w:r>
      <w:r>
        <w:rPr>
          <w:rFonts w:ascii="Arial" w:hAnsi="Arial"/>
          <w:b/>
          <w:sz w:val="20"/>
        </w:rPr>
        <w:t xml:space="preserve">: </w:t>
      </w:r>
      <w:r>
        <w:rPr>
          <w:sz w:val="20"/>
          <w:highlight w:val="green"/>
        </w:rPr>
        <w:t>Process management achieves higher effectiveness and efficiency through identification</w:t>
      </w:r>
      <w:r>
        <w:rPr>
          <w:sz w:val="20"/>
        </w:rPr>
        <w:t xml:space="preserve">, analysis, and understanding of interrelated processes. An example is a system-oriented manager would only make decisions after they have identified the impact of these decisions on all other departments (such as the HR department, finance department, etc.) and the entire </w:t>
      </w:r>
      <w:r>
        <w:rPr>
          <w:spacing w:val="-2"/>
          <w:sz w:val="20"/>
        </w:rPr>
        <w:t>organization.</w:t>
      </w:r>
    </w:p>
    <w:p>
      <w:pPr>
        <w:pStyle w:val="7"/>
        <w:numPr>
          <w:ilvl w:val="0"/>
          <w:numId w:val="2"/>
        </w:numPr>
        <w:tabs>
          <w:tab w:val="left" w:pos="468"/>
          <w:tab w:val="left" w:pos="470"/>
        </w:tabs>
        <w:spacing w:before="0" w:after="0" w:line="240" w:lineRule="auto"/>
        <w:ind w:left="470" w:right="105" w:hanging="361"/>
        <w:jc w:val="both"/>
        <w:rPr>
          <w:rFonts w:ascii="Symbol" w:hAnsi="Symbol"/>
          <w:color w:val="212121"/>
          <w:sz w:val="20"/>
        </w:rPr>
      </w:pPr>
      <w:r>
        <w:rPr>
          <w:rFonts w:ascii="Arial" w:hAnsi="Arial"/>
          <w:b/>
          <w:sz w:val="20"/>
          <w:highlight w:val="green"/>
        </w:rPr>
        <w:t>Continual Improvement</w:t>
      </w:r>
      <w:r>
        <w:rPr>
          <w:rFonts w:ascii="Arial" w:hAnsi="Arial"/>
          <w:b/>
          <w:sz w:val="20"/>
        </w:rPr>
        <w:t xml:space="preserve">: </w:t>
      </w:r>
      <w:r>
        <w:rPr>
          <w:sz w:val="20"/>
          <w:highlight w:val="green"/>
        </w:rPr>
        <w:t>Continual combined improvement of quality and processes’ effectiveness and efficiency</w:t>
      </w:r>
      <w:r>
        <w:rPr>
          <w:sz w:val="20"/>
        </w:rPr>
        <w:t xml:space="preserve"> performance</w:t>
      </w:r>
      <w:r>
        <w:rPr>
          <w:spacing w:val="-1"/>
          <w:sz w:val="20"/>
        </w:rPr>
        <w:t xml:space="preserve"> </w:t>
      </w:r>
      <w:r>
        <w:rPr>
          <w:sz w:val="20"/>
        </w:rPr>
        <w:t>are</w:t>
      </w:r>
      <w:r>
        <w:rPr>
          <w:spacing w:val="-1"/>
          <w:sz w:val="20"/>
        </w:rPr>
        <w:t xml:space="preserve"> </w:t>
      </w:r>
      <w:r>
        <w:rPr>
          <w:sz w:val="20"/>
        </w:rPr>
        <w:t>a</w:t>
      </w:r>
      <w:r>
        <w:rPr>
          <w:spacing w:val="-6"/>
          <w:sz w:val="20"/>
        </w:rPr>
        <w:t xml:space="preserve"> </w:t>
      </w:r>
      <w:r>
        <w:rPr>
          <w:sz w:val="20"/>
        </w:rPr>
        <w:t>permanent objective</w:t>
      </w:r>
      <w:r>
        <w:rPr>
          <w:spacing w:val="-1"/>
          <w:sz w:val="20"/>
        </w:rPr>
        <w:t xml:space="preserve"> </w:t>
      </w:r>
      <w:r>
        <w:rPr>
          <w:sz w:val="20"/>
        </w:rPr>
        <w:t>of</w:t>
      </w:r>
      <w:r>
        <w:rPr>
          <w:spacing w:val="-3"/>
          <w:sz w:val="20"/>
        </w:rPr>
        <w:t xml:space="preserve"> </w:t>
      </w:r>
      <w:r>
        <w:rPr>
          <w:sz w:val="20"/>
        </w:rPr>
        <w:t>the</w:t>
      </w:r>
      <w:r>
        <w:rPr>
          <w:spacing w:val="-1"/>
          <w:sz w:val="20"/>
        </w:rPr>
        <w:t xml:space="preserve"> </w:t>
      </w:r>
      <w:r>
        <w:rPr>
          <w:sz w:val="20"/>
        </w:rPr>
        <w:t>organization. It is also called continuous improvement which is an ongoing effort to improve products, services, or processes. For instance,</w:t>
      </w:r>
      <w:r>
        <w:rPr>
          <w:spacing w:val="-3"/>
          <w:sz w:val="20"/>
        </w:rPr>
        <w:t xml:space="preserve"> </w:t>
      </w:r>
      <w:r>
        <w:rPr>
          <w:sz w:val="20"/>
        </w:rPr>
        <w:t>Brainstorming</w:t>
      </w:r>
      <w:r>
        <w:rPr>
          <w:spacing w:val="-6"/>
          <w:sz w:val="20"/>
        </w:rPr>
        <w:t xml:space="preserve"> </w:t>
      </w:r>
      <w:r>
        <w:rPr>
          <w:sz w:val="20"/>
        </w:rPr>
        <w:t>sessions</w:t>
      </w:r>
      <w:r>
        <w:rPr>
          <w:spacing w:val="-8"/>
          <w:sz w:val="20"/>
        </w:rPr>
        <w:t xml:space="preserve"> </w:t>
      </w:r>
      <w:r>
        <w:rPr>
          <w:sz w:val="20"/>
        </w:rPr>
        <w:t>or</w:t>
      </w:r>
      <w:r>
        <w:rPr>
          <w:spacing w:val="-8"/>
          <w:sz w:val="20"/>
        </w:rPr>
        <w:t xml:space="preserve"> </w:t>
      </w:r>
      <w:r>
        <w:rPr>
          <w:sz w:val="20"/>
        </w:rPr>
        <w:t>think</w:t>
      </w:r>
      <w:r>
        <w:rPr>
          <w:spacing w:val="-8"/>
          <w:sz w:val="20"/>
        </w:rPr>
        <w:t xml:space="preserve"> </w:t>
      </w:r>
      <w:r>
        <w:rPr>
          <w:sz w:val="20"/>
        </w:rPr>
        <w:t>tanks</w:t>
      </w:r>
      <w:r>
        <w:rPr>
          <w:spacing w:val="-5"/>
          <w:sz w:val="20"/>
        </w:rPr>
        <w:t xml:space="preserve"> </w:t>
      </w:r>
      <w:r>
        <w:rPr>
          <w:sz w:val="20"/>
        </w:rPr>
        <w:t>open</w:t>
      </w:r>
      <w:r>
        <w:rPr>
          <w:spacing w:val="-10"/>
          <w:sz w:val="20"/>
        </w:rPr>
        <w:t xml:space="preserve"> </w:t>
      </w:r>
      <w:r>
        <w:rPr>
          <w:sz w:val="20"/>
        </w:rPr>
        <w:t>the</w:t>
      </w:r>
      <w:r>
        <w:rPr>
          <w:spacing w:val="-6"/>
          <w:sz w:val="20"/>
        </w:rPr>
        <w:t xml:space="preserve"> </w:t>
      </w:r>
      <w:r>
        <w:rPr>
          <w:sz w:val="20"/>
        </w:rPr>
        <w:t xml:space="preserve">door to continuous workplace improvements by bringing members of management together to resolve problems. Annual brainstorming sessions can consistently improve business </w:t>
      </w:r>
      <w:r>
        <w:rPr>
          <w:spacing w:val="-2"/>
          <w:sz w:val="20"/>
        </w:rPr>
        <w:t>operations.</w:t>
      </w:r>
    </w:p>
    <w:p>
      <w:pPr>
        <w:spacing w:after="0" w:line="240" w:lineRule="auto"/>
        <w:jc w:val="both"/>
        <w:rPr>
          <w:rFonts w:ascii="Symbol" w:hAnsi="Symbol"/>
          <w:sz w:val="20"/>
        </w:rPr>
        <w:sectPr>
          <w:headerReference r:id="rId5" w:type="default"/>
          <w:footerReference r:id="rId6" w:type="default"/>
          <w:type w:val="continuous"/>
          <w:pgSz w:w="15840" w:h="12240" w:orient="landscape"/>
          <w:pgMar w:top="1140" w:right="1020" w:bottom="1440" w:left="740" w:header="720" w:footer="1254" w:gutter="0"/>
          <w:pgNumType w:start="1"/>
          <w:cols w:equalWidth="0" w:num="2">
            <w:col w:w="6773" w:space="1283"/>
            <w:col w:w="6024"/>
          </w:cols>
        </w:sectPr>
      </w:pPr>
    </w:p>
    <w:p>
      <w:pPr>
        <w:pStyle w:val="7"/>
        <w:numPr>
          <w:ilvl w:val="1"/>
          <w:numId w:val="2"/>
        </w:numPr>
        <w:tabs>
          <w:tab w:val="left" w:pos="1281"/>
        </w:tabs>
        <w:spacing w:before="43" w:after="0" w:line="240" w:lineRule="auto"/>
        <w:ind w:left="1281" w:right="0" w:hanging="360"/>
        <w:jc w:val="both"/>
        <w:rPr>
          <w:sz w:val="20"/>
        </w:rPr>
      </w:pPr>
      <w:r>
        <w:rPr>
          <w:rFonts w:ascii="Arial" w:hAnsi="Arial"/>
          <w:b/>
          <w:sz w:val="20"/>
          <w:highlight w:val="green"/>
        </w:rPr>
        <w:t>Factual</w:t>
      </w:r>
      <w:r>
        <w:rPr>
          <w:rFonts w:ascii="Arial" w:hAnsi="Arial"/>
          <w:b/>
          <w:spacing w:val="-14"/>
          <w:sz w:val="20"/>
          <w:highlight w:val="green"/>
        </w:rPr>
        <w:t xml:space="preserve"> </w:t>
      </w:r>
      <w:r>
        <w:rPr>
          <w:rFonts w:ascii="Arial" w:hAnsi="Arial"/>
          <w:b/>
          <w:sz w:val="20"/>
          <w:highlight w:val="green"/>
        </w:rPr>
        <w:t>Approach</w:t>
      </w:r>
      <w:r>
        <w:rPr>
          <w:rFonts w:ascii="Arial" w:hAnsi="Arial"/>
          <w:b/>
          <w:spacing w:val="-14"/>
          <w:sz w:val="20"/>
          <w:highlight w:val="green"/>
        </w:rPr>
        <w:t xml:space="preserve"> </w:t>
      </w:r>
      <w:r>
        <w:rPr>
          <w:rFonts w:ascii="Arial" w:hAnsi="Arial"/>
          <w:b/>
          <w:sz w:val="20"/>
          <w:highlight w:val="green"/>
        </w:rPr>
        <w:t>of</w:t>
      </w:r>
      <w:r>
        <w:rPr>
          <w:rFonts w:ascii="Arial" w:hAnsi="Arial"/>
          <w:b/>
          <w:spacing w:val="-14"/>
          <w:sz w:val="20"/>
          <w:highlight w:val="green"/>
        </w:rPr>
        <w:t xml:space="preserve"> </w:t>
      </w:r>
      <w:r>
        <w:rPr>
          <w:rFonts w:ascii="Arial" w:hAnsi="Arial"/>
          <w:b/>
          <w:sz w:val="20"/>
          <w:highlight w:val="green"/>
        </w:rPr>
        <w:t>Decision-making</w:t>
      </w:r>
      <w:r>
        <w:rPr>
          <w:rFonts w:ascii="Arial" w:hAnsi="Arial"/>
          <w:b/>
          <w:sz w:val="20"/>
        </w:rPr>
        <w:t>:</w:t>
      </w:r>
      <w:r>
        <w:rPr>
          <w:rFonts w:ascii="Arial" w:hAnsi="Arial"/>
          <w:b/>
          <w:spacing w:val="-14"/>
          <w:sz w:val="20"/>
        </w:rPr>
        <w:t xml:space="preserve"> </w:t>
      </w:r>
      <w:r>
        <w:rPr>
          <w:sz w:val="20"/>
          <w:highlight w:val="green"/>
        </w:rPr>
        <w:t>Decisions</w:t>
      </w:r>
      <w:r>
        <w:rPr>
          <w:spacing w:val="-14"/>
          <w:sz w:val="20"/>
          <w:highlight w:val="green"/>
        </w:rPr>
        <w:t xml:space="preserve"> </w:t>
      </w:r>
      <w:r>
        <w:rPr>
          <w:sz w:val="20"/>
          <w:highlight w:val="green"/>
        </w:rPr>
        <w:t>should</w:t>
      </w:r>
      <w:r>
        <w:rPr>
          <w:spacing w:val="-14"/>
          <w:sz w:val="20"/>
          <w:highlight w:val="green"/>
        </w:rPr>
        <w:t xml:space="preserve"> </w:t>
      </w:r>
      <w:r>
        <w:rPr>
          <w:sz w:val="20"/>
          <w:highlight w:val="green"/>
        </w:rPr>
        <w:t>be based on data and information</w:t>
      </w:r>
      <w:r>
        <w:rPr>
          <w:sz w:val="20"/>
        </w:rPr>
        <w:t>. This allows for objective decision making that will lead to positive actions. Take for example, hiring a new employee to the company – HR and heads should have enough information about the candidate and decide whether it would be helpful to the company.</w:t>
      </w:r>
    </w:p>
    <w:p>
      <w:pPr>
        <w:pStyle w:val="7"/>
        <w:numPr>
          <w:ilvl w:val="1"/>
          <w:numId w:val="2"/>
        </w:numPr>
        <w:tabs>
          <w:tab w:val="left" w:pos="1281"/>
        </w:tabs>
        <w:spacing w:before="3" w:after="0" w:line="240" w:lineRule="auto"/>
        <w:ind w:left="1281" w:right="0" w:hanging="360"/>
        <w:jc w:val="both"/>
        <w:rPr>
          <w:sz w:val="20"/>
        </w:rPr>
      </w:pPr>
      <w:r>
        <w:rPr>
          <w:rFonts w:ascii="Arial" w:hAnsi="Arial"/>
          <w:b/>
          <w:sz w:val="20"/>
          <w:highlight w:val="green"/>
        </w:rPr>
        <w:t>Mutually</w:t>
      </w:r>
      <w:r>
        <w:rPr>
          <w:rFonts w:ascii="Arial" w:hAnsi="Arial"/>
          <w:b/>
          <w:spacing w:val="-14"/>
          <w:sz w:val="20"/>
          <w:highlight w:val="green"/>
        </w:rPr>
        <w:t xml:space="preserve"> </w:t>
      </w:r>
      <w:r>
        <w:rPr>
          <w:rFonts w:ascii="Arial" w:hAnsi="Arial"/>
          <w:b/>
          <w:sz w:val="20"/>
          <w:highlight w:val="green"/>
        </w:rPr>
        <w:t>Beneficial</w:t>
      </w:r>
      <w:r>
        <w:rPr>
          <w:rFonts w:ascii="Arial" w:hAnsi="Arial"/>
          <w:b/>
          <w:spacing w:val="-14"/>
          <w:sz w:val="20"/>
          <w:highlight w:val="green"/>
        </w:rPr>
        <w:t xml:space="preserve"> </w:t>
      </w:r>
      <w:r>
        <w:rPr>
          <w:rFonts w:ascii="Arial" w:hAnsi="Arial"/>
          <w:b/>
          <w:sz w:val="20"/>
          <w:highlight w:val="green"/>
        </w:rPr>
        <w:t>Supplier</w:t>
      </w:r>
      <w:r>
        <w:rPr>
          <w:rFonts w:ascii="Arial" w:hAnsi="Arial"/>
          <w:b/>
          <w:spacing w:val="-14"/>
          <w:sz w:val="20"/>
          <w:highlight w:val="green"/>
        </w:rPr>
        <w:t xml:space="preserve"> </w:t>
      </w:r>
      <w:r>
        <w:rPr>
          <w:rFonts w:ascii="Arial" w:hAnsi="Arial"/>
          <w:b/>
          <w:sz w:val="20"/>
          <w:highlight w:val="green"/>
        </w:rPr>
        <w:t>Relationships</w:t>
      </w:r>
      <w:r>
        <w:rPr>
          <w:rFonts w:ascii="Arial" w:hAnsi="Arial"/>
          <w:b/>
          <w:sz w:val="20"/>
        </w:rPr>
        <w:t>:</w:t>
      </w:r>
      <w:r>
        <w:rPr>
          <w:rFonts w:ascii="Arial" w:hAnsi="Arial"/>
          <w:b/>
          <w:spacing w:val="-4"/>
          <w:sz w:val="20"/>
        </w:rPr>
        <w:t xml:space="preserve"> </w:t>
      </w:r>
      <w:r>
        <w:rPr>
          <w:sz w:val="20"/>
        </w:rPr>
        <w:t xml:space="preserve">Understanding that an </w:t>
      </w:r>
      <w:r>
        <w:rPr>
          <w:sz w:val="20"/>
          <w:highlight w:val="green"/>
        </w:rPr>
        <w:t>organization’s supplier relationships based on mutual benefits contributes to improved performance</w:t>
      </w:r>
      <w:r>
        <w:rPr>
          <w:sz w:val="20"/>
        </w:rPr>
        <w:t xml:space="preserve"> of the organization with regard to quality, efficiency, and effectiveness. Today, businesses are</w:t>
      </w:r>
      <w:r>
        <w:rPr>
          <w:spacing w:val="-2"/>
          <w:sz w:val="20"/>
        </w:rPr>
        <w:t xml:space="preserve"> </w:t>
      </w:r>
      <w:r>
        <w:rPr>
          <w:sz w:val="20"/>
        </w:rPr>
        <w:t>very interdependent on each other, their suppliers, and their customers. Decisions should not be made in isolation, as they can have an impact on others in the marketplace and may have a harmful effect on the organization.</w:t>
      </w:r>
    </w:p>
    <w:p>
      <w:pPr>
        <w:pStyle w:val="7"/>
        <w:numPr>
          <w:ilvl w:val="2"/>
          <w:numId w:val="2"/>
        </w:numPr>
        <w:tabs>
          <w:tab w:val="left" w:pos="2023"/>
        </w:tabs>
        <w:spacing w:before="49" w:after="0" w:line="237" w:lineRule="auto"/>
        <w:ind w:left="2023" w:right="104" w:hanging="360"/>
        <w:jc w:val="both"/>
        <w:rPr>
          <w:sz w:val="20"/>
        </w:rPr>
      </w:pPr>
      <w:r>
        <w:br w:type="column"/>
      </w:r>
      <w:r>
        <w:rPr>
          <w:rFonts w:ascii="Arial" w:hAnsi="Arial"/>
          <w:b/>
          <w:sz w:val="20"/>
          <w:highlight w:val="green"/>
        </w:rPr>
        <w:t>Data Necessary for Operating the Software System (Data</w:t>
      </w:r>
      <w:r>
        <w:rPr>
          <w:rFonts w:ascii="Arial" w:hAnsi="Arial"/>
          <w:b/>
          <w:sz w:val="20"/>
        </w:rPr>
        <w:t xml:space="preserve">): </w:t>
      </w:r>
      <w:r>
        <w:rPr>
          <w:sz w:val="20"/>
        </w:rPr>
        <w:t xml:space="preserve">The </w:t>
      </w:r>
      <w:r>
        <w:rPr>
          <w:sz w:val="20"/>
          <w:highlight w:val="green"/>
        </w:rPr>
        <w:t>required data include lists of codes and parameters, and also standard test data</w:t>
      </w:r>
      <w:r>
        <w:rPr>
          <w:sz w:val="20"/>
        </w:rPr>
        <w:t>. The purpose of the standard test data is to ascertain that no undesirable changes</w:t>
      </w:r>
      <w:r>
        <w:rPr>
          <w:spacing w:val="-8"/>
          <w:sz w:val="20"/>
        </w:rPr>
        <w:t xml:space="preserve"> </w:t>
      </w:r>
      <w:r>
        <w:rPr>
          <w:sz w:val="20"/>
        </w:rPr>
        <w:t>in</w:t>
      </w:r>
      <w:r>
        <w:rPr>
          <w:spacing w:val="-9"/>
          <w:sz w:val="20"/>
        </w:rPr>
        <w:t xml:space="preserve"> </w:t>
      </w:r>
      <w:r>
        <w:rPr>
          <w:sz w:val="20"/>
        </w:rPr>
        <w:t>the</w:t>
      </w:r>
      <w:r>
        <w:rPr>
          <w:spacing w:val="-8"/>
          <w:sz w:val="20"/>
        </w:rPr>
        <w:t xml:space="preserve"> </w:t>
      </w:r>
      <w:r>
        <w:rPr>
          <w:sz w:val="20"/>
        </w:rPr>
        <w:t>code</w:t>
      </w:r>
      <w:r>
        <w:rPr>
          <w:spacing w:val="-9"/>
          <w:sz w:val="20"/>
        </w:rPr>
        <w:t xml:space="preserve"> </w:t>
      </w:r>
      <w:r>
        <w:rPr>
          <w:sz w:val="20"/>
        </w:rPr>
        <w:t>or</w:t>
      </w:r>
      <w:r>
        <w:rPr>
          <w:spacing w:val="-7"/>
          <w:sz w:val="20"/>
        </w:rPr>
        <w:t xml:space="preserve"> </w:t>
      </w:r>
      <w:r>
        <w:rPr>
          <w:sz w:val="20"/>
        </w:rPr>
        <w:t>software</w:t>
      </w:r>
      <w:r>
        <w:rPr>
          <w:spacing w:val="-9"/>
          <w:sz w:val="20"/>
        </w:rPr>
        <w:t xml:space="preserve"> </w:t>
      </w:r>
      <w:r>
        <w:rPr>
          <w:sz w:val="20"/>
        </w:rPr>
        <w:t>data</w:t>
      </w:r>
      <w:r>
        <w:rPr>
          <w:spacing w:val="-9"/>
          <w:sz w:val="20"/>
        </w:rPr>
        <w:t xml:space="preserve"> </w:t>
      </w:r>
      <w:r>
        <w:rPr>
          <w:sz w:val="20"/>
        </w:rPr>
        <w:t>have</w:t>
      </w:r>
      <w:r>
        <w:rPr>
          <w:spacing w:val="-9"/>
          <w:sz w:val="20"/>
        </w:rPr>
        <w:t xml:space="preserve"> </w:t>
      </w:r>
      <w:r>
        <w:rPr>
          <w:sz w:val="20"/>
        </w:rPr>
        <w:t>occurred</w:t>
      </w:r>
      <w:r>
        <w:rPr>
          <w:spacing w:val="-9"/>
          <w:sz w:val="20"/>
        </w:rPr>
        <w:t xml:space="preserve"> </w:t>
      </w:r>
      <w:r>
        <w:rPr>
          <w:sz w:val="20"/>
        </w:rPr>
        <w:t xml:space="preserve">during bug corrections and other software maintenance activities and to support the detection of causes for any </w:t>
      </w:r>
      <w:r>
        <w:rPr>
          <w:spacing w:val="-2"/>
          <w:sz w:val="20"/>
        </w:rPr>
        <w:t>malfunctioning.</w:t>
      </w:r>
    </w:p>
    <w:p>
      <w:pPr>
        <w:pStyle w:val="5"/>
        <w:spacing w:before="10"/>
        <w:ind w:firstLine="0"/>
        <w:rPr>
          <w:sz w:val="19"/>
        </w:rPr>
      </w:pPr>
    </w:p>
    <w:p>
      <w:pPr>
        <w:pStyle w:val="5"/>
        <w:ind w:left="583" w:right="98" w:firstLine="0"/>
        <w:jc w:val="both"/>
      </w:pPr>
      <w:r>
        <w:t>To summarize, it should be noted that software quality</w:t>
      </w:r>
      <w:r>
        <w:rPr>
          <w:spacing w:val="-1"/>
        </w:rPr>
        <w:t xml:space="preserve"> </w:t>
      </w:r>
      <w:r>
        <w:t>assurance refers to the quality of all components of the software product, namely the code, procedures, documentation, and the necessary operating data.</w:t>
      </w:r>
      <w:r>
        <w:rPr>
          <w:spacing w:val="40"/>
        </w:rPr>
        <w:t xml:space="preserve"> </w:t>
      </w:r>
      <w:r>
        <w:t>Moreover, the composition of software product components varies significantly according to software development tools and methodology.</w:t>
      </w:r>
    </w:p>
    <w:p>
      <w:pPr>
        <w:spacing w:after="0"/>
        <w:jc w:val="both"/>
        <w:sectPr>
          <w:pgSz w:w="15840" w:h="12240" w:orient="landscape"/>
          <w:pgMar w:top="1140" w:right="1020" w:bottom="1440" w:left="740" w:header="720" w:footer="1254" w:gutter="0"/>
          <w:cols w:equalWidth="0" w:num="2">
            <w:col w:w="6733" w:space="40"/>
            <w:col w:w="7307"/>
          </w:cols>
        </w:sectPr>
      </w:pPr>
    </w:p>
    <w:p>
      <w:pPr>
        <w:pStyle w:val="5"/>
        <w:spacing w:before="7"/>
        <w:ind w:firstLine="0"/>
        <w:rPr>
          <w:sz w:val="11"/>
        </w:rPr>
      </w:pPr>
    </w:p>
    <w:p>
      <w:pPr>
        <w:pStyle w:val="2"/>
        <w:tabs>
          <w:tab w:val="left" w:pos="6725"/>
        </w:tabs>
        <w:spacing w:before="95"/>
      </w:pPr>
      <w:r>
        <mc:AlternateContent>
          <mc:Choice Requires="wps">
            <w:drawing>
              <wp:anchor distT="0" distB="0" distL="0" distR="0" simplePos="0" relativeHeight="251659264" behindDoc="0" locked="0" layoutInCell="1" allowOverlap="1">
                <wp:simplePos x="0" y="0"/>
                <wp:positionH relativeFrom="page">
                  <wp:posOffset>5140325</wp:posOffset>
                </wp:positionH>
                <wp:positionV relativeFrom="paragraph">
                  <wp:posOffset>-103505</wp:posOffset>
                </wp:positionV>
                <wp:extent cx="4201795" cy="146685"/>
                <wp:effectExtent l="0" t="0" r="0" b="0"/>
                <wp:wrapNone/>
                <wp:docPr id="19" name="Textbox 19"/>
                <wp:cNvGraphicFramePr/>
                <a:graphic xmlns:a="http://schemas.openxmlformats.org/drawingml/2006/main">
                  <a:graphicData uri="http://schemas.microsoft.com/office/word/2010/wordprocessingShape">
                    <wps:wsp>
                      <wps:cNvSpPr txBox="1"/>
                      <wps:spPr>
                        <a:xfrm>
                          <a:off x="0" y="0"/>
                          <a:ext cx="4201795" cy="146685"/>
                        </a:xfrm>
                        <a:prstGeom prst="rect">
                          <a:avLst/>
                        </a:prstGeom>
                        <a:solidFill>
                          <a:srgbClr val="000000"/>
                        </a:solidFill>
                      </wps:spPr>
                      <wps:txbx>
                        <w:txbxContent>
                          <w:p>
                            <w:pPr>
                              <w:tabs>
                                <w:tab w:val="left" w:pos="6562"/>
                              </w:tabs>
                              <w:spacing w:before="0" w:line="230" w:lineRule="exact"/>
                              <w:ind w:left="0" w:right="-15" w:firstLine="0"/>
                              <w:jc w:val="left"/>
                              <w:rPr>
                                <w:rFonts w:ascii="Arial"/>
                                <w:b/>
                                <w:color w:val="000000"/>
                                <w:sz w:val="20"/>
                              </w:rPr>
                            </w:pPr>
                            <w:r>
                              <w:rPr>
                                <w:rFonts w:ascii="Arial"/>
                                <w:b/>
                                <w:color w:val="FFFFFF"/>
                                <w:spacing w:val="-2"/>
                                <w:sz w:val="20"/>
                              </w:rPr>
                              <w:t>Software</w:t>
                            </w:r>
                            <w:r>
                              <w:rPr>
                                <w:rFonts w:ascii="Arial"/>
                                <w:b/>
                                <w:color w:val="FFFFFF"/>
                                <w:spacing w:val="-5"/>
                                <w:sz w:val="20"/>
                              </w:rPr>
                              <w:t xml:space="preserve"> </w:t>
                            </w:r>
                            <w:r>
                              <w:rPr>
                                <w:rFonts w:ascii="Arial"/>
                                <w:b/>
                                <w:color w:val="FFFFFF"/>
                                <w:spacing w:val="-2"/>
                                <w:sz w:val="20"/>
                              </w:rPr>
                              <w:t>Errors,</w:t>
                            </w:r>
                            <w:r>
                              <w:rPr>
                                <w:rFonts w:ascii="Arial"/>
                                <w:b/>
                                <w:color w:val="FFFFFF"/>
                                <w:spacing w:val="-5"/>
                                <w:sz w:val="20"/>
                              </w:rPr>
                              <w:t xml:space="preserve"> </w:t>
                            </w:r>
                            <w:r>
                              <w:rPr>
                                <w:rFonts w:ascii="Arial"/>
                                <w:b/>
                                <w:color w:val="FFFFFF"/>
                                <w:spacing w:val="-2"/>
                                <w:sz w:val="20"/>
                              </w:rPr>
                              <w:t>Faults,</w:t>
                            </w:r>
                            <w:r>
                              <w:rPr>
                                <w:rFonts w:ascii="Arial"/>
                                <w:b/>
                                <w:color w:val="FFFFFF"/>
                                <w:spacing w:val="-6"/>
                                <w:sz w:val="20"/>
                              </w:rPr>
                              <w:t xml:space="preserve"> </w:t>
                            </w:r>
                            <w:r>
                              <w:rPr>
                                <w:rFonts w:ascii="Arial"/>
                                <w:b/>
                                <w:color w:val="FFFFFF"/>
                                <w:spacing w:val="-2"/>
                                <w:sz w:val="20"/>
                              </w:rPr>
                              <w:t>and</w:t>
                            </w:r>
                            <w:r>
                              <w:rPr>
                                <w:rFonts w:ascii="Arial"/>
                                <w:b/>
                                <w:color w:val="FFFFFF"/>
                                <w:spacing w:val="-4"/>
                                <w:sz w:val="20"/>
                              </w:rPr>
                              <w:t xml:space="preserve"> </w:t>
                            </w:r>
                            <w:r>
                              <w:rPr>
                                <w:rFonts w:ascii="Arial"/>
                                <w:b/>
                                <w:color w:val="FFFFFF"/>
                                <w:spacing w:val="-2"/>
                                <w:sz w:val="20"/>
                              </w:rPr>
                              <w:t>Failures</w:t>
                            </w:r>
                            <w:r>
                              <w:rPr>
                                <w:rFonts w:ascii="Arial"/>
                                <w:b/>
                                <w:color w:val="FFFFFF"/>
                                <w:sz w:val="20"/>
                              </w:rPr>
                              <w:tab/>
                            </w:r>
                            <w:r>
                              <w:rPr>
                                <w:rFonts w:ascii="Arial"/>
                                <w:b/>
                                <w:color w:val="000000"/>
                                <w:spacing w:val="-10"/>
                                <w:sz w:val="20"/>
                              </w:rPr>
                              <w:t>.</w:t>
                            </w:r>
                          </w:p>
                        </w:txbxContent>
                      </wps:txbx>
                      <wps:bodyPr wrap="square" lIns="0" tIns="0" rIns="0" bIns="0" rtlCol="0">
                        <a:noAutofit/>
                      </wps:bodyPr>
                    </wps:wsp>
                  </a:graphicData>
                </a:graphic>
              </wp:anchor>
            </w:drawing>
          </mc:Choice>
          <mc:Fallback>
            <w:pict>
              <v:shape id="Textbox 19" o:spid="_x0000_s1026" o:spt="202" type="#_x0000_t202" style="position:absolute;left:0pt;margin-left:404.75pt;margin-top:-8.15pt;height:11.55pt;width:330.85pt;mso-position-horizontal-relative:page;z-index:251659264;mso-width-relative:page;mso-height-relative:page;" fillcolor="#000000" filled="t" stroked="f" coordsize="21600,21600" o:gfxdata="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2MxftsAAAAKAQAADwAAAAAAAAABACAAAAAiAAAA&#10;ZHJzL2Rvd25yZXYueG1sUEsBAhQAFAAAAAgAh07iQL9z2XbLAQAAqgMAAA4AAAAAAAAAAQAgAAAA&#10;KgEAAGRycy9lMm9Eb2MueG1sUEsFBgAAAAAGAAYAWQEAAGcFAAAAAA==&#10;">
                <v:fill on="t" focussize="0,0"/>
                <v:stroke on="f"/>
                <v:imagedata o:title=""/>
                <o:lock v:ext="edit" aspectratio="f"/>
                <v:textbox inset="0mm,0mm,0mm,0mm">
                  <w:txbxContent>
                    <w:p>
                      <w:pPr>
                        <w:tabs>
                          <w:tab w:val="left" w:pos="6562"/>
                        </w:tabs>
                        <w:spacing w:before="0" w:line="230" w:lineRule="exact"/>
                        <w:ind w:left="0" w:right="-15" w:firstLine="0"/>
                        <w:jc w:val="left"/>
                        <w:rPr>
                          <w:rFonts w:ascii="Arial"/>
                          <w:b/>
                          <w:color w:val="000000"/>
                          <w:sz w:val="20"/>
                        </w:rPr>
                      </w:pPr>
                      <w:r>
                        <w:rPr>
                          <w:rFonts w:ascii="Arial"/>
                          <w:b/>
                          <w:color w:val="FFFFFF"/>
                          <w:spacing w:val="-2"/>
                          <w:sz w:val="20"/>
                        </w:rPr>
                        <w:t>Software</w:t>
                      </w:r>
                      <w:r>
                        <w:rPr>
                          <w:rFonts w:ascii="Arial"/>
                          <w:b/>
                          <w:color w:val="FFFFFF"/>
                          <w:spacing w:val="-5"/>
                          <w:sz w:val="20"/>
                        </w:rPr>
                        <w:t xml:space="preserve"> </w:t>
                      </w:r>
                      <w:r>
                        <w:rPr>
                          <w:rFonts w:ascii="Arial"/>
                          <w:b/>
                          <w:color w:val="FFFFFF"/>
                          <w:spacing w:val="-2"/>
                          <w:sz w:val="20"/>
                        </w:rPr>
                        <w:t>Errors,</w:t>
                      </w:r>
                      <w:r>
                        <w:rPr>
                          <w:rFonts w:ascii="Arial"/>
                          <w:b/>
                          <w:color w:val="FFFFFF"/>
                          <w:spacing w:val="-5"/>
                          <w:sz w:val="20"/>
                        </w:rPr>
                        <w:t xml:space="preserve"> </w:t>
                      </w:r>
                      <w:r>
                        <w:rPr>
                          <w:rFonts w:ascii="Arial"/>
                          <w:b/>
                          <w:color w:val="FFFFFF"/>
                          <w:spacing w:val="-2"/>
                          <w:sz w:val="20"/>
                        </w:rPr>
                        <w:t>Faults,</w:t>
                      </w:r>
                      <w:r>
                        <w:rPr>
                          <w:rFonts w:ascii="Arial"/>
                          <w:b/>
                          <w:color w:val="FFFFFF"/>
                          <w:spacing w:val="-6"/>
                          <w:sz w:val="20"/>
                        </w:rPr>
                        <w:t xml:space="preserve"> </w:t>
                      </w:r>
                      <w:r>
                        <w:rPr>
                          <w:rFonts w:ascii="Arial"/>
                          <w:b/>
                          <w:color w:val="FFFFFF"/>
                          <w:spacing w:val="-2"/>
                          <w:sz w:val="20"/>
                        </w:rPr>
                        <w:t>and</w:t>
                      </w:r>
                      <w:r>
                        <w:rPr>
                          <w:rFonts w:ascii="Arial"/>
                          <w:b/>
                          <w:color w:val="FFFFFF"/>
                          <w:spacing w:val="-4"/>
                          <w:sz w:val="20"/>
                        </w:rPr>
                        <w:t xml:space="preserve"> </w:t>
                      </w:r>
                      <w:r>
                        <w:rPr>
                          <w:rFonts w:ascii="Arial"/>
                          <w:b/>
                          <w:color w:val="FFFFFF"/>
                          <w:spacing w:val="-2"/>
                          <w:sz w:val="20"/>
                        </w:rPr>
                        <w:t>Failures</w:t>
                      </w:r>
                      <w:r>
                        <w:rPr>
                          <w:rFonts w:ascii="Arial"/>
                          <w:b/>
                          <w:color w:val="FFFFFF"/>
                          <w:sz w:val="20"/>
                        </w:rPr>
                        <w:tab/>
                      </w:r>
                      <w:r>
                        <w:rPr>
                          <w:rFonts w:ascii="Arial"/>
                          <w:b/>
                          <w:color w:val="000000"/>
                          <w:spacing w:val="-10"/>
                          <w:sz w:val="20"/>
                        </w:rPr>
                        <w:t>.</w:t>
                      </w:r>
                    </w:p>
                  </w:txbxContent>
                </v:textbox>
              </v:shape>
            </w:pict>
          </mc:Fallback>
        </mc:AlternateContent>
      </w:r>
      <w:r>
        <mc:AlternateContent>
          <mc:Choice Requires="wps">
            <w:drawing>
              <wp:anchor distT="0" distB="0" distL="0" distR="0" simplePos="0" relativeHeight="251660288" behindDoc="0" locked="0" layoutInCell="1" allowOverlap="1">
                <wp:simplePos x="0" y="0"/>
                <wp:positionH relativeFrom="page">
                  <wp:posOffset>5102225</wp:posOffset>
                </wp:positionH>
                <wp:positionV relativeFrom="paragraph">
                  <wp:posOffset>187960</wp:posOffset>
                </wp:positionV>
                <wp:extent cx="4277995" cy="2800985"/>
                <wp:effectExtent l="0" t="0" r="0" b="0"/>
                <wp:wrapNone/>
                <wp:docPr id="20" name="Textbox 20"/>
                <wp:cNvGraphicFramePr/>
                <a:graphic xmlns:a="http://schemas.openxmlformats.org/drawingml/2006/main">
                  <a:graphicData uri="http://schemas.microsoft.com/office/word/2010/wordprocessingShape">
                    <wps:wsp>
                      <wps:cNvSpPr txBox="1"/>
                      <wps:spPr>
                        <a:xfrm>
                          <a:off x="0" y="0"/>
                          <a:ext cx="4277995" cy="2800985"/>
                        </a:xfrm>
                        <a:prstGeom prst="rect">
                          <a:avLst/>
                        </a:prstGeom>
                      </wps:spPr>
                      <wps:txbx>
                        <w:txbxContent>
                          <w:tbl>
                            <w:tblPr>
                              <w:tblStyle w:val="4"/>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78"/>
                              <w:gridCol w:w="4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1978" w:type="dxa"/>
                                </w:tcPr>
                                <w:p>
                                  <w:pPr>
                                    <w:pStyle w:val="8"/>
                                    <w:spacing w:line="229" w:lineRule="exact"/>
                                    <w:jc w:val="left"/>
                                    <w:rPr>
                                      <w:rFonts w:ascii="Arial"/>
                                      <w:b/>
                                      <w:sz w:val="20"/>
                                    </w:rPr>
                                  </w:pPr>
                                  <w:r>
                                    <w:rPr>
                                      <w:rFonts w:ascii="Arial"/>
                                      <w:b/>
                                      <w:sz w:val="20"/>
                                      <w:highlight w:val="green"/>
                                    </w:rPr>
                                    <w:t>Software</w:t>
                                  </w:r>
                                  <w:r>
                                    <w:rPr>
                                      <w:rFonts w:ascii="Arial"/>
                                      <w:b/>
                                      <w:spacing w:val="-7"/>
                                      <w:sz w:val="20"/>
                                      <w:highlight w:val="green"/>
                                    </w:rPr>
                                    <w:t xml:space="preserve"> </w:t>
                                  </w:r>
                                  <w:r>
                                    <w:rPr>
                                      <w:rFonts w:ascii="Arial"/>
                                      <w:b/>
                                      <w:spacing w:val="-2"/>
                                      <w:sz w:val="20"/>
                                      <w:highlight w:val="green"/>
                                    </w:rPr>
                                    <w:t>Errors</w:t>
                                  </w:r>
                                </w:p>
                              </w:tc>
                              <w:tc>
                                <w:tcPr>
                                  <w:tcW w:w="4629" w:type="dxa"/>
                                </w:tcPr>
                                <w:p>
                                  <w:pPr>
                                    <w:pStyle w:val="8"/>
                                    <w:ind w:right="95"/>
                                    <w:rPr>
                                      <w:sz w:val="20"/>
                                    </w:rPr>
                                  </w:pPr>
                                  <w:r>
                                    <w:rPr>
                                      <w:sz w:val="20"/>
                                      <w:highlight w:val="green"/>
                                    </w:rPr>
                                    <w:t>Made by a software designer or programmer</w:t>
                                  </w:r>
                                  <w:r>
                                    <w:rPr>
                                      <w:sz w:val="20"/>
                                    </w:rPr>
                                    <w:t xml:space="preserve">. An </w:t>
                                  </w:r>
                                  <w:r>
                                    <w:rPr>
                                      <w:sz w:val="20"/>
                                      <w:highlight w:val="green"/>
                                    </w:rPr>
                                    <w:t>error may refer to a grammatical error in one or more</w:t>
                                  </w:r>
                                  <w:r>
                                    <w:rPr>
                                      <w:spacing w:val="-14"/>
                                      <w:sz w:val="20"/>
                                      <w:highlight w:val="green"/>
                                    </w:rPr>
                                    <w:t xml:space="preserve"> </w:t>
                                  </w:r>
                                  <w:r>
                                    <w:rPr>
                                      <w:sz w:val="20"/>
                                      <w:highlight w:val="green"/>
                                    </w:rPr>
                                    <w:t>of</w:t>
                                  </w:r>
                                  <w:r>
                                    <w:rPr>
                                      <w:spacing w:val="-13"/>
                                      <w:sz w:val="20"/>
                                      <w:highlight w:val="green"/>
                                    </w:rPr>
                                    <w:t xml:space="preserve"> </w:t>
                                  </w:r>
                                  <w:r>
                                    <w:rPr>
                                      <w:sz w:val="20"/>
                                      <w:highlight w:val="green"/>
                                    </w:rPr>
                                    <w:t>the</w:t>
                                  </w:r>
                                  <w:r>
                                    <w:rPr>
                                      <w:spacing w:val="-13"/>
                                      <w:sz w:val="20"/>
                                      <w:highlight w:val="green"/>
                                    </w:rPr>
                                    <w:t xml:space="preserve"> </w:t>
                                  </w:r>
                                  <w:r>
                                    <w:rPr>
                                      <w:sz w:val="20"/>
                                      <w:highlight w:val="green"/>
                                    </w:rPr>
                                    <w:t>code</w:t>
                                  </w:r>
                                  <w:r>
                                    <w:rPr>
                                      <w:spacing w:val="-13"/>
                                      <w:sz w:val="20"/>
                                      <w:highlight w:val="green"/>
                                    </w:rPr>
                                    <w:t xml:space="preserve"> </w:t>
                                  </w:r>
                                  <w:r>
                                    <w:rPr>
                                      <w:sz w:val="20"/>
                                      <w:highlight w:val="green"/>
                                    </w:rPr>
                                    <w:t>lines</w:t>
                                  </w:r>
                                  <w:r>
                                    <w:rPr>
                                      <w:sz w:val="20"/>
                                    </w:rPr>
                                    <w:t>,</w:t>
                                  </w:r>
                                  <w:r>
                                    <w:rPr>
                                      <w:spacing w:val="-10"/>
                                      <w:sz w:val="20"/>
                                    </w:rPr>
                                    <w:t xml:space="preserve"> </w:t>
                                  </w:r>
                                  <w:r>
                                    <w:rPr>
                                      <w:sz w:val="20"/>
                                    </w:rPr>
                                    <w:t>or</w:t>
                                  </w:r>
                                  <w:r>
                                    <w:rPr>
                                      <w:spacing w:val="-11"/>
                                      <w:sz w:val="20"/>
                                    </w:rPr>
                                    <w:t xml:space="preserve"> </w:t>
                                  </w:r>
                                  <w:r>
                                    <w:rPr>
                                      <w:sz w:val="20"/>
                                    </w:rPr>
                                    <w:t>a</w:t>
                                  </w:r>
                                  <w:r>
                                    <w:rPr>
                                      <w:spacing w:val="-14"/>
                                      <w:sz w:val="20"/>
                                    </w:rPr>
                                    <w:t xml:space="preserve"> </w:t>
                                  </w:r>
                                  <w:r>
                                    <w:rPr>
                                      <w:sz w:val="20"/>
                                    </w:rPr>
                                    <w:t>logical</w:t>
                                  </w:r>
                                  <w:r>
                                    <w:rPr>
                                      <w:spacing w:val="-13"/>
                                      <w:sz w:val="20"/>
                                    </w:rPr>
                                    <w:t xml:space="preserve"> </w:t>
                                  </w:r>
                                  <w:r>
                                    <w:rPr>
                                      <w:sz w:val="20"/>
                                    </w:rPr>
                                    <w:t>error</w:t>
                                  </w:r>
                                  <w:r>
                                    <w:rPr>
                                      <w:spacing w:val="-11"/>
                                      <w:sz w:val="20"/>
                                    </w:rPr>
                                    <w:t xml:space="preserve"> </w:t>
                                  </w:r>
                                  <w:r>
                                    <w:rPr>
                                      <w:sz w:val="20"/>
                                    </w:rPr>
                                    <w:t>in</w:t>
                                  </w:r>
                                  <w:r>
                                    <w:rPr>
                                      <w:spacing w:val="-13"/>
                                      <w:sz w:val="20"/>
                                    </w:rPr>
                                    <w:t xml:space="preserve"> </w:t>
                                  </w:r>
                                  <w:r>
                                    <w:rPr>
                                      <w:sz w:val="20"/>
                                    </w:rPr>
                                    <w:t>carrying out</w:t>
                                  </w:r>
                                  <w:r>
                                    <w:rPr>
                                      <w:spacing w:val="-2"/>
                                      <w:sz w:val="20"/>
                                    </w:rPr>
                                    <w:t xml:space="preserve"> </w:t>
                                  </w:r>
                                  <w:r>
                                    <w:rPr>
                                      <w:sz w:val="20"/>
                                    </w:rPr>
                                    <w:t>one</w:t>
                                  </w:r>
                                  <w:r>
                                    <w:rPr>
                                      <w:spacing w:val="-5"/>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2"/>
                                      <w:sz w:val="20"/>
                                    </w:rPr>
                                    <w:t xml:space="preserve"> </w:t>
                                  </w:r>
                                  <w:r>
                                    <w:rPr>
                                      <w:sz w:val="20"/>
                                    </w:rPr>
                                    <w:t>the</w:t>
                                  </w:r>
                                  <w:r>
                                    <w:rPr>
                                      <w:spacing w:val="-5"/>
                                      <w:sz w:val="20"/>
                                    </w:rPr>
                                    <w:t xml:space="preserve"> </w:t>
                                  </w:r>
                                  <w:r>
                                    <w:rPr>
                                      <w:sz w:val="20"/>
                                    </w:rPr>
                                    <w:t>specification</w:t>
                                  </w:r>
                                  <w:r>
                                    <w:rPr>
                                      <w:spacing w:val="-5"/>
                                      <w:sz w:val="20"/>
                                    </w:rPr>
                                    <w:t xml:space="preserve"> </w:t>
                                  </w:r>
                                  <w:r>
                                    <w:rPr>
                                      <w:sz w:val="20"/>
                                    </w:rPr>
                                    <w:t>requirements. It</w:t>
                                  </w:r>
                                  <w:r>
                                    <w:rPr>
                                      <w:spacing w:val="-3"/>
                                      <w:sz w:val="20"/>
                                    </w:rPr>
                                    <w:t xml:space="preserve"> </w:t>
                                  </w:r>
                                  <w:r>
                                    <w:rPr>
                                      <w:sz w:val="20"/>
                                    </w:rPr>
                                    <w:t>should</w:t>
                                  </w:r>
                                  <w:r>
                                    <w:rPr>
                                      <w:spacing w:val="-5"/>
                                      <w:sz w:val="20"/>
                                    </w:rPr>
                                    <w:t xml:space="preserve"> </w:t>
                                  </w:r>
                                  <w:r>
                                    <w:rPr>
                                      <w:sz w:val="20"/>
                                    </w:rPr>
                                    <w:t>be</w:t>
                                  </w:r>
                                  <w:r>
                                    <w:rPr>
                                      <w:spacing w:val="-5"/>
                                      <w:sz w:val="20"/>
                                    </w:rPr>
                                    <w:t xml:space="preserve"> </w:t>
                                  </w:r>
                                  <w:r>
                                    <w:rPr>
                                      <w:sz w:val="20"/>
                                    </w:rPr>
                                    <w:t>emphasized</w:t>
                                  </w:r>
                                  <w:r>
                                    <w:rPr>
                                      <w:spacing w:val="-4"/>
                                      <w:sz w:val="20"/>
                                    </w:rPr>
                                    <w:t xml:space="preserve"> </w:t>
                                  </w:r>
                                  <w:r>
                                    <w:rPr>
                                      <w:sz w:val="20"/>
                                    </w:rPr>
                                    <w:t>that</w:t>
                                  </w:r>
                                  <w:r>
                                    <w:rPr>
                                      <w:spacing w:val="-3"/>
                                      <w:sz w:val="20"/>
                                    </w:rPr>
                                    <w:t xml:space="preserve"> </w:t>
                                  </w:r>
                                  <w:r>
                                    <w:rPr>
                                      <w:sz w:val="20"/>
                                    </w:rPr>
                                    <w:t>all</w:t>
                                  </w:r>
                                  <w:r>
                                    <w:rPr>
                                      <w:spacing w:val="-5"/>
                                      <w:sz w:val="20"/>
                                    </w:rPr>
                                    <w:t xml:space="preserve"> </w:t>
                                  </w:r>
                                  <w:r>
                                    <w:rPr>
                                      <w:sz w:val="20"/>
                                    </w:rPr>
                                    <w:t>errors</w:t>
                                  </w:r>
                                  <w:r>
                                    <w:rPr>
                                      <w:spacing w:val="-4"/>
                                      <w:sz w:val="20"/>
                                    </w:rPr>
                                    <w:t xml:space="preserve"> </w:t>
                                  </w:r>
                                  <w:r>
                                    <w:rPr>
                                      <w:sz w:val="20"/>
                                    </w:rPr>
                                    <w:t>are</w:t>
                                  </w:r>
                                  <w:r>
                                    <w:rPr>
                                      <w:spacing w:val="-4"/>
                                      <w:sz w:val="20"/>
                                    </w:rPr>
                                    <w:t xml:space="preserve"> human</w:t>
                                  </w:r>
                                </w:p>
                                <w:p>
                                  <w:pPr>
                                    <w:pStyle w:val="8"/>
                                    <w:spacing w:before="2" w:line="211" w:lineRule="exact"/>
                                    <w:jc w:val="left"/>
                                    <w:rPr>
                                      <w:sz w:val="20"/>
                                    </w:rPr>
                                  </w:pPr>
                                  <w:r>
                                    <w:rPr>
                                      <w:spacing w:val="-2"/>
                                      <w:sz w:val="20"/>
                                    </w:rPr>
                                    <w:t>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1978" w:type="dxa"/>
                                </w:tcPr>
                                <w:p>
                                  <w:pPr>
                                    <w:pStyle w:val="8"/>
                                    <w:jc w:val="left"/>
                                    <w:rPr>
                                      <w:rFonts w:ascii="Arial"/>
                                      <w:b/>
                                      <w:sz w:val="20"/>
                                    </w:rPr>
                                  </w:pPr>
                                  <w:r>
                                    <w:rPr>
                                      <w:rFonts w:ascii="Arial"/>
                                      <w:b/>
                                      <w:sz w:val="20"/>
                                      <w:highlight w:val="green"/>
                                    </w:rPr>
                                    <w:t>Software</w:t>
                                  </w:r>
                                  <w:r>
                                    <w:rPr>
                                      <w:rFonts w:ascii="Arial"/>
                                      <w:b/>
                                      <w:spacing w:val="-14"/>
                                      <w:sz w:val="20"/>
                                      <w:highlight w:val="green"/>
                                    </w:rPr>
                                    <w:t xml:space="preserve"> </w:t>
                                  </w:r>
                                  <w:r>
                                    <w:rPr>
                                      <w:rFonts w:ascii="Arial"/>
                                      <w:b/>
                                      <w:sz w:val="20"/>
                                      <w:highlight w:val="green"/>
                                    </w:rPr>
                                    <w:t>Faults/ Software</w:t>
                                  </w:r>
                                  <w:r>
                                    <w:rPr>
                                      <w:rFonts w:ascii="Arial"/>
                                      <w:b/>
                                      <w:spacing w:val="-7"/>
                                      <w:sz w:val="20"/>
                                      <w:highlight w:val="green"/>
                                    </w:rPr>
                                    <w:t xml:space="preserve"> </w:t>
                                  </w:r>
                                  <w:r>
                                    <w:rPr>
                                      <w:rFonts w:ascii="Arial"/>
                                      <w:b/>
                                      <w:spacing w:val="-2"/>
                                      <w:sz w:val="20"/>
                                      <w:highlight w:val="green"/>
                                    </w:rPr>
                                    <w:t>Defect</w:t>
                                  </w:r>
                                </w:p>
                              </w:tc>
                              <w:tc>
                                <w:tcPr>
                                  <w:tcW w:w="4629" w:type="dxa"/>
                                </w:tcPr>
                                <w:p>
                                  <w:pPr>
                                    <w:pStyle w:val="8"/>
                                    <w:ind w:right="93"/>
                                    <w:rPr>
                                      <w:sz w:val="20"/>
                                    </w:rPr>
                                  </w:pPr>
                                  <w:r>
                                    <w:rPr>
                                      <w:sz w:val="20"/>
                                    </w:rPr>
                                    <w:t xml:space="preserve">These are </w:t>
                                  </w:r>
                                  <w:r>
                                    <w:rPr>
                                      <w:sz w:val="20"/>
                                      <w:highlight w:val="green"/>
                                    </w:rPr>
                                    <w:t>software errors that cause improper functioning</w:t>
                                  </w:r>
                                  <w:r>
                                    <w:rPr>
                                      <w:spacing w:val="-14"/>
                                      <w:sz w:val="20"/>
                                      <w:highlight w:val="green"/>
                                    </w:rPr>
                                    <w:t xml:space="preserve"> </w:t>
                                  </w:r>
                                  <w:r>
                                    <w:rPr>
                                      <w:sz w:val="20"/>
                                      <w:highlight w:val="green"/>
                                    </w:rPr>
                                    <w:t>of</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software</w:t>
                                  </w:r>
                                  <w:r>
                                    <w:rPr>
                                      <w:spacing w:val="-14"/>
                                      <w:sz w:val="20"/>
                                      <w:highlight w:val="green"/>
                                    </w:rPr>
                                    <w:t xml:space="preserve"> </w:t>
                                  </w:r>
                                  <w:r>
                                    <w:rPr>
                                      <w:sz w:val="20"/>
                                      <w:highlight w:val="green"/>
                                    </w:rPr>
                                    <w:t>in</w:t>
                                  </w:r>
                                  <w:r>
                                    <w:rPr>
                                      <w:spacing w:val="-14"/>
                                      <w:sz w:val="20"/>
                                      <w:highlight w:val="green"/>
                                    </w:rPr>
                                    <w:t xml:space="preserve"> </w:t>
                                  </w:r>
                                  <w:r>
                                    <w:rPr>
                                      <w:sz w:val="20"/>
                                      <w:highlight w:val="green"/>
                                    </w:rPr>
                                    <w:t>a</w:t>
                                  </w:r>
                                  <w:r>
                                    <w:rPr>
                                      <w:spacing w:val="-14"/>
                                      <w:sz w:val="20"/>
                                      <w:highlight w:val="green"/>
                                    </w:rPr>
                                    <w:t xml:space="preserve"> </w:t>
                                  </w:r>
                                  <w:r>
                                    <w:rPr>
                                      <w:sz w:val="20"/>
                                      <w:highlight w:val="green"/>
                                    </w:rPr>
                                    <w:t>specific</w:t>
                                  </w:r>
                                  <w:r>
                                    <w:rPr>
                                      <w:spacing w:val="-14"/>
                                      <w:sz w:val="20"/>
                                      <w:highlight w:val="green"/>
                                    </w:rPr>
                                    <w:t xml:space="preserve"> </w:t>
                                  </w:r>
                                  <w:r>
                                    <w:rPr>
                                      <w:sz w:val="20"/>
                                      <w:highlight w:val="green"/>
                                    </w:rPr>
                                    <w:t>application</w:t>
                                  </w:r>
                                  <w:r>
                                    <w:rPr>
                                      <w:sz w:val="20"/>
                                    </w:rPr>
                                    <w:t>, and in rare cases, of the software in general. However,</w:t>
                                  </w:r>
                                  <w:r>
                                    <w:rPr>
                                      <w:spacing w:val="-2"/>
                                      <w:sz w:val="20"/>
                                    </w:rPr>
                                    <w:t xml:space="preserve"> </w:t>
                                  </w:r>
                                  <w:r>
                                    <w:rPr>
                                      <w:sz w:val="20"/>
                                    </w:rPr>
                                    <w:t>not</w:t>
                                  </w:r>
                                  <w:r>
                                    <w:rPr>
                                      <w:spacing w:val="-3"/>
                                      <w:sz w:val="20"/>
                                    </w:rPr>
                                    <w:t xml:space="preserve"> </w:t>
                                  </w:r>
                                  <w:r>
                                    <w:rPr>
                                      <w:sz w:val="20"/>
                                    </w:rPr>
                                    <w:t>all</w:t>
                                  </w:r>
                                  <w:r>
                                    <w:rPr>
                                      <w:spacing w:val="-5"/>
                                      <w:sz w:val="20"/>
                                    </w:rPr>
                                    <w:t xml:space="preserve"> </w:t>
                                  </w:r>
                                  <w:r>
                                    <w:rPr>
                                      <w:sz w:val="20"/>
                                    </w:rPr>
                                    <w:t>software</w:t>
                                  </w:r>
                                  <w:r>
                                    <w:rPr>
                                      <w:spacing w:val="-5"/>
                                      <w:sz w:val="20"/>
                                    </w:rPr>
                                    <w:t xml:space="preserve"> </w:t>
                                  </w:r>
                                  <w:r>
                                    <w:rPr>
                                      <w:sz w:val="20"/>
                                    </w:rPr>
                                    <w:t>errors</w:t>
                                  </w:r>
                                  <w:r>
                                    <w:rPr>
                                      <w:spacing w:val="-4"/>
                                      <w:sz w:val="20"/>
                                    </w:rPr>
                                    <w:t xml:space="preserve"> </w:t>
                                  </w:r>
                                  <w:r>
                                    <w:rPr>
                                      <w:sz w:val="20"/>
                                    </w:rPr>
                                    <w:t>become</w:t>
                                  </w:r>
                                  <w:r>
                                    <w:rPr>
                                      <w:spacing w:val="-5"/>
                                      <w:sz w:val="20"/>
                                    </w:rPr>
                                    <w:t xml:space="preserve"> </w:t>
                                  </w:r>
                                  <w:r>
                                    <w:rPr>
                                      <w:sz w:val="20"/>
                                    </w:rPr>
                                    <w:t>software faults. In many other cases, erroneous code lines will</w:t>
                                  </w:r>
                                  <w:r>
                                    <w:rPr>
                                      <w:spacing w:val="57"/>
                                      <w:sz w:val="20"/>
                                    </w:rPr>
                                    <w:t xml:space="preserve"> </w:t>
                                  </w:r>
                                  <w:r>
                                    <w:rPr>
                                      <w:sz w:val="20"/>
                                    </w:rPr>
                                    <w:t>not</w:t>
                                  </w:r>
                                  <w:r>
                                    <w:rPr>
                                      <w:spacing w:val="61"/>
                                      <w:sz w:val="20"/>
                                    </w:rPr>
                                    <w:t xml:space="preserve"> </w:t>
                                  </w:r>
                                  <w:r>
                                    <w:rPr>
                                      <w:sz w:val="20"/>
                                    </w:rPr>
                                    <w:t>affect</w:t>
                                  </w:r>
                                  <w:r>
                                    <w:rPr>
                                      <w:spacing w:val="61"/>
                                      <w:sz w:val="20"/>
                                    </w:rPr>
                                    <w:t xml:space="preserve"> </w:t>
                                  </w:r>
                                  <w:r>
                                    <w:rPr>
                                      <w:sz w:val="20"/>
                                    </w:rPr>
                                    <w:t>the</w:t>
                                  </w:r>
                                  <w:r>
                                    <w:rPr>
                                      <w:spacing w:val="53"/>
                                      <w:sz w:val="20"/>
                                    </w:rPr>
                                    <w:t xml:space="preserve"> </w:t>
                                  </w:r>
                                  <w:r>
                                    <w:rPr>
                                      <w:sz w:val="20"/>
                                    </w:rPr>
                                    <w:t>functionality</w:t>
                                  </w:r>
                                  <w:r>
                                    <w:rPr>
                                      <w:spacing w:val="60"/>
                                      <w:sz w:val="20"/>
                                    </w:rPr>
                                    <w:t xml:space="preserve"> </w:t>
                                  </w:r>
                                  <w:r>
                                    <w:rPr>
                                      <w:sz w:val="20"/>
                                    </w:rPr>
                                    <w:t>of</w:t>
                                  </w:r>
                                  <w:r>
                                    <w:rPr>
                                      <w:spacing w:val="61"/>
                                      <w:sz w:val="20"/>
                                    </w:rPr>
                                    <w:t xml:space="preserve"> </w:t>
                                  </w:r>
                                  <w:r>
                                    <w:rPr>
                                      <w:sz w:val="20"/>
                                    </w:rPr>
                                    <w:t>the</w:t>
                                  </w:r>
                                  <w:r>
                                    <w:rPr>
                                      <w:spacing w:val="58"/>
                                      <w:sz w:val="20"/>
                                    </w:rPr>
                                    <w:t xml:space="preserve"> </w:t>
                                  </w:r>
                                  <w:r>
                                    <w:rPr>
                                      <w:spacing w:val="-2"/>
                                      <w:sz w:val="20"/>
                                    </w:rPr>
                                    <w:t>software</w:t>
                                  </w:r>
                                </w:p>
                                <w:p>
                                  <w:pPr>
                                    <w:pStyle w:val="8"/>
                                    <w:spacing w:line="209" w:lineRule="exact"/>
                                    <w:rPr>
                                      <w:sz w:val="20"/>
                                    </w:rPr>
                                  </w:pPr>
                                  <w:r>
                                    <w:rPr>
                                      <w:sz w:val="20"/>
                                    </w:rPr>
                                    <w:t>(software</w:t>
                                  </w:r>
                                  <w:r>
                                    <w:rPr>
                                      <w:spacing w:val="-9"/>
                                      <w:sz w:val="20"/>
                                    </w:rPr>
                                    <w:t xml:space="preserve"> </w:t>
                                  </w:r>
                                  <w:r>
                                    <w:rPr>
                                      <w:sz w:val="20"/>
                                    </w:rPr>
                                    <w:t>faults</w:t>
                                  </w:r>
                                  <w:r>
                                    <w:rPr>
                                      <w:spacing w:val="-2"/>
                                      <w:sz w:val="20"/>
                                    </w:rPr>
                                    <w:t xml:space="preserve"> </w:t>
                                  </w:r>
                                  <w:r>
                                    <w:rPr>
                                      <w:sz w:val="20"/>
                                    </w:rPr>
                                    <w:t>are</w:t>
                                  </w:r>
                                  <w:r>
                                    <w:rPr>
                                      <w:spacing w:val="-5"/>
                                      <w:sz w:val="20"/>
                                    </w:rPr>
                                    <w:t xml:space="preserve"> </w:t>
                                  </w:r>
                                  <w:r>
                                    <w:rPr>
                                      <w:sz w:val="20"/>
                                    </w:rPr>
                                    <w:t>not</w:t>
                                  </w:r>
                                  <w:r>
                                    <w:rPr>
                                      <w:spacing w:val="-6"/>
                                      <w:sz w:val="20"/>
                                    </w:rPr>
                                    <w:t xml:space="preserve"> </w:t>
                                  </w:r>
                                  <w:r>
                                    <w:rPr>
                                      <w:spacing w:val="-2"/>
                                      <w:sz w:val="20"/>
                                    </w:rPr>
                                    <w:t>caused).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1978" w:type="dxa"/>
                                </w:tcPr>
                                <w:p>
                                  <w:pPr>
                                    <w:pStyle w:val="8"/>
                                    <w:spacing w:line="229" w:lineRule="exact"/>
                                    <w:jc w:val="left"/>
                                    <w:rPr>
                                      <w:rFonts w:ascii="Arial"/>
                                      <w:b/>
                                      <w:sz w:val="20"/>
                                    </w:rPr>
                                  </w:pPr>
                                  <w:r>
                                    <w:rPr>
                                      <w:rFonts w:ascii="Arial"/>
                                      <w:b/>
                                      <w:sz w:val="20"/>
                                      <w:highlight w:val="green"/>
                                    </w:rPr>
                                    <w:t>Software</w:t>
                                  </w:r>
                                  <w:r>
                                    <w:rPr>
                                      <w:rFonts w:ascii="Arial"/>
                                      <w:b/>
                                      <w:spacing w:val="-7"/>
                                      <w:sz w:val="20"/>
                                      <w:highlight w:val="green"/>
                                    </w:rPr>
                                    <w:t xml:space="preserve"> </w:t>
                                  </w:r>
                                  <w:r>
                                    <w:rPr>
                                      <w:rFonts w:ascii="Arial"/>
                                      <w:b/>
                                      <w:spacing w:val="-2"/>
                                      <w:sz w:val="20"/>
                                      <w:highlight w:val="green"/>
                                    </w:rPr>
                                    <w:t>Failures</w:t>
                                  </w:r>
                                </w:p>
                              </w:tc>
                              <w:tc>
                                <w:tcPr>
                                  <w:tcW w:w="4629" w:type="dxa"/>
                                </w:tcPr>
                                <w:p>
                                  <w:pPr>
                                    <w:pStyle w:val="8"/>
                                    <w:ind w:right="94"/>
                                    <w:rPr>
                                      <w:sz w:val="20"/>
                                    </w:rPr>
                                  </w:pPr>
                                  <w:r>
                                    <w:rPr>
                                      <w:sz w:val="20"/>
                                    </w:rPr>
                                    <w:t xml:space="preserve">These are results of software faults. </w:t>
                                  </w:r>
                                  <w:r>
                                    <w:rPr>
                                      <w:sz w:val="20"/>
                                      <w:highlight w:val="green"/>
                                    </w:rPr>
                                    <w:t>These become software failures only when they are “activated,” that is when a user tries to apply the specific</w:t>
                                  </w:r>
                                  <w:r>
                                    <w:rPr>
                                      <w:spacing w:val="11"/>
                                      <w:sz w:val="20"/>
                                      <w:highlight w:val="green"/>
                                    </w:rPr>
                                    <w:t xml:space="preserve"> </w:t>
                                  </w:r>
                                  <w:r>
                                    <w:rPr>
                                      <w:sz w:val="20"/>
                                      <w:highlight w:val="green"/>
                                    </w:rPr>
                                    <w:t>software</w:t>
                                  </w:r>
                                  <w:r>
                                    <w:rPr>
                                      <w:spacing w:val="9"/>
                                      <w:sz w:val="20"/>
                                      <w:highlight w:val="green"/>
                                    </w:rPr>
                                    <w:t xml:space="preserve"> </w:t>
                                  </w:r>
                                  <w:r>
                                    <w:rPr>
                                      <w:sz w:val="20"/>
                                      <w:highlight w:val="green"/>
                                    </w:rPr>
                                    <w:t>section</w:t>
                                  </w:r>
                                  <w:r>
                                    <w:rPr>
                                      <w:spacing w:val="9"/>
                                      <w:sz w:val="20"/>
                                      <w:highlight w:val="green"/>
                                    </w:rPr>
                                    <w:t xml:space="preserve"> </w:t>
                                  </w:r>
                                  <w:r>
                                    <w:rPr>
                                      <w:sz w:val="20"/>
                                      <w:highlight w:val="green"/>
                                    </w:rPr>
                                    <w:t>that</w:t>
                                  </w:r>
                                  <w:r>
                                    <w:rPr>
                                      <w:spacing w:val="12"/>
                                      <w:sz w:val="20"/>
                                      <w:highlight w:val="green"/>
                                    </w:rPr>
                                    <w:t xml:space="preserve"> </w:t>
                                  </w:r>
                                  <w:r>
                                    <w:rPr>
                                      <w:sz w:val="20"/>
                                      <w:highlight w:val="green"/>
                                    </w:rPr>
                                    <w:t>is</w:t>
                                  </w:r>
                                  <w:r>
                                    <w:rPr>
                                      <w:spacing w:val="10"/>
                                      <w:sz w:val="20"/>
                                      <w:highlight w:val="green"/>
                                    </w:rPr>
                                    <w:t xml:space="preserve"> </w:t>
                                  </w:r>
                                  <w:r>
                                    <w:rPr>
                                      <w:sz w:val="20"/>
                                      <w:highlight w:val="green"/>
                                    </w:rPr>
                                    <w:t>faulty.</w:t>
                                  </w:r>
                                  <w:r>
                                    <w:rPr>
                                      <w:spacing w:val="74"/>
                                      <w:sz w:val="20"/>
                                    </w:rPr>
                                    <w:t xml:space="preserve"> </w:t>
                                  </w:r>
                                  <w:r>
                                    <w:rPr>
                                      <w:sz w:val="20"/>
                                    </w:rPr>
                                    <w:t>Thus,</w:t>
                                  </w:r>
                                  <w:r>
                                    <w:rPr>
                                      <w:spacing w:val="8"/>
                                      <w:sz w:val="20"/>
                                    </w:rPr>
                                    <w:t xml:space="preserve"> </w:t>
                                  </w:r>
                                  <w:r>
                                    <w:rPr>
                                      <w:spacing w:val="-5"/>
                                      <w:sz w:val="20"/>
                                    </w:rPr>
                                    <w:t>the</w:t>
                                  </w:r>
                                </w:p>
                                <w:p>
                                  <w:pPr>
                                    <w:pStyle w:val="8"/>
                                    <w:spacing w:line="230" w:lineRule="atLeast"/>
                                    <w:ind w:right="98"/>
                                    <w:rPr>
                                      <w:sz w:val="20"/>
                                    </w:rPr>
                                  </w:pPr>
                                  <w:r>
                                    <w:rPr>
                                      <w:sz w:val="20"/>
                                    </w:rPr>
                                    <w:t>root of any software failure is a software error. It disrupts the use of the software.</w:t>
                                  </w:r>
                                </w:p>
                              </w:tc>
                            </w:tr>
                          </w:tbl>
                          <w:p>
                            <w:pPr>
                              <w:pStyle w:val="5"/>
                              <w:ind w:firstLine="0"/>
                            </w:pPr>
                          </w:p>
                        </w:txbxContent>
                      </wps:txbx>
                      <wps:bodyPr wrap="square" lIns="0" tIns="0" rIns="0" bIns="0" rtlCol="0">
                        <a:noAutofit/>
                      </wps:bodyPr>
                    </wps:wsp>
                  </a:graphicData>
                </a:graphic>
              </wp:anchor>
            </w:drawing>
          </mc:Choice>
          <mc:Fallback>
            <w:pict>
              <v:shape id="Textbox 20" o:spid="_x0000_s1026" o:spt="202" type="#_x0000_t202" style="position:absolute;left:0pt;margin-left:401.75pt;margin-top:14.8pt;height:220.55pt;width:336.85pt;mso-position-horizontal-relative:page;z-index:251660288;mso-width-relative:page;mso-height-relative:page;" filled="f" stroked="f" coordsize="21600,21600" o:gfxdata="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lA5czaAAAACwEAAA8AAAAAAAAAAQAgAAAAIgAAAGRycy9kb3ducmV2LnhtbFBLAQIUABQA&#10;AAAIAIdO4kDW2cd5tQEAAHcDAAAOAAAAAAAAAAEAIAAAACkBAABkcnMvZTJvRG9jLnhtbFBLBQYA&#10;AAAABgAGAFkBAABQBQAAAAA=&#10;">
                <v:fill on="f" focussize="0,0"/>
                <v:stroke on="f"/>
                <v:imagedata o:title=""/>
                <o:lock v:ext="edit" aspectratio="f"/>
                <v:textbox inset="0mm,0mm,0mm,0mm">
                  <w:txbxContent>
                    <w:tbl>
                      <w:tblPr>
                        <w:tblStyle w:val="4"/>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78"/>
                        <w:gridCol w:w="46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hRule="atLeast"/>
                        </w:trPr>
                        <w:tc>
                          <w:tcPr>
                            <w:tcW w:w="1978" w:type="dxa"/>
                          </w:tcPr>
                          <w:p>
                            <w:pPr>
                              <w:pStyle w:val="8"/>
                              <w:spacing w:line="229" w:lineRule="exact"/>
                              <w:jc w:val="left"/>
                              <w:rPr>
                                <w:rFonts w:ascii="Arial"/>
                                <w:b/>
                                <w:sz w:val="20"/>
                              </w:rPr>
                            </w:pPr>
                            <w:r>
                              <w:rPr>
                                <w:rFonts w:ascii="Arial"/>
                                <w:b/>
                                <w:sz w:val="20"/>
                                <w:highlight w:val="green"/>
                              </w:rPr>
                              <w:t>Software</w:t>
                            </w:r>
                            <w:r>
                              <w:rPr>
                                <w:rFonts w:ascii="Arial"/>
                                <w:b/>
                                <w:spacing w:val="-7"/>
                                <w:sz w:val="20"/>
                                <w:highlight w:val="green"/>
                              </w:rPr>
                              <w:t xml:space="preserve"> </w:t>
                            </w:r>
                            <w:r>
                              <w:rPr>
                                <w:rFonts w:ascii="Arial"/>
                                <w:b/>
                                <w:spacing w:val="-2"/>
                                <w:sz w:val="20"/>
                                <w:highlight w:val="green"/>
                              </w:rPr>
                              <w:t>Errors</w:t>
                            </w:r>
                          </w:p>
                        </w:tc>
                        <w:tc>
                          <w:tcPr>
                            <w:tcW w:w="4629" w:type="dxa"/>
                          </w:tcPr>
                          <w:p>
                            <w:pPr>
                              <w:pStyle w:val="8"/>
                              <w:ind w:right="95"/>
                              <w:rPr>
                                <w:sz w:val="20"/>
                              </w:rPr>
                            </w:pPr>
                            <w:r>
                              <w:rPr>
                                <w:sz w:val="20"/>
                                <w:highlight w:val="green"/>
                              </w:rPr>
                              <w:t>Made by a software designer or programmer</w:t>
                            </w:r>
                            <w:r>
                              <w:rPr>
                                <w:sz w:val="20"/>
                              </w:rPr>
                              <w:t xml:space="preserve">. An </w:t>
                            </w:r>
                            <w:r>
                              <w:rPr>
                                <w:sz w:val="20"/>
                                <w:highlight w:val="green"/>
                              </w:rPr>
                              <w:t>error may refer to a grammatical error in one or more</w:t>
                            </w:r>
                            <w:r>
                              <w:rPr>
                                <w:spacing w:val="-14"/>
                                <w:sz w:val="20"/>
                                <w:highlight w:val="green"/>
                              </w:rPr>
                              <w:t xml:space="preserve"> </w:t>
                            </w:r>
                            <w:r>
                              <w:rPr>
                                <w:sz w:val="20"/>
                                <w:highlight w:val="green"/>
                              </w:rPr>
                              <w:t>of</w:t>
                            </w:r>
                            <w:r>
                              <w:rPr>
                                <w:spacing w:val="-13"/>
                                <w:sz w:val="20"/>
                                <w:highlight w:val="green"/>
                              </w:rPr>
                              <w:t xml:space="preserve"> </w:t>
                            </w:r>
                            <w:r>
                              <w:rPr>
                                <w:sz w:val="20"/>
                                <w:highlight w:val="green"/>
                              </w:rPr>
                              <w:t>the</w:t>
                            </w:r>
                            <w:r>
                              <w:rPr>
                                <w:spacing w:val="-13"/>
                                <w:sz w:val="20"/>
                                <w:highlight w:val="green"/>
                              </w:rPr>
                              <w:t xml:space="preserve"> </w:t>
                            </w:r>
                            <w:r>
                              <w:rPr>
                                <w:sz w:val="20"/>
                                <w:highlight w:val="green"/>
                              </w:rPr>
                              <w:t>code</w:t>
                            </w:r>
                            <w:r>
                              <w:rPr>
                                <w:spacing w:val="-13"/>
                                <w:sz w:val="20"/>
                                <w:highlight w:val="green"/>
                              </w:rPr>
                              <w:t xml:space="preserve"> </w:t>
                            </w:r>
                            <w:r>
                              <w:rPr>
                                <w:sz w:val="20"/>
                                <w:highlight w:val="green"/>
                              </w:rPr>
                              <w:t>lines</w:t>
                            </w:r>
                            <w:r>
                              <w:rPr>
                                <w:sz w:val="20"/>
                              </w:rPr>
                              <w:t>,</w:t>
                            </w:r>
                            <w:r>
                              <w:rPr>
                                <w:spacing w:val="-10"/>
                                <w:sz w:val="20"/>
                              </w:rPr>
                              <w:t xml:space="preserve"> </w:t>
                            </w:r>
                            <w:r>
                              <w:rPr>
                                <w:sz w:val="20"/>
                              </w:rPr>
                              <w:t>or</w:t>
                            </w:r>
                            <w:r>
                              <w:rPr>
                                <w:spacing w:val="-11"/>
                                <w:sz w:val="20"/>
                              </w:rPr>
                              <w:t xml:space="preserve"> </w:t>
                            </w:r>
                            <w:r>
                              <w:rPr>
                                <w:sz w:val="20"/>
                              </w:rPr>
                              <w:t>a</w:t>
                            </w:r>
                            <w:r>
                              <w:rPr>
                                <w:spacing w:val="-14"/>
                                <w:sz w:val="20"/>
                              </w:rPr>
                              <w:t xml:space="preserve"> </w:t>
                            </w:r>
                            <w:r>
                              <w:rPr>
                                <w:sz w:val="20"/>
                              </w:rPr>
                              <w:t>logical</w:t>
                            </w:r>
                            <w:r>
                              <w:rPr>
                                <w:spacing w:val="-13"/>
                                <w:sz w:val="20"/>
                              </w:rPr>
                              <w:t xml:space="preserve"> </w:t>
                            </w:r>
                            <w:r>
                              <w:rPr>
                                <w:sz w:val="20"/>
                              </w:rPr>
                              <w:t>error</w:t>
                            </w:r>
                            <w:r>
                              <w:rPr>
                                <w:spacing w:val="-11"/>
                                <w:sz w:val="20"/>
                              </w:rPr>
                              <w:t xml:space="preserve"> </w:t>
                            </w:r>
                            <w:r>
                              <w:rPr>
                                <w:sz w:val="20"/>
                              </w:rPr>
                              <w:t>in</w:t>
                            </w:r>
                            <w:r>
                              <w:rPr>
                                <w:spacing w:val="-13"/>
                                <w:sz w:val="20"/>
                              </w:rPr>
                              <w:t xml:space="preserve"> </w:t>
                            </w:r>
                            <w:r>
                              <w:rPr>
                                <w:sz w:val="20"/>
                              </w:rPr>
                              <w:t>carrying out</w:t>
                            </w:r>
                            <w:r>
                              <w:rPr>
                                <w:spacing w:val="-2"/>
                                <w:sz w:val="20"/>
                              </w:rPr>
                              <w:t xml:space="preserve"> </w:t>
                            </w:r>
                            <w:r>
                              <w:rPr>
                                <w:sz w:val="20"/>
                              </w:rPr>
                              <w:t>one</w:t>
                            </w:r>
                            <w:r>
                              <w:rPr>
                                <w:spacing w:val="-5"/>
                                <w:sz w:val="20"/>
                              </w:rPr>
                              <w:t xml:space="preserve"> </w:t>
                            </w:r>
                            <w:r>
                              <w:rPr>
                                <w:sz w:val="20"/>
                              </w:rPr>
                              <w:t>or</w:t>
                            </w:r>
                            <w:r>
                              <w:rPr>
                                <w:spacing w:val="-4"/>
                                <w:sz w:val="20"/>
                              </w:rPr>
                              <w:t xml:space="preserve"> </w:t>
                            </w:r>
                            <w:r>
                              <w:rPr>
                                <w:sz w:val="20"/>
                              </w:rPr>
                              <w:t>more</w:t>
                            </w:r>
                            <w:r>
                              <w:rPr>
                                <w:spacing w:val="-5"/>
                                <w:sz w:val="20"/>
                              </w:rPr>
                              <w:t xml:space="preserve"> </w:t>
                            </w:r>
                            <w:r>
                              <w:rPr>
                                <w:sz w:val="20"/>
                              </w:rPr>
                              <w:t>of</w:t>
                            </w:r>
                            <w:r>
                              <w:rPr>
                                <w:spacing w:val="-2"/>
                                <w:sz w:val="20"/>
                              </w:rPr>
                              <w:t xml:space="preserve"> </w:t>
                            </w:r>
                            <w:r>
                              <w:rPr>
                                <w:sz w:val="20"/>
                              </w:rPr>
                              <w:t>the</w:t>
                            </w:r>
                            <w:r>
                              <w:rPr>
                                <w:spacing w:val="-5"/>
                                <w:sz w:val="20"/>
                              </w:rPr>
                              <w:t xml:space="preserve"> </w:t>
                            </w:r>
                            <w:r>
                              <w:rPr>
                                <w:sz w:val="20"/>
                              </w:rPr>
                              <w:t>specification</w:t>
                            </w:r>
                            <w:r>
                              <w:rPr>
                                <w:spacing w:val="-5"/>
                                <w:sz w:val="20"/>
                              </w:rPr>
                              <w:t xml:space="preserve"> </w:t>
                            </w:r>
                            <w:r>
                              <w:rPr>
                                <w:sz w:val="20"/>
                              </w:rPr>
                              <w:t>requirements. It</w:t>
                            </w:r>
                            <w:r>
                              <w:rPr>
                                <w:spacing w:val="-3"/>
                                <w:sz w:val="20"/>
                              </w:rPr>
                              <w:t xml:space="preserve"> </w:t>
                            </w:r>
                            <w:r>
                              <w:rPr>
                                <w:sz w:val="20"/>
                              </w:rPr>
                              <w:t>should</w:t>
                            </w:r>
                            <w:r>
                              <w:rPr>
                                <w:spacing w:val="-5"/>
                                <w:sz w:val="20"/>
                              </w:rPr>
                              <w:t xml:space="preserve"> </w:t>
                            </w:r>
                            <w:r>
                              <w:rPr>
                                <w:sz w:val="20"/>
                              </w:rPr>
                              <w:t>be</w:t>
                            </w:r>
                            <w:r>
                              <w:rPr>
                                <w:spacing w:val="-5"/>
                                <w:sz w:val="20"/>
                              </w:rPr>
                              <w:t xml:space="preserve"> </w:t>
                            </w:r>
                            <w:r>
                              <w:rPr>
                                <w:sz w:val="20"/>
                              </w:rPr>
                              <w:t>emphasized</w:t>
                            </w:r>
                            <w:r>
                              <w:rPr>
                                <w:spacing w:val="-4"/>
                                <w:sz w:val="20"/>
                              </w:rPr>
                              <w:t xml:space="preserve"> </w:t>
                            </w:r>
                            <w:r>
                              <w:rPr>
                                <w:sz w:val="20"/>
                              </w:rPr>
                              <w:t>that</w:t>
                            </w:r>
                            <w:r>
                              <w:rPr>
                                <w:spacing w:val="-3"/>
                                <w:sz w:val="20"/>
                              </w:rPr>
                              <w:t xml:space="preserve"> </w:t>
                            </w:r>
                            <w:r>
                              <w:rPr>
                                <w:sz w:val="20"/>
                              </w:rPr>
                              <w:t>all</w:t>
                            </w:r>
                            <w:r>
                              <w:rPr>
                                <w:spacing w:val="-5"/>
                                <w:sz w:val="20"/>
                              </w:rPr>
                              <w:t xml:space="preserve"> </w:t>
                            </w:r>
                            <w:r>
                              <w:rPr>
                                <w:sz w:val="20"/>
                              </w:rPr>
                              <w:t>errors</w:t>
                            </w:r>
                            <w:r>
                              <w:rPr>
                                <w:spacing w:val="-4"/>
                                <w:sz w:val="20"/>
                              </w:rPr>
                              <w:t xml:space="preserve"> </w:t>
                            </w:r>
                            <w:r>
                              <w:rPr>
                                <w:sz w:val="20"/>
                              </w:rPr>
                              <w:t>are</w:t>
                            </w:r>
                            <w:r>
                              <w:rPr>
                                <w:spacing w:val="-4"/>
                                <w:sz w:val="20"/>
                              </w:rPr>
                              <w:t xml:space="preserve"> human</w:t>
                            </w:r>
                          </w:p>
                          <w:p>
                            <w:pPr>
                              <w:pStyle w:val="8"/>
                              <w:spacing w:before="2" w:line="211" w:lineRule="exact"/>
                              <w:jc w:val="left"/>
                              <w:rPr>
                                <w:sz w:val="20"/>
                              </w:rPr>
                            </w:pPr>
                            <w:r>
                              <w:rPr>
                                <w:spacing w:val="-2"/>
                                <w:sz w:val="20"/>
                              </w:rPr>
                              <w:t>errors.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1978" w:type="dxa"/>
                          </w:tcPr>
                          <w:p>
                            <w:pPr>
                              <w:pStyle w:val="8"/>
                              <w:jc w:val="left"/>
                              <w:rPr>
                                <w:rFonts w:ascii="Arial"/>
                                <w:b/>
                                <w:sz w:val="20"/>
                              </w:rPr>
                            </w:pPr>
                            <w:r>
                              <w:rPr>
                                <w:rFonts w:ascii="Arial"/>
                                <w:b/>
                                <w:sz w:val="20"/>
                                <w:highlight w:val="green"/>
                              </w:rPr>
                              <w:t>Software</w:t>
                            </w:r>
                            <w:r>
                              <w:rPr>
                                <w:rFonts w:ascii="Arial"/>
                                <w:b/>
                                <w:spacing w:val="-14"/>
                                <w:sz w:val="20"/>
                                <w:highlight w:val="green"/>
                              </w:rPr>
                              <w:t xml:space="preserve"> </w:t>
                            </w:r>
                            <w:r>
                              <w:rPr>
                                <w:rFonts w:ascii="Arial"/>
                                <w:b/>
                                <w:sz w:val="20"/>
                                <w:highlight w:val="green"/>
                              </w:rPr>
                              <w:t>Faults/ Software</w:t>
                            </w:r>
                            <w:r>
                              <w:rPr>
                                <w:rFonts w:ascii="Arial"/>
                                <w:b/>
                                <w:spacing w:val="-7"/>
                                <w:sz w:val="20"/>
                                <w:highlight w:val="green"/>
                              </w:rPr>
                              <w:t xml:space="preserve"> </w:t>
                            </w:r>
                            <w:r>
                              <w:rPr>
                                <w:rFonts w:ascii="Arial"/>
                                <w:b/>
                                <w:spacing w:val="-2"/>
                                <w:sz w:val="20"/>
                                <w:highlight w:val="green"/>
                              </w:rPr>
                              <w:t>Defect</w:t>
                            </w:r>
                          </w:p>
                        </w:tc>
                        <w:tc>
                          <w:tcPr>
                            <w:tcW w:w="4629" w:type="dxa"/>
                          </w:tcPr>
                          <w:p>
                            <w:pPr>
                              <w:pStyle w:val="8"/>
                              <w:ind w:right="93"/>
                              <w:rPr>
                                <w:sz w:val="20"/>
                              </w:rPr>
                            </w:pPr>
                            <w:r>
                              <w:rPr>
                                <w:sz w:val="20"/>
                              </w:rPr>
                              <w:t xml:space="preserve">These are </w:t>
                            </w:r>
                            <w:r>
                              <w:rPr>
                                <w:sz w:val="20"/>
                                <w:highlight w:val="green"/>
                              </w:rPr>
                              <w:t>software errors that cause improper functioning</w:t>
                            </w:r>
                            <w:r>
                              <w:rPr>
                                <w:spacing w:val="-14"/>
                                <w:sz w:val="20"/>
                                <w:highlight w:val="green"/>
                              </w:rPr>
                              <w:t xml:space="preserve"> </w:t>
                            </w:r>
                            <w:r>
                              <w:rPr>
                                <w:sz w:val="20"/>
                                <w:highlight w:val="green"/>
                              </w:rPr>
                              <w:t>of</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software</w:t>
                            </w:r>
                            <w:r>
                              <w:rPr>
                                <w:spacing w:val="-14"/>
                                <w:sz w:val="20"/>
                                <w:highlight w:val="green"/>
                              </w:rPr>
                              <w:t xml:space="preserve"> </w:t>
                            </w:r>
                            <w:r>
                              <w:rPr>
                                <w:sz w:val="20"/>
                                <w:highlight w:val="green"/>
                              </w:rPr>
                              <w:t>in</w:t>
                            </w:r>
                            <w:r>
                              <w:rPr>
                                <w:spacing w:val="-14"/>
                                <w:sz w:val="20"/>
                                <w:highlight w:val="green"/>
                              </w:rPr>
                              <w:t xml:space="preserve"> </w:t>
                            </w:r>
                            <w:r>
                              <w:rPr>
                                <w:sz w:val="20"/>
                                <w:highlight w:val="green"/>
                              </w:rPr>
                              <w:t>a</w:t>
                            </w:r>
                            <w:r>
                              <w:rPr>
                                <w:spacing w:val="-14"/>
                                <w:sz w:val="20"/>
                                <w:highlight w:val="green"/>
                              </w:rPr>
                              <w:t xml:space="preserve"> </w:t>
                            </w:r>
                            <w:r>
                              <w:rPr>
                                <w:sz w:val="20"/>
                                <w:highlight w:val="green"/>
                              </w:rPr>
                              <w:t>specific</w:t>
                            </w:r>
                            <w:r>
                              <w:rPr>
                                <w:spacing w:val="-14"/>
                                <w:sz w:val="20"/>
                                <w:highlight w:val="green"/>
                              </w:rPr>
                              <w:t xml:space="preserve"> </w:t>
                            </w:r>
                            <w:r>
                              <w:rPr>
                                <w:sz w:val="20"/>
                                <w:highlight w:val="green"/>
                              </w:rPr>
                              <w:t>application</w:t>
                            </w:r>
                            <w:r>
                              <w:rPr>
                                <w:sz w:val="20"/>
                              </w:rPr>
                              <w:t>, and in rare cases, of the software in general. However,</w:t>
                            </w:r>
                            <w:r>
                              <w:rPr>
                                <w:spacing w:val="-2"/>
                                <w:sz w:val="20"/>
                              </w:rPr>
                              <w:t xml:space="preserve"> </w:t>
                            </w:r>
                            <w:r>
                              <w:rPr>
                                <w:sz w:val="20"/>
                              </w:rPr>
                              <w:t>not</w:t>
                            </w:r>
                            <w:r>
                              <w:rPr>
                                <w:spacing w:val="-3"/>
                                <w:sz w:val="20"/>
                              </w:rPr>
                              <w:t xml:space="preserve"> </w:t>
                            </w:r>
                            <w:r>
                              <w:rPr>
                                <w:sz w:val="20"/>
                              </w:rPr>
                              <w:t>all</w:t>
                            </w:r>
                            <w:r>
                              <w:rPr>
                                <w:spacing w:val="-5"/>
                                <w:sz w:val="20"/>
                              </w:rPr>
                              <w:t xml:space="preserve"> </w:t>
                            </w:r>
                            <w:r>
                              <w:rPr>
                                <w:sz w:val="20"/>
                              </w:rPr>
                              <w:t>software</w:t>
                            </w:r>
                            <w:r>
                              <w:rPr>
                                <w:spacing w:val="-5"/>
                                <w:sz w:val="20"/>
                              </w:rPr>
                              <w:t xml:space="preserve"> </w:t>
                            </w:r>
                            <w:r>
                              <w:rPr>
                                <w:sz w:val="20"/>
                              </w:rPr>
                              <w:t>errors</w:t>
                            </w:r>
                            <w:r>
                              <w:rPr>
                                <w:spacing w:val="-4"/>
                                <w:sz w:val="20"/>
                              </w:rPr>
                              <w:t xml:space="preserve"> </w:t>
                            </w:r>
                            <w:r>
                              <w:rPr>
                                <w:sz w:val="20"/>
                              </w:rPr>
                              <w:t>become</w:t>
                            </w:r>
                            <w:r>
                              <w:rPr>
                                <w:spacing w:val="-5"/>
                                <w:sz w:val="20"/>
                              </w:rPr>
                              <w:t xml:space="preserve"> </w:t>
                            </w:r>
                            <w:r>
                              <w:rPr>
                                <w:sz w:val="20"/>
                              </w:rPr>
                              <w:t>software faults. In many other cases, erroneous code lines will</w:t>
                            </w:r>
                            <w:r>
                              <w:rPr>
                                <w:spacing w:val="57"/>
                                <w:sz w:val="20"/>
                              </w:rPr>
                              <w:t xml:space="preserve"> </w:t>
                            </w:r>
                            <w:r>
                              <w:rPr>
                                <w:sz w:val="20"/>
                              </w:rPr>
                              <w:t>not</w:t>
                            </w:r>
                            <w:r>
                              <w:rPr>
                                <w:spacing w:val="61"/>
                                <w:sz w:val="20"/>
                              </w:rPr>
                              <w:t xml:space="preserve"> </w:t>
                            </w:r>
                            <w:r>
                              <w:rPr>
                                <w:sz w:val="20"/>
                              </w:rPr>
                              <w:t>affect</w:t>
                            </w:r>
                            <w:r>
                              <w:rPr>
                                <w:spacing w:val="61"/>
                                <w:sz w:val="20"/>
                              </w:rPr>
                              <w:t xml:space="preserve"> </w:t>
                            </w:r>
                            <w:r>
                              <w:rPr>
                                <w:sz w:val="20"/>
                              </w:rPr>
                              <w:t>the</w:t>
                            </w:r>
                            <w:r>
                              <w:rPr>
                                <w:spacing w:val="53"/>
                                <w:sz w:val="20"/>
                              </w:rPr>
                              <w:t xml:space="preserve"> </w:t>
                            </w:r>
                            <w:r>
                              <w:rPr>
                                <w:sz w:val="20"/>
                              </w:rPr>
                              <w:t>functionality</w:t>
                            </w:r>
                            <w:r>
                              <w:rPr>
                                <w:spacing w:val="60"/>
                                <w:sz w:val="20"/>
                              </w:rPr>
                              <w:t xml:space="preserve"> </w:t>
                            </w:r>
                            <w:r>
                              <w:rPr>
                                <w:sz w:val="20"/>
                              </w:rPr>
                              <w:t>of</w:t>
                            </w:r>
                            <w:r>
                              <w:rPr>
                                <w:spacing w:val="61"/>
                                <w:sz w:val="20"/>
                              </w:rPr>
                              <w:t xml:space="preserve"> </w:t>
                            </w:r>
                            <w:r>
                              <w:rPr>
                                <w:sz w:val="20"/>
                              </w:rPr>
                              <w:t>the</w:t>
                            </w:r>
                            <w:r>
                              <w:rPr>
                                <w:spacing w:val="58"/>
                                <w:sz w:val="20"/>
                              </w:rPr>
                              <w:t xml:space="preserve"> </w:t>
                            </w:r>
                            <w:r>
                              <w:rPr>
                                <w:spacing w:val="-2"/>
                                <w:sz w:val="20"/>
                              </w:rPr>
                              <w:t>software</w:t>
                            </w:r>
                          </w:p>
                          <w:p>
                            <w:pPr>
                              <w:pStyle w:val="8"/>
                              <w:spacing w:line="209" w:lineRule="exact"/>
                              <w:rPr>
                                <w:sz w:val="20"/>
                              </w:rPr>
                            </w:pPr>
                            <w:r>
                              <w:rPr>
                                <w:sz w:val="20"/>
                              </w:rPr>
                              <w:t>(software</w:t>
                            </w:r>
                            <w:r>
                              <w:rPr>
                                <w:spacing w:val="-9"/>
                                <w:sz w:val="20"/>
                              </w:rPr>
                              <w:t xml:space="preserve"> </w:t>
                            </w:r>
                            <w:r>
                              <w:rPr>
                                <w:sz w:val="20"/>
                              </w:rPr>
                              <w:t>faults</w:t>
                            </w:r>
                            <w:r>
                              <w:rPr>
                                <w:spacing w:val="-2"/>
                                <w:sz w:val="20"/>
                              </w:rPr>
                              <w:t xml:space="preserve"> </w:t>
                            </w:r>
                            <w:r>
                              <w:rPr>
                                <w:sz w:val="20"/>
                              </w:rPr>
                              <w:t>are</w:t>
                            </w:r>
                            <w:r>
                              <w:rPr>
                                <w:spacing w:val="-5"/>
                                <w:sz w:val="20"/>
                              </w:rPr>
                              <w:t xml:space="preserve"> </w:t>
                            </w:r>
                            <w:r>
                              <w:rPr>
                                <w:sz w:val="20"/>
                              </w:rPr>
                              <w:t>not</w:t>
                            </w:r>
                            <w:r>
                              <w:rPr>
                                <w:spacing w:val="-6"/>
                                <w:sz w:val="20"/>
                              </w:rPr>
                              <w:t xml:space="preserve"> </w:t>
                            </w:r>
                            <w:r>
                              <w:rPr>
                                <w:spacing w:val="-2"/>
                                <w:sz w:val="20"/>
                              </w:rPr>
                              <w:t>caused).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1978" w:type="dxa"/>
                          </w:tcPr>
                          <w:p>
                            <w:pPr>
                              <w:pStyle w:val="8"/>
                              <w:spacing w:line="229" w:lineRule="exact"/>
                              <w:jc w:val="left"/>
                              <w:rPr>
                                <w:rFonts w:ascii="Arial"/>
                                <w:b/>
                                <w:sz w:val="20"/>
                              </w:rPr>
                            </w:pPr>
                            <w:r>
                              <w:rPr>
                                <w:rFonts w:ascii="Arial"/>
                                <w:b/>
                                <w:sz w:val="20"/>
                                <w:highlight w:val="green"/>
                              </w:rPr>
                              <w:t>Software</w:t>
                            </w:r>
                            <w:r>
                              <w:rPr>
                                <w:rFonts w:ascii="Arial"/>
                                <w:b/>
                                <w:spacing w:val="-7"/>
                                <w:sz w:val="20"/>
                                <w:highlight w:val="green"/>
                              </w:rPr>
                              <w:t xml:space="preserve"> </w:t>
                            </w:r>
                            <w:r>
                              <w:rPr>
                                <w:rFonts w:ascii="Arial"/>
                                <w:b/>
                                <w:spacing w:val="-2"/>
                                <w:sz w:val="20"/>
                                <w:highlight w:val="green"/>
                              </w:rPr>
                              <w:t>Failures</w:t>
                            </w:r>
                          </w:p>
                        </w:tc>
                        <w:tc>
                          <w:tcPr>
                            <w:tcW w:w="4629" w:type="dxa"/>
                          </w:tcPr>
                          <w:p>
                            <w:pPr>
                              <w:pStyle w:val="8"/>
                              <w:ind w:right="94"/>
                              <w:rPr>
                                <w:sz w:val="20"/>
                              </w:rPr>
                            </w:pPr>
                            <w:r>
                              <w:rPr>
                                <w:sz w:val="20"/>
                              </w:rPr>
                              <w:t xml:space="preserve">These are results of software faults. </w:t>
                            </w:r>
                            <w:r>
                              <w:rPr>
                                <w:sz w:val="20"/>
                                <w:highlight w:val="green"/>
                              </w:rPr>
                              <w:t>These become software failures only when they are “activated,” that is when a user tries to apply the specific</w:t>
                            </w:r>
                            <w:r>
                              <w:rPr>
                                <w:spacing w:val="11"/>
                                <w:sz w:val="20"/>
                                <w:highlight w:val="green"/>
                              </w:rPr>
                              <w:t xml:space="preserve"> </w:t>
                            </w:r>
                            <w:r>
                              <w:rPr>
                                <w:sz w:val="20"/>
                                <w:highlight w:val="green"/>
                              </w:rPr>
                              <w:t>software</w:t>
                            </w:r>
                            <w:r>
                              <w:rPr>
                                <w:spacing w:val="9"/>
                                <w:sz w:val="20"/>
                                <w:highlight w:val="green"/>
                              </w:rPr>
                              <w:t xml:space="preserve"> </w:t>
                            </w:r>
                            <w:r>
                              <w:rPr>
                                <w:sz w:val="20"/>
                                <w:highlight w:val="green"/>
                              </w:rPr>
                              <w:t>section</w:t>
                            </w:r>
                            <w:r>
                              <w:rPr>
                                <w:spacing w:val="9"/>
                                <w:sz w:val="20"/>
                                <w:highlight w:val="green"/>
                              </w:rPr>
                              <w:t xml:space="preserve"> </w:t>
                            </w:r>
                            <w:r>
                              <w:rPr>
                                <w:sz w:val="20"/>
                                <w:highlight w:val="green"/>
                              </w:rPr>
                              <w:t>that</w:t>
                            </w:r>
                            <w:r>
                              <w:rPr>
                                <w:spacing w:val="12"/>
                                <w:sz w:val="20"/>
                                <w:highlight w:val="green"/>
                              </w:rPr>
                              <w:t xml:space="preserve"> </w:t>
                            </w:r>
                            <w:r>
                              <w:rPr>
                                <w:sz w:val="20"/>
                                <w:highlight w:val="green"/>
                              </w:rPr>
                              <w:t>is</w:t>
                            </w:r>
                            <w:r>
                              <w:rPr>
                                <w:spacing w:val="10"/>
                                <w:sz w:val="20"/>
                                <w:highlight w:val="green"/>
                              </w:rPr>
                              <w:t xml:space="preserve"> </w:t>
                            </w:r>
                            <w:r>
                              <w:rPr>
                                <w:sz w:val="20"/>
                                <w:highlight w:val="green"/>
                              </w:rPr>
                              <w:t>faulty.</w:t>
                            </w:r>
                            <w:r>
                              <w:rPr>
                                <w:spacing w:val="74"/>
                                <w:sz w:val="20"/>
                              </w:rPr>
                              <w:t xml:space="preserve"> </w:t>
                            </w:r>
                            <w:r>
                              <w:rPr>
                                <w:sz w:val="20"/>
                              </w:rPr>
                              <w:t>Thus,</w:t>
                            </w:r>
                            <w:r>
                              <w:rPr>
                                <w:spacing w:val="8"/>
                                <w:sz w:val="20"/>
                              </w:rPr>
                              <w:t xml:space="preserve"> </w:t>
                            </w:r>
                            <w:r>
                              <w:rPr>
                                <w:spacing w:val="-5"/>
                                <w:sz w:val="20"/>
                              </w:rPr>
                              <w:t>the</w:t>
                            </w:r>
                          </w:p>
                          <w:p>
                            <w:pPr>
                              <w:pStyle w:val="8"/>
                              <w:spacing w:line="230" w:lineRule="atLeast"/>
                              <w:ind w:right="98"/>
                              <w:rPr>
                                <w:sz w:val="20"/>
                              </w:rPr>
                            </w:pPr>
                            <w:r>
                              <w:rPr>
                                <w:sz w:val="20"/>
                              </w:rPr>
                              <w:t>root of any software failure is a software error. It disrupts the use of the software.</w:t>
                            </w:r>
                          </w:p>
                        </w:tc>
                      </w:tr>
                    </w:tbl>
                    <w:p>
                      <w:pPr>
                        <w:pStyle w:val="5"/>
                        <w:ind w:firstLine="0"/>
                      </w:pPr>
                    </w:p>
                  </w:txbxContent>
                </v:textbox>
              </v:shape>
            </w:pict>
          </mc:Fallback>
        </mc:AlternateContent>
      </w:r>
      <w:r>
        <w:rPr>
          <w:color w:val="FFFFFF"/>
          <w:spacing w:val="-2"/>
          <w:shd w:val="clear" w:color="auto" w:fill="000000"/>
        </w:rPr>
        <w:t>Software</w:t>
      </w:r>
      <w:r>
        <w:rPr>
          <w:color w:val="FFFFFF"/>
          <w:spacing w:val="-1"/>
          <w:shd w:val="clear" w:color="auto" w:fill="000000"/>
        </w:rPr>
        <w:t xml:space="preserve"> </w:t>
      </w:r>
      <w:r>
        <w:rPr>
          <w:color w:val="FFFFFF"/>
          <w:spacing w:val="-2"/>
          <w:shd w:val="clear" w:color="auto" w:fill="000000"/>
        </w:rPr>
        <w:t>Products</w:t>
      </w:r>
      <w:r>
        <w:rPr>
          <w:color w:val="FFFFFF"/>
          <w:shd w:val="clear" w:color="auto" w:fill="000000"/>
        </w:rPr>
        <w:tab/>
      </w:r>
    </w:p>
    <w:p>
      <w:pPr>
        <w:pStyle w:val="5"/>
        <w:spacing w:before="1"/>
        <w:ind w:firstLine="0"/>
        <w:rPr>
          <w:rFonts w:ascii="Arial"/>
          <w:b/>
        </w:rPr>
      </w:pPr>
    </w:p>
    <w:p>
      <w:pPr>
        <w:pStyle w:val="5"/>
        <w:ind w:left="110" w:right="7345" w:firstLine="0"/>
        <w:jc w:val="both"/>
      </w:pPr>
      <w:r>
        <w:t>When we think about software, we imagine an accumulation of programming language instructions and statements, usually referred to as “code.” However,</w:t>
      </w:r>
      <w:r>
        <w:rPr>
          <w:spacing w:val="-1"/>
        </w:rPr>
        <w:t xml:space="preserve"> </w:t>
      </w:r>
      <w:r>
        <w:t>when</w:t>
      </w:r>
      <w:r>
        <w:rPr>
          <w:spacing w:val="-4"/>
        </w:rPr>
        <w:t xml:space="preserve"> </w:t>
      </w:r>
      <w:r>
        <w:t>referring</w:t>
      </w:r>
      <w:r>
        <w:rPr>
          <w:spacing w:val="-4"/>
        </w:rPr>
        <w:t xml:space="preserve"> </w:t>
      </w:r>
      <w:r>
        <w:t>to</w:t>
      </w:r>
      <w:r>
        <w:rPr>
          <w:spacing w:val="-4"/>
        </w:rPr>
        <w:t xml:space="preserve"> </w:t>
      </w:r>
      <w:r>
        <w:t>a professional software product,</w:t>
      </w:r>
      <w:r>
        <w:rPr>
          <w:spacing w:val="-1"/>
        </w:rPr>
        <w:t xml:space="preserve"> </w:t>
      </w:r>
      <w:r>
        <w:t>“code” by itself is not sufficient. Software products need to undergo defect corrections, and other maintenance services, which typically include user instruction, corrections, adaptations, and improvements of the software product during their life cycle.</w:t>
      </w:r>
    </w:p>
    <w:p>
      <w:pPr>
        <w:pStyle w:val="5"/>
        <w:ind w:firstLine="0"/>
      </w:pPr>
    </w:p>
    <w:p>
      <w:pPr>
        <w:pStyle w:val="7"/>
        <w:numPr>
          <w:ilvl w:val="0"/>
          <w:numId w:val="3"/>
        </w:numPr>
        <w:tabs>
          <w:tab w:val="left" w:pos="830"/>
        </w:tabs>
        <w:spacing w:before="0" w:after="0" w:line="240" w:lineRule="auto"/>
        <w:ind w:left="830" w:right="7345" w:hanging="360"/>
        <w:jc w:val="both"/>
        <w:rPr>
          <w:sz w:val="20"/>
        </w:rPr>
      </w:pPr>
      <w:r>
        <w:rPr>
          <w:sz w:val="20"/>
        </w:rPr>
        <w:t>A software product comprises components, required to ensure the operational success of the services provided by the product. The components include:</w:t>
      </w:r>
    </w:p>
    <w:p>
      <w:pPr>
        <w:pStyle w:val="7"/>
        <w:numPr>
          <w:ilvl w:val="1"/>
          <w:numId w:val="3"/>
        </w:numPr>
        <w:tabs>
          <w:tab w:val="left" w:pos="1550"/>
        </w:tabs>
        <w:spacing w:before="0" w:after="0" w:line="235" w:lineRule="auto"/>
        <w:ind w:left="1550" w:right="7350" w:hanging="360"/>
        <w:jc w:val="both"/>
        <w:rPr>
          <w:sz w:val="20"/>
        </w:rPr>
      </w:pPr>
      <w:r>
        <w:rPr>
          <w:rFonts w:ascii="Arial" w:hAnsi="Arial"/>
          <w:b/>
          <w:sz w:val="20"/>
          <w:highlight w:val="green"/>
        </w:rPr>
        <w:t>Computer programs (the codes)</w:t>
      </w:r>
      <w:r>
        <w:rPr>
          <w:rFonts w:ascii="Arial" w:hAnsi="Arial"/>
          <w:b/>
          <w:sz w:val="20"/>
        </w:rPr>
        <w:t xml:space="preserve">: </w:t>
      </w:r>
      <w:r>
        <w:rPr>
          <w:sz w:val="20"/>
        </w:rPr>
        <w:t xml:space="preserve">The </w:t>
      </w:r>
      <w:r>
        <w:rPr>
          <w:sz w:val="20"/>
          <w:highlight w:val="green"/>
        </w:rPr>
        <w:t>computer programs activate the computer system to perform the required applications</w:t>
      </w:r>
      <w:r>
        <w:rPr>
          <w:sz w:val="20"/>
        </w:rPr>
        <w:t>. It is a collection of instructions that can be executed by a</w:t>
      </w:r>
      <w:r>
        <w:rPr>
          <w:spacing w:val="-3"/>
          <w:sz w:val="20"/>
        </w:rPr>
        <w:t xml:space="preserve"> </w:t>
      </w:r>
      <w:r>
        <w:rPr>
          <w:sz w:val="20"/>
        </w:rPr>
        <w:t>computer</w:t>
      </w:r>
      <w:r>
        <w:rPr>
          <w:spacing w:val="-1"/>
          <w:sz w:val="20"/>
        </w:rPr>
        <w:t xml:space="preserve"> </w:t>
      </w:r>
      <w:r>
        <w:rPr>
          <w:sz w:val="20"/>
        </w:rPr>
        <w:t>to perform</w:t>
      </w:r>
      <w:r>
        <w:rPr>
          <w:spacing w:val="-1"/>
          <w:sz w:val="20"/>
        </w:rPr>
        <w:t xml:space="preserve"> </w:t>
      </w:r>
      <w:r>
        <w:rPr>
          <w:sz w:val="20"/>
        </w:rPr>
        <w:t>a specific</w:t>
      </w:r>
      <w:r>
        <w:rPr>
          <w:spacing w:val="-1"/>
          <w:sz w:val="20"/>
        </w:rPr>
        <w:t xml:space="preserve"> </w:t>
      </w:r>
      <w:r>
        <w:rPr>
          <w:sz w:val="20"/>
        </w:rPr>
        <w:t>task.</w:t>
      </w:r>
    </w:p>
    <w:p>
      <w:pPr>
        <w:pStyle w:val="7"/>
        <w:numPr>
          <w:ilvl w:val="1"/>
          <w:numId w:val="3"/>
        </w:numPr>
        <w:tabs>
          <w:tab w:val="left" w:pos="1550"/>
        </w:tabs>
        <w:spacing w:before="2" w:after="0" w:line="235" w:lineRule="auto"/>
        <w:ind w:left="1550" w:right="7350" w:hanging="360"/>
        <w:jc w:val="both"/>
        <w:rPr>
          <w:sz w:val="20"/>
        </w:rPr>
      </w:pPr>
      <w:r>
        <w:rPr>
          <w:rFonts w:ascii="Arial" w:hAnsi="Arial"/>
          <w:b/>
          <w:sz w:val="20"/>
          <w:highlight w:val="green"/>
        </w:rPr>
        <w:t>Procedures</w:t>
      </w:r>
      <w:r>
        <w:rPr>
          <w:rFonts w:ascii="Arial" w:hAnsi="Arial"/>
          <w:b/>
          <w:sz w:val="20"/>
        </w:rPr>
        <w:t xml:space="preserve">: </w:t>
      </w:r>
      <w:r>
        <w:rPr>
          <w:sz w:val="20"/>
          <w:highlight w:val="green"/>
        </w:rPr>
        <w:t>Procedures define the order and schedule within which the software or project programs are performed</w:t>
      </w:r>
      <w:r>
        <w:rPr>
          <w:sz w:val="20"/>
        </w:rPr>
        <w:t>, the method for handling common malfunctioning of software products, and so on.</w:t>
      </w:r>
    </w:p>
    <w:p>
      <w:pPr>
        <w:pStyle w:val="7"/>
        <w:numPr>
          <w:ilvl w:val="1"/>
          <w:numId w:val="3"/>
        </w:numPr>
        <w:tabs>
          <w:tab w:val="left" w:pos="1550"/>
        </w:tabs>
        <w:spacing w:before="4" w:after="0" w:line="232" w:lineRule="auto"/>
        <w:ind w:left="1550" w:right="7344" w:hanging="360"/>
        <w:jc w:val="both"/>
        <w:rPr>
          <w:sz w:val="20"/>
        </w:rPr>
      </w:pPr>
      <w:r>
        <w:rPr>
          <w:rFonts w:ascii="Arial" w:hAnsi="Arial"/>
          <w:b/>
          <w:sz w:val="20"/>
          <w:highlight w:val="green"/>
        </w:rPr>
        <w:t>Documentation</w:t>
      </w:r>
      <w:r>
        <w:rPr>
          <w:rFonts w:ascii="Arial" w:hAnsi="Arial"/>
          <w:b/>
          <w:sz w:val="20"/>
        </w:rPr>
        <w:t xml:space="preserve">: </w:t>
      </w:r>
      <w:r>
        <w:rPr>
          <w:sz w:val="20"/>
        </w:rPr>
        <w:t>The</w:t>
      </w:r>
      <w:r>
        <w:rPr>
          <w:sz w:val="20"/>
          <w:highlight w:val="green"/>
        </w:rPr>
        <w:t xml:space="preserve"> purpose of the documentation is to</w:t>
      </w:r>
      <w:r>
        <w:rPr>
          <w:sz w:val="20"/>
        </w:rPr>
        <w:t xml:space="preserve"> </w:t>
      </w:r>
      <w:r>
        <w:rPr>
          <w:sz w:val="20"/>
          <w:highlight w:val="green"/>
        </w:rPr>
        <w:t>instruct or support new software product version developers</w:t>
      </w:r>
      <w:r>
        <w:rPr>
          <w:sz w:val="20"/>
        </w:rPr>
        <w:t>, maintenance staff, and end-users of the software product.</w:t>
      </w:r>
    </w:p>
    <w:p>
      <w:pPr>
        <w:spacing w:after="0" w:line="232" w:lineRule="auto"/>
        <w:jc w:val="both"/>
        <w:rPr>
          <w:sz w:val="20"/>
        </w:rPr>
        <w:sectPr>
          <w:type w:val="continuous"/>
          <w:pgSz w:w="15840" w:h="12240" w:orient="landscape"/>
          <w:pgMar w:top="1140" w:right="1020" w:bottom="1440" w:left="740" w:header="720" w:footer="1254" w:gutter="0"/>
          <w:cols w:space="720" w:num="1"/>
        </w:sectPr>
      </w:pPr>
    </w:p>
    <w:p>
      <w:pPr>
        <w:pStyle w:val="2"/>
        <w:tabs>
          <w:tab w:val="left" w:pos="6692"/>
        </w:tabs>
        <w:spacing w:before="47"/>
        <w:jc w:val="left"/>
      </w:pPr>
      <w:r>
        <w:rPr>
          <w:color w:val="FFFFFF"/>
          <w:shd w:val="clear" w:color="auto" w:fill="000000"/>
        </w:rPr>
        <w:t>The</w:t>
      </w:r>
      <w:r>
        <w:rPr>
          <w:color w:val="FFFFFF"/>
          <w:spacing w:val="-5"/>
          <w:shd w:val="clear" w:color="auto" w:fill="000000"/>
        </w:rPr>
        <w:t xml:space="preserve"> </w:t>
      </w:r>
      <w:r>
        <w:rPr>
          <w:color w:val="FFFFFF"/>
          <w:shd w:val="clear" w:color="auto" w:fill="000000"/>
        </w:rPr>
        <w:t>Causes</w:t>
      </w:r>
      <w:r>
        <w:rPr>
          <w:color w:val="FFFFFF"/>
          <w:spacing w:val="-4"/>
          <w:shd w:val="clear" w:color="auto" w:fill="000000"/>
        </w:rPr>
        <w:t xml:space="preserve"> </w:t>
      </w:r>
      <w:r>
        <w:rPr>
          <w:color w:val="FFFFFF"/>
          <w:shd w:val="clear" w:color="auto" w:fill="000000"/>
        </w:rPr>
        <w:t>of</w:t>
      </w:r>
      <w:r>
        <w:rPr>
          <w:color w:val="FFFFFF"/>
          <w:spacing w:val="-6"/>
          <w:shd w:val="clear" w:color="auto" w:fill="000000"/>
        </w:rPr>
        <w:t xml:space="preserve"> </w:t>
      </w:r>
      <w:r>
        <w:rPr>
          <w:color w:val="FFFFFF"/>
          <w:shd w:val="clear" w:color="auto" w:fill="000000"/>
        </w:rPr>
        <w:t>Software</w:t>
      </w:r>
      <w:r>
        <w:rPr>
          <w:color w:val="FFFFFF"/>
          <w:spacing w:val="-4"/>
          <w:shd w:val="clear" w:color="auto" w:fill="000000"/>
        </w:rPr>
        <w:t xml:space="preserve"> </w:t>
      </w:r>
      <w:r>
        <w:rPr>
          <w:color w:val="FFFFFF"/>
          <w:spacing w:val="-2"/>
          <w:shd w:val="clear" w:color="auto" w:fill="000000"/>
        </w:rPr>
        <w:t>Errors</w:t>
      </w:r>
      <w:r>
        <w:rPr>
          <w:color w:val="FFFFFF"/>
          <w:shd w:val="clear" w:color="auto" w:fill="000000"/>
        </w:rPr>
        <w:tab/>
      </w:r>
    </w:p>
    <w:p>
      <w:pPr>
        <w:pStyle w:val="5"/>
        <w:spacing w:before="9"/>
        <w:ind w:firstLine="0"/>
        <w:rPr>
          <w:rFonts w:ascii="Arial"/>
          <w:b/>
          <w:sz w:val="19"/>
        </w:rPr>
      </w:pPr>
    </w:p>
    <w:p>
      <w:pPr>
        <w:pStyle w:val="7"/>
        <w:numPr>
          <w:ilvl w:val="0"/>
          <w:numId w:val="3"/>
        </w:numPr>
        <w:tabs>
          <w:tab w:val="left" w:pos="830"/>
        </w:tabs>
        <w:spacing w:before="0" w:after="0" w:line="240" w:lineRule="auto"/>
        <w:ind w:left="830" w:right="41" w:hanging="360"/>
        <w:jc w:val="both"/>
        <w:rPr>
          <w:sz w:val="20"/>
        </w:rPr>
      </w:pPr>
      <w:r>
        <w:rPr>
          <w:rFonts w:ascii="Arial" w:hAnsi="Arial"/>
          <w:b/>
          <w:sz w:val="20"/>
          <w:highlight w:val="green"/>
        </w:rPr>
        <w:t>Faulty Requirements Definition</w:t>
      </w:r>
      <w:r>
        <w:rPr>
          <w:rFonts w:ascii="Arial" w:hAnsi="Arial"/>
          <w:b/>
          <w:sz w:val="20"/>
        </w:rPr>
        <w:t xml:space="preserve">: </w:t>
      </w:r>
      <w:r>
        <w:rPr>
          <w:sz w:val="20"/>
          <w:highlight w:val="green"/>
        </w:rPr>
        <w:t>Usually prepared by the client, is one of the main causes of software errors</w:t>
      </w:r>
      <w:r>
        <w:rPr>
          <w:sz w:val="20"/>
        </w:rPr>
        <w:t>. It is also the root causes</w:t>
      </w:r>
      <w:r>
        <w:rPr>
          <w:spacing w:val="-14"/>
          <w:sz w:val="20"/>
        </w:rPr>
        <w:t xml:space="preserve"> </w:t>
      </w:r>
      <w:r>
        <w:rPr>
          <w:sz w:val="20"/>
        </w:rPr>
        <w:t>of</w:t>
      </w:r>
      <w:r>
        <w:rPr>
          <w:spacing w:val="-14"/>
          <w:sz w:val="20"/>
        </w:rPr>
        <w:t xml:space="preserve"> </w:t>
      </w:r>
      <w:r>
        <w:rPr>
          <w:sz w:val="20"/>
        </w:rPr>
        <w:t>software</w:t>
      </w:r>
      <w:r>
        <w:rPr>
          <w:spacing w:val="-15"/>
          <w:sz w:val="20"/>
        </w:rPr>
        <w:t xml:space="preserve"> </w:t>
      </w:r>
      <w:r>
        <w:rPr>
          <w:sz w:val="20"/>
        </w:rPr>
        <w:t>errors.</w:t>
      </w:r>
      <w:r>
        <w:rPr>
          <w:spacing w:val="-14"/>
          <w:sz w:val="20"/>
        </w:rPr>
        <w:t xml:space="preserve"> </w:t>
      </w:r>
      <w:r>
        <w:rPr>
          <w:sz w:val="20"/>
        </w:rPr>
        <w:t>The</w:t>
      </w:r>
      <w:r>
        <w:rPr>
          <w:spacing w:val="-14"/>
          <w:sz w:val="20"/>
        </w:rPr>
        <w:t xml:space="preserve"> </w:t>
      </w:r>
      <w:r>
        <w:rPr>
          <w:sz w:val="20"/>
        </w:rPr>
        <w:t>most</w:t>
      </w:r>
      <w:r>
        <w:rPr>
          <w:spacing w:val="-14"/>
          <w:sz w:val="20"/>
        </w:rPr>
        <w:t xml:space="preserve"> </w:t>
      </w:r>
      <w:r>
        <w:rPr>
          <w:sz w:val="20"/>
        </w:rPr>
        <w:t>common</w:t>
      </w:r>
      <w:r>
        <w:rPr>
          <w:spacing w:val="-14"/>
          <w:sz w:val="20"/>
        </w:rPr>
        <w:t xml:space="preserve"> </w:t>
      </w:r>
      <w:r>
        <w:rPr>
          <w:sz w:val="20"/>
        </w:rPr>
        <w:t>errors</w:t>
      </w:r>
      <w:r>
        <w:rPr>
          <w:spacing w:val="-14"/>
          <w:sz w:val="20"/>
        </w:rPr>
        <w:t xml:space="preserve"> </w:t>
      </w:r>
      <w:r>
        <w:rPr>
          <w:sz w:val="20"/>
        </w:rPr>
        <w:t>of</w:t>
      </w:r>
      <w:r>
        <w:rPr>
          <w:spacing w:val="-14"/>
          <w:sz w:val="20"/>
        </w:rPr>
        <w:t xml:space="preserve"> </w:t>
      </w:r>
      <w:r>
        <w:rPr>
          <w:sz w:val="20"/>
        </w:rPr>
        <w:t>this</w:t>
      </w:r>
      <w:r>
        <w:rPr>
          <w:spacing w:val="-12"/>
          <w:sz w:val="20"/>
        </w:rPr>
        <w:t xml:space="preserve"> </w:t>
      </w:r>
      <w:r>
        <w:rPr>
          <w:sz w:val="20"/>
        </w:rPr>
        <w:t>type</w:t>
      </w:r>
      <w:r>
        <w:rPr>
          <w:spacing w:val="-13"/>
          <w:sz w:val="20"/>
        </w:rPr>
        <w:t xml:space="preserve"> </w:t>
      </w:r>
      <w:r>
        <w:rPr>
          <w:sz w:val="20"/>
        </w:rPr>
        <w:t>are:</w:t>
      </w:r>
    </w:p>
    <w:p>
      <w:pPr>
        <w:pStyle w:val="7"/>
        <w:numPr>
          <w:ilvl w:val="1"/>
          <w:numId w:val="3"/>
        </w:numPr>
        <w:tabs>
          <w:tab w:val="left" w:pos="1549"/>
        </w:tabs>
        <w:spacing w:before="0" w:after="0" w:line="239" w:lineRule="exact"/>
        <w:ind w:left="1549" w:right="0" w:hanging="359"/>
        <w:jc w:val="left"/>
        <w:rPr>
          <w:sz w:val="20"/>
        </w:rPr>
      </w:pPr>
      <w:r>
        <w:rPr>
          <w:sz w:val="20"/>
          <w:highlight w:val="green"/>
        </w:rPr>
        <w:t>Erroneous</w:t>
      </w:r>
      <w:r>
        <w:rPr>
          <w:spacing w:val="-8"/>
          <w:sz w:val="20"/>
          <w:highlight w:val="green"/>
        </w:rPr>
        <w:t xml:space="preserve"> </w:t>
      </w:r>
      <w:r>
        <w:rPr>
          <w:sz w:val="20"/>
          <w:highlight w:val="green"/>
        </w:rPr>
        <w:t>definition</w:t>
      </w:r>
      <w:r>
        <w:rPr>
          <w:spacing w:val="-9"/>
          <w:sz w:val="20"/>
          <w:highlight w:val="green"/>
        </w:rPr>
        <w:t xml:space="preserve"> </w:t>
      </w:r>
      <w:r>
        <w:rPr>
          <w:sz w:val="20"/>
          <w:highlight w:val="green"/>
        </w:rPr>
        <w:t>of</w:t>
      </w:r>
      <w:r>
        <w:rPr>
          <w:spacing w:val="-6"/>
          <w:sz w:val="20"/>
          <w:highlight w:val="green"/>
        </w:rPr>
        <w:t xml:space="preserve"> </w:t>
      </w:r>
      <w:r>
        <w:rPr>
          <w:spacing w:val="-2"/>
          <w:sz w:val="20"/>
          <w:highlight w:val="green"/>
        </w:rPr>
        <w:t>requirements</w:t>
      </w:r>
    </w:p>
    <w:p>
      <w:pPr>
        <w:pStyle w:val="7"/>
        <w:numPr>
          <w:ilvl w:val="1"/>
          <w:numId w:val="3"/>
        </w:numPr>
        <w:tabs>
          <w:tab w:val="left" w:pos="1549"/>
        </w:tabs>
        <w:spacing w:before="0" w:after="0" w:line="230" w:lineRule="exact"/>
        <w:ind w:left="1549" w:right="0" w:hanging="359"/>
        <w:jc w:val="left"/>
        <w:rPr>
          <w:sz w:val="20"/>
        </w:rPr>
      </w:pPr>
      <w:r>
        <w:rPr>
          <w:sz w:val="20"/>
          <w:highlight w:val="green"/>
        </w:rPr>
        <w:t>Lack</w:t>
      </w:r>
      <w:r>
        <w:rPr>
          <w:spacing w:val="-5"/>
          <w:sz w:val="20"/>
          <w:highlight w:val="green"/>
        </w:rPr>
        <w:t xml:space="preserve"> </w:t>
      </w:r>
      <w:r>
        <w:rPr>
          <w:sz w:val="20"/>
          <w:highlight w:val="green"/>
        </w:rPr>
        <w:t>of</w:t>
      </w:r>
      <w:r>
        <w:rPr>
          <w:spacing w:val="-3"/>
          <w:sz w:val="20"/>
          <w:highlight w:val="green"/>
        </w:rPr>
        <w:t xml:space="preserve"> </w:t>
      </w:r>
      <w:r>
        <w:rPr>
          <w:sz w:val="20"/>
          <w:highlight w:val="green"/>
        </w:rPr>
        <w:t>essential</w:t>
      </w:r>
      <w:r>
        <w:rPr>
          <w:spacing w:val="-5"/>
          <w:sz w:val="20"/>
          <w:highlight w:val="green"/>
        </w:rPr>
        <w:t xml:space="preserve"> </w:t>
      </w:r>
      <w:r>
        <w:rPr>
          <w:spacing w:val="-2"/>
          <w:sz w:val="20"/>
          <w:highlight w:val="green"/>
        </w:rPr>
        <w:t>requirements</w:t>
      </w:r>
    </w:p>
    <w:p>
      <w:pPr>
        <w:pStyle w:val="7"/>
        <w:numPr>
          <w:ilvl w:val="1"/>
          <w:numId w:val="3"/>
        </w:numPr>
        <w:tabs>
          <w:tab w:val="left" w:pos="1549"/>
        </w:tabs>
        <w:spacing w:before="0" w:after="0" w:line="231" w:lineRule="exact"/>
        <w:ind w:left="1549" w:right="0" w:hanging="359"/>
        <w:jc w:val="left"/>
        <w:rPr>
          <w:sz w:val="20"/>
        </w:rPr>
      </w:pPr>
      <w:r>
        <w:rPr>
          <w:sz w:val="20"/>
          <w:highlight w:val="green"/>
        </w:rPr>
        <w:t>Incomplete</w:t>
      </w:r>
      <w:r>
        <w:rPr>
          <w:spacing w:val="-13"/>
          <w:sz w:val="20"/>
          <w:highlight w:val="green"/>
        </w:rPr>
        <w:t xml:space="preserve"> </w:t>
      </w:r>
      <w:r>
        <w:rPr>
          <w:sz w:val="20"/>
          <w:highlight w:val="green"/>
        </w:rPr>
        <w:t>requirements</w:t>
      </w:r>
      <w:r>
        <w:rPr>
          <w:spacing w:val="-12"/>
          <w:sz w:val="20"/>
          <w:highlight w:val="green"/>
        </w:rPr>
        <w:t xml:space="preserve"> </w:t>
      </w:r>
      <w:r>
        <w:rPr>
          <w:spacing w:val="-2"/>
          <w:sz w:val="20"/>
          <w:highlight w:val="green"/>
        </w:rPr>
        <w:t>definition</w:t>
      </w:r>
    </w:p>
    <w:p>
      <w:pPr>
        <w:pStyle w:val="7"/>
        <w:numPr>
          <w:ilvl w:val="1"/>
          <w:numId w:val="3"/>
        </w:numPr>
        <w:tabs>
          <w:tab w:val="left" w:pos="1549"/>
        </w:tabs>
        <w:spacing w:before="0" w:after="0" w:line="229" w:lineRule="exact"/>
        <w:ind w:left="1549" w:right="0" w:hanging="359"/>
        <w:jc w:val="left"/>
        <w:rPr>
          <w:sz w:val="20"/>
        </w:rPr>
      </w:pPr>
      <w:r>
        <w:rPr>
          <w:sz w:val="20"/>
        </w:rPr>
        <w:t>Inclusion</w:t>
      </w:r>
      <w:r>
        <w:rPr>
          <w:spacing w:val="-10"/>
          <w:sz w:val="20"/>
        </w:rPr>
        <w:t xml:space="preserve"> </w:t>
      </w:r>
      <w:r>
        <w:rPr>
          <w:sz w:val="20"/>
        </w:rPr>
        <w:t>of</w:t>
      </w:r>
      <w:r>
        <w:rPr>
          <w:spacing w:val="-6"/>
          <w:sz w:val="20"/>
        </w:rPr>
        <w:t xml:space="preserve"> </w:t>
      </w:r>
      <w:r>
        <w:rPr>
          <w:sz w:val="20"/>
        </w:rPr>
        <w:t>unnecessary</w:t>
      </w:r>
      <w:r>
        <w:rPr>
          <w:spacing w:val="-8"/>
          <w:sz w:val="20"/>
        </w:rPr>
        <w:t xml:space="preserve"> </w:t>
      </w:r>
      <w:r>
        <w:rPr>
          <w:spacing w:val="-2"/>
          <w:sz w:val="20"/>
        </w:rPr>
        <w:t>requirements</w:t>
      </w:r>
    </w:p>
    <w:p>
      <w:pPr>
        <w:pStyle w:val="7"/>
        <w:numPr>
          <w:ilvl w:val="0"/>
          <w:numId w:val="3"/>
        </w:numPr>
        <w:tabs>
          <w:tab w:val="left" w:pos="830"/>
        </w:tabs>
        <w:spacing w:before="0" w:after="0" w:line="240" w:lineRule="auto"/>
        <w:ind w:left="830" w:right="38" w:hanging="360"/>
        <w:jc w:val="both"/>
        <w:rPr>
          <w:sz w:val="20"/>
        </w:rPr>
      </w:pPr>
      <w:r>
        <w:rPr>
          <w:rFonts w:ascii="Arial" w:hAnsi="Arial"/>
          <w:b/>
          <w:sz w:val="20"/>
          <w:highlight w:val="green"/>
        </w:rPr>
        <w:t>Client–developer Communication Failures</w:t>
      </w:r>
      <w:r>
        <w:rPr>
          <w:rFonts w:ascii="Arial" w:hAnsi="Arial"/>
          <w:b/>
          <w:sz w:val="20"/>
        </w:rPr>
        <w:t xml:space="preserve">: </w:t>
      </w:r>
      <w:r>
        <w:rPr>
          <w:sz w:val="20"/>
          <w:highlight w:val="green"/>
        </w:rPr>
        <w:t>Misunderstandings resulting from a defective client–developer communication are additional causes for errors</w:t>
      </w:r>
      <w:r>
        <w:rPr>
          <w:sz w:val="20"/>
        </w:rPr>
        <w:t xml:space="preserve"> that prevail in the early stages of the development process. They must be aware of all signs of lack of communication, on both sides. Examples of these situations are:</w:t>
      </w:r>
    </w:p>
    <w:p>
      <w:pPr>
        <w:pStyle w:val="7"/>
        <w:numPr>
          <w:ilvl w:val="1"/>
          <w:numId w:val="3"/>
        </w:numPr>
        <w:tabs>
          <w:tab w:val="left" w:pos="1549"/>
        </w:tabs>
        <w:spacing w:before="0" w:after="0" w:line="239" w:lineRule="exact"/>
        <w:ind w:left="1549" w:right="0" w:hanging="359"/>
        <w:jc w:val="left"/>
        <w:rPr>
          <w:sz w:val="20"/>
        </w:rPr>
      </w:pPr>
      <w:r>
        <w:rPr>
          <w:sz w:val="20"/>
        </w:rPr>
        <w:t>Poor</w:t>
      </w:r>
      <w:r>
        <w:rPr>
          <w:spacing w:val="-6"/>
          <w:sz w:val="20"/>
        </w:rPr>
        <w:t xml:space="preserve"> </w:t>
      </w:r>
      <w:r>
        <w:rPr>
          <w:sz w:val="20"/>
        </w:rPr>
        <w:t>understanding</w:t>
      </w:r>
      <w:r>
        <w:rPr>
          <w:spacing w:val="-7"/>
          <w:sz w:val="20"/>
        </w:rPr>
        <w:t xml:space="preserve"> </w:t>
      </w:r>
      <w:r>
        <w:rPr>
          <w:sz w:val="20"/>
        </w:rPr>
        <w:t>of</w:t>
      </w:r>
      <w:r>
        <w:rPr>
          <w:spacing w:val="-5"/>
          <w:sz w:val="20"/>
        </w:rPr>
        <w:t xml:space="preserve"> </w:t>
      </w:r>
      <w:r>
        <w:rPr>
          <w:sz w:val="20"/>
        </w:rPr>
        <w:t>the</w:t>
      </w:r>
      <w:r>
        <w:rPr>
          <w:spacing w:val="-6"/>
          <w:sz w:val="20"/>
        </w:rPr>
        <w:t xml:space="preserve"> </w:t>
      </w:r>
      <w:r>
        <w:rPr>
          <w:sz w:val="20"/>
        </w:rPr>
        <w:t>client’s</w:t>
      </w:r>
      <w:r>
        <w:rPr>
          <w:spacing w:val="-6"/>
          <w:sz w:val="20"/>
        </w:rPr>
        <w:t xml:space="preserve"> </w:t>
      </w:r>
      <w:r>
        <w:rPr>
          <w:spacing w:val="-2"/>
          <w:sz w:val="20"/>
        </w:rPr>
        <w:t>instructions</w:t>
      </w:r>
    </w:p>
    <w:p>
      <w:pPr>
        <w:pStyle w:val="7"/>
        <w:numPr>
          <w:ilvl w:val="1"/>
          <w:numId w:val="3"/>
        </w:numPr>
        <w:tabs>
          <w:tab w:val="left" w:pos="1549"/>
        </w:tabs>
        <w:spacing w:before="0" w:after="0" w:line="230" w:lineRule="exact"/>
        <w:ind w:left="1549" w:right="0" w:hanging="359"/>
        <w:jc w:val="left"/>
        <w:rPr>
          <w:sz w:val="20"/>
        </w:rPr>
      </w:pPr>
      <w:r>
        <w:rPr>
          <w:sz w:val="20"/>
        </w:rPr>
        <w:t>Written</w:t>
      </w:r>
      <w:r>
        <w:rPr>
          <w:spacing w:val="-12"/>
          <w:sz w:val="20"/>
        </w:rPr>
        <w:t xml:space="preserve"> </w:t>
      </w:r>
      <w:r>
        <w:rPr>
          <w:sz w:val="20"/>
        </w:rPr>
        <w:t>changes</w:t>
      </w:r>
      <w:r>
        <w:rPr>
          <w:spacing w:val="-7"/>
          <w:sz w:val="20"/>
        </w:rPr>
        <w:t xml:space="preserve"> </w:t>
      </w:r>
      <w:r>
        <w:rPr>
          <w:sz w:val="20"/>
        </w:rPr>
        <w:t>during</w:t>
      </w:r>
      <w:r>
        <w:rPr>
          <w:spacing w:val="-7"/>
          <w:sz w:val="20"/>
        </w:rPr>
        <w:t xml:space="preserve"> </w:t>
      </w:r>
      <w:r>
        <w:rPr>
          <w:spacing w:val="-2"/>
          <w:sz w:val="20"/>
        </w:rPr>
        <w:t>development</w:t>
      </w:r>
    </w:p>
    <w:p>
      <w:pPr>
        <w:pStyle w:val="7"/>
        <w:numPr>
          <w:ilvl w:val="1"/>
          <w:numId w:val="3"/>
        </w:numPr>
        <w:tabs>
          <w:tab w:val="left" w:pos="1549"/>
        </w:tabs>
        <w:spacing w:before="0" w:after="0" w:line="230" w:lineRule="exact"/>
        <w:ind w:left="1549" w:right="0" w:hanging="359"/>
        <w:jc w:val="left"/>
        <w:rPr>
          <w:sz w:val="20"/>
        </w:rPr>
      </w:pPr>
      <w:r>
        <w:rPr>
          <w:sz w:val="20"/>
        </w:rPr>
        <w:t>Oral</w:t>
      </w:r>
      <w:r>
        <w:rPr>
          <w:spacing w:val="-8"/>
          <w:sz w:val="20"/>
        </w:rPr>
        <w:t xml:space="preserve"> </w:t>
      </w:r>
      <w:r>
        <w:rPr>
          <w:sz w:val="20"/>
        </w:rPr>
        <w:t>changes</w:t>
      </w:r>
      <w:r>
        <w:rPr>
          <w:spacing w:val="-6"/>
          <w:sz w:val="20"/>
        </w:rPr>
        <w:t xml:space="preserve"> </w:t>
      </w:r>
      <w:r>
        <w:rPr>
          <w:sz w:val="20"/>
        </w:rPr>
        <w:t>during</w:t>
      </w:r>
      <w:r>
        <w:rPr>
          <w:spacing w:val="-7"/>
          <w:sz w:val="20"/>
        </w:rPr>
        <w:t xml:space="preserve"> </w:t>
      </w:r>
      <w:r>
        <w:rPr>
          <w:spacing w:val="-2"/>
          <w:sz w:val="20"/>
        </w:rPr>
        <w:t>developments</w:t>
      </w:r>
    </w:p>
    <w:p>
      <w:pPr>
        <w:pStyle w:val="7"/>
        <w:numPr>
          <w:ilvl w:val="1"/>
          <w:numId w:val="3"/>
        </w:numPr>
        <w:tabs>
          <w:tab w:val="left" w:pos="1549"/>
        </w:tabs>
        <w:spacing w:before="0" w:after="0" w:line="230" w:lineRule="exact"/>
        <w:ind w:left="1549" w:right="0" w:hanging="359"/>
        <w:jc w:val="left"/>
        <w:rPr>
          <w:sz w:val="20"/>
        </w:rPr>
      </w:pPr>
      <w:r>
        <w:rPr>
          <w:sz w:val="20"/>
        </w:rPr>
        <w:t>Lack</w:t>
      </w:r>
      <w:r>
        <w:rPr>
          <w:spacing w:val="-5"/>
          <w:sz w:val="20"/>
        </w:rPr>
        <w:t xml:space="preserve"> </w:t>
      </w:r>
      <w:r>
        <w:rPr>
          <w:sz w:val="20"/>
        </w:rPr>
        <w:t>of</w:t>
      </w:r>
      <w:r>
        <w:rPr>
          <w:spacing w:val="-3"/>
          <w:sz w:val="20"/>
        </w:rPr>
        <w:t xml:space="preserve"> </w:t>
      </w:r>
      <w:r>
        <w:rPr>
          <w:sz w:val="20"/>
        </w:rPr>
        <w:t>attention</w:t>
      </w:r>
      <w:r>
        <w:rPr>
          <w:spacing w:val="-5"/>
          <w:sz w:val="20"/>
        </w:rPr>
        <w:t xml:space="preserve"> </w:t>
      </w:r>
      <w:r>
        <w:rPr>
          <w:sz w:val="20"/>
        </w:rPr>
        <w:t>by</w:t>
      </w:r>
      <w:r>
        <w:rPr>
          <w:spacing w:val="-7"/>
          <w:sz w:val="20"/>
        </w:rPr>
        <w:t xml:space="preserve"> </w:t>
      </w:r>
      <w:r>
        <w:rPr>
          <w:sz w:val="20"/>
        </w:rPr>
        <w:t>the</w:t>
      </w:r>
      <w:r>
        <w:rPr>
          <w:spacing w:val="-6"/>
          <w:sz w:val="20"/>
        </w:rPr>
        <w:t xml:space="preserve"> </w:t>
      </w:r>
      <w:r>
        <w:rPr>
          <w:sz w:val="20"/>
        </w:rPr>
        <w:t>client</w:t>
      </w:r>
      <w:r>
        <w:rPr>
          <w:spacing w:val="-3"/>
          <w:sz w:val="20"/>
        </w:rPr>
        <w:t xml:space="preserve"> </w:t>
      </w:r>
      <w:r>
        <w:rPr>
          <w:sz w:val="20"/>
        </w:rPr>
        <w:t>to</w:t>
      </w:r>
      <w:r>
        <w:rPr>
          <w:spacing w:val="-5"/>
          <w:sz w:val="20"/>
        </w:rPr>
        <w:t xml:space="preserve"> </w:t>
      </w:r>
      <w:r>
        <w:rPr>
          <w:sz w:val="20"/>
        </w:rPr>
        <w:t>developer</w:t>
      </w:r>
      <w:r>
        <w:rPr>
          <w:spacing w:val="-4"/>
          <w:sz w:val="20"/>
        </w:rPr>
        <w:t xml:space="preserve"> </w:t>
      </w:r>
      <w:r>
        <w:rPr>
          <w:spacing w:val="-2"/>
          <w:sz w:val="20"/>
        </w:rPr>
        <w:t>questions</w:t>
      </w:r>
    </w:p>
    <w:p>
      <w:pPr>
        <w:pStyle w:val="7"/>
        <w:numPr>
          <w:ilvl w:val="1"/>
          <w:numId w:val="3"/>
        </w:numPr>
        <w:tabs>
          <w:tab w:val="left" w:pos="1550"/>
        </w:tabs>
        <w:spacing w:before="0" w:after="0" w:line="218" w:lineRule="auto"/>
        <w:ind w:left="1550" w:right="45" w:hanging="360"/>
        <w:jc w:val="left"/>
        <w:rPr>
          <w:sz w:val="20"/>
        </w:rPr>
      </w:pPr>
      <w:r>
        <w:rPr>
          <w:sz w:val="20"/>
        </w:rPr>
        <w:t>Lack of attention by developers dealing with requirements and changes</w:t>
      </w:r>
    </w:p>
    <w:p>
      <w:pPr>
        <w:pStyle w:val="7"/>
        <w:numPr>
          <w:ilvl w:val="0"/>
          <w:numId w:val="3"/>
        </w:numPr>
        <w:tabs>
          <w:tab w:val="left" w:pos="1190"/>
        </w:tabs>
        <w:spacing w:before="3" w:after="0" w:line="240" w:lineRule="auto"/>
        <w:ind w:left="1190" w:right="38" w:hanging="360"/>
        <w:jc w:val="both"/>
        <w:rPr>
          <w:sz w:val="20"/>
        </w:rPr>
      </w:pPr>
      <w:r>
        <w:rPr>
          <w:rFonts w:ascii="Arial" w:hAnsi="Arial"/>
          <w:b/>
          <w:sz w:val="20"/>
          <w:highlight w:val="green"/>
        </w:rPr>
        <w:t>Deliberate Deviations from Software Requirements</w:t>
      </w:r>
      <w:r>
        <w:rPr>
          <w:rFonts w:ascii="Arial" w:hAnsi="Arial"/>
          <w:b/>
          <w:sz w:val="20"/>
        </w:rPr>
        <w:t xml:space="preserve">: </w:t>
      </w:r>
      <w:r>
        <w:rPr>
          <w:sz w:val="20"/>
        </w:rPr>
        <w:t xml:space="preserve">An </w:t>
      </w:r>
      <w:r>
        <w:rPr>
          <w:sz w:val="20"/>
          <w:highlight w:val="green"/>
        </w:rPr>
        <w:t>action that often causes software errors</w:t>
      </w:r>
      <w:r>
        <w:rPr>
          <w:sz w:val="20"/>
        </w:rPr>
        <w:t xml:space="preserve">. This </w:t>
      </w:r>
      <w:r>
        <w:rPr>
          <w:sz w:val="20"/>
          <w:highlight w:val="green"/>
        </w:rPr>
        <w:t>situation occurs</w:t>
      </w:r>
      <w:r>
        <w:rPr>
          <w:sz w:val="20"/>
        </w:rPr>
        <w:t xml:space="preserve"> </w:t>
      </w:r>
      <w:r>
        <w:rPr>
          <w:sz w:val="20"/>
          <w:highlight w:val="green"/>
        </w:rPr>
        <w:t>when the developer incorrectly interprets a requirement and develops the software based on his own understanding</w:t>
      </w:r>
      <w:r>
        <w:rPr>
          <w:sz w:val="20"/>
        </w:rPr>
        <w:t>. The most common situations of deliberate deviations are:</w:t>
      </w:r>
    </w:p>
    <w:p>
      <w:pPr>
        <w:pStyle w:val="7"/>
        <w:numPr>
          <w:ilvl w:val="1"/>
          <w:numId w:val="3"/>
        </w:numPr>
        <w:tabs>
          <w:tab w:val="left" w:pos="1910"/>
        </w:tabs>
        <w:spacing w:before="1" w:after="0" w:line="239" w:lineRule="exact"/>
        <w:ind w:left="1910" w:right="0" w:hanging="360"/>
        <w:jc w:val="both"/>
        <w:rPr>
          <w:sz w:val="20"/>
        </w:rPr>
      </w:pPr>
      <w:r>
        <w:rPr>
          <w:sz w:val="20"/>
        </w:rPr>
        <w:t>Reuse</w:t>
      </w:r>
      <w:r>
        <w:rPr>
          <w:spacing w:val="-6"/>
          <w:sz w:val="20"/>
        </w:rPr>
        <w:t xml:space="preserve"> </w:t>
      </w:r>
      <w:r>
        <w:rPr>
          <w:sz w:val="20"/>
        </w:rPr>
        <w:t>previous</w:t>
      </w:r>
      <w:r>
        <w:rPr>
          <w:spacing w:val="-4"/>
          <w:sz w:val="20"/>
        </w:rPr>
        <w:t xml:space="preserve"> </w:t>
      </w:r>
      <w:r>
        <w:rPr>
          <w:sz w:val="20"/>
        </w:rPr>
        <w:t>work</w:t>
      </w:r>
      <w:r>
        <w:rPr>
          <w:spacing w:val="-4"/>
          <w:sz w:val="20"/>
        </w:rPr>
        <w:t xml:space="preserve"> </w:t>
      </w:r>
      <w:r>
        <w:rPr>
          <w:sz w:val="20"/>
        </w:rPr>
        <w:t>to</w:t>
      </w:r>
      <w:r>
        <w:rPr>
          <w:spacing w:val="-6"/>
          <w:sz w:val="20"/>
        </w:rPr>
        <w:t xml:space="preserve"> </w:t>
      </w:r>
      <w:r>
        <w:rPr>
          <w:sz w:val="20"/>
        </w:rPr>
        <w:t>save</w:t>
      </w:r>
      <w:r>
        <w:rPr>
          <w:spacing w:val="-9"/>
          <w:sz w:val="20"/>
        </w:rPr>
        <w:t xml:space="preserve"> </w:t>
      </w:r>
      <w:r>
        <w:rPr>
          <w:spacing w:val="-4"/>
          <w:sz w:val="20"/>
        </w:rPr>
        <w:t>time</w:t>
      </w:r>
    </w:p>
    <w:p>
      <w:pPr>
        <w:pStyle w:val="7"/>
        <w:numPr>
          <w:ilvl w:val="1"/>
          <w:numId w:val="3"/>
        </w:numPr>
        <w:tabs>
          <w:tab w:val="left" w:pos="1910"/>
        </w:tabs>
        <w:spacing w:before="3" w:after="0" w:line="223" w:lineRule="auto"/>
        <w:ind w:left="1910" w:right="41" w:hanging="361"/>
        <w:jc w:val="both"/>
        <w:rPr>
          <w:sz w:val="20"/>
        </w:rPr>
      </w:pPr>
      <w:r>
        <w:rPr>
          <w:sz w:val="20"/>
        </w:rPr>
        <w:t>Omit part of the required functions in an attempt to better handle time or budget pressures.</w:t>
      </w:r>
    </w:p>
    <w:p>
      <w:pPr>
        <w:pStyle w:val="7"/>
        <w:numPr>
          <w:ilvl w:val="1"/>
          <w:numId w:val="3"/>
        </w:numPr>
        <w:tabs>
          <w:tab w:val="left" w:pos="1910"/>
        </w:tabs>
        <w:spacing w:before="19" w:after="0" w:line="218" w:lineRule="auto"/>
        <w:ind w:left="1910" w:right="38" w:hanging="361"/>
        <w:jc w:val="both"/>
        <w:rPr>
          <w:sz w:val="20"/>
        </w:rPr>
      </w:pPr>
      <w:r>
        <w:rPr>
          <w:sz w:val="20"/>
        </w:rPr>
        <w:t>Ignore</w:t>
      </w:r>
      <w:r>
        <w:rPr>
          <w:spacing w:val="-12"/>
          <w:sz w:val="20"/>
        </w:rPr>
        <w:t xml:space="preserve"> </w:t>
      </w:r>
      <w:r>
        <w:rPr>
          <w:sz w:val="20"/>
        </w:rPr>
        <w:t>seemingly</w:t>
      </w:r>
      <w:r>
        <w:rPr>
          <w:spacing w:val="-10"/>
          <w:sz w:val="20"/>
        </w:rPr>
        <w:t xml:space="preserve"> </w:t>
      </w:r>
      <w:r>
        <w:rPr>
          <w:sz w:val="20"/>
        </w:rPr>
        <w:t>minor</w:t>
      </w:r>
      <w:r>
        <w:rPr>
          <w:spacing w:val="-10"/>
          <w:sz w:val="20"/>
        </w:rPr>
        <w:t xml:space="preserve"> </w:t>
      </w:r>
      <w:r>
        <w:rPr>
          <w:sz w:val="20"/>
        </w:rPr>
        <w:t>features,</w:t>
      </w:r>
      <w:r>
        <w:rPr>
          <w:spacing w:val="-10"/>
          <w:sz w:val="20"/>
        </w:rPr>
        <w:t xml:space="preserve"> </w:t>
      </w:r>
      <w:r>
        <w:rPr>
          <w:sz w:val="20"/>
        </w:rPr>
        <w:t>which</w:t>
      </w:r>
      <w:r>
        <w:rPr>
          <w:spacing w:val="-11"/>
          <w:sz w:val="20"/>
        </w:rPr>
        <w:t xml:space="preserve"> </w:t>
      </w:r>
      <w:r>
        <w:rPr>
          <w:sz w:val="20"/>
        </w:rPr>
        <w:t>sometimes</w:t>
      </w:r>
      <w:r>
        <w:rPr>
          <w:spacing w:val="-10"/>
          <w:sz w:val="20"/>
        </w:rPr>
        <w:t xml:space="preserve"> </w:t>
      </w:r>
      <w:r>
        <w:rPr>
          <w:sz w:val="20"/>
        </w:rPr>
        <w:t>are quite major.</w:t>
      </w:r>
    </w:p>
    <w:p>
      <w:pPr>
        <w:pStyle w:val="7"/>
        <w:numPr>
          <w:ilvl w:val="0"/>
          <w:numId w:val="4"/>
        </w:numPr>
        <w:tabs>
          <w:tab w:val="left" w:pos="830"/>
        </w:tabs>
        <w:spacing w:before="5" w:after="0" w:line="240" w:lineRule="auto"/>
        <w:ind w:left="830" w:right="42" w:hanging="360"/>
        <w:jc w:val="both"/>
        <w:rPr>
          <w:sz w:val="20"/>
        </w:rPr>
      </w:pPr>
      <w:r>
        <w:rPr>
          <w:rFonts w:ascii="Arial" w:hAnsi="Arial"/>
          <w:b/>
          <w:sz w:val="20"/>
          <w:highlight w:val="green"/>
        </w:rPr>
        <w:t>Logical</w:t>
      </w:r>
      <w:r>
        <w:rPr>
          <w:rFonts w:ascii="Arial" w:hAnsi="Arial"/>
          <w:b/>
          <w:spacing w:val="-14"/>
          <w:sz w:val="20"/>
          <w:highlight w:val="green"/>
        </w:rPr>
        <w:t xml:space="preserve"> </w:t>
      </w:r>
      <w:r>
        <w:rPr>
          <w:rFonts w:ascii="Arial" w:hAnsi="Arial"/>
          <w:b/>
          <w:sz w:val="20"/>
          <w:highlight w:val="green"/>
        </w:rPr>
        <w:t>Design</w:t>
      </w:r>
      <w:r>
        <w:rPr>
          <w:rFonts w:ascii="Arial" w:hAnsi="Arial"/>
          <w:b/>
          <w:spacing w:val="-14"/>
          <w:sz w:val="20"/>
          <w:highlight w:val="green"/>
        </w:rPr>
        <w:t xml:space="preserve"> </w:t>
      </w:r>
      <w:r>
        <w:rPr>
          <w:rFonts w:ascii="Arial" w:hAnsi="Arial"/>
          <w:b/>
          <w:sz w:val="20"/>
          <w:highlight w:val="green"/>
        </w:rPr>
        <w:t>Errors</w:t>
      </w:r>
      <w:r>
        <w:rPr>
          <w:rFonts w:ascii="Arial" w:hAnsi="Arial"/>
          <w:b/>
          <w:sz w:val="20"/>
        </w:rPr>
        <w:t>:</w:t>
      </w:r>
      <w:r>
        <w:rPr>
          <w:rFonts w:ascii="Arial" w:hAnsi="Arial"/>
          <w:b/>
          <w:spacing w:val="-14"/>
          <w:sz w:val="20"/>
        </w:rPr>
        <w:t xml:space="preserve"> </w:t>
      </w:r>
      <w:r>
        <w:rPr>
          <w:sz w:val="20"/>
          <w:highlight w:val="green"/>
        </w:rPr>
        <w:t>Software</w:t>
      </w:r>
      <w:r>
        <w:rPr>
          <w:spacing w:val="-14"/>
          <w:sz w:val="20"/>
          <w:highlight w:val="green"/>
        </w:rPr>
        <w:t xml:space="preserve"> </w:t>
      </w:r>
      <w:r>
        <w:rPr>
          <w:sz w:val="20"/>
          <w:highlight w:val="green"/>
        </w:rPr>
        <w:t>errors</w:t>
      </w:r>
      <w:r>
        <w:rPr>
          <w:spacing w:val="-14"/>
          <w:sz w:val="20"/>
          <w:highlight w:val="green"/>
        </w:rPr>
        <w:t xml:space="preserve"> </w:t>
      </w:r>
      <w:r>
        <w:rPr>
          <w:sz w:val="20"/>
          <w:highlight w:val="green"/>
        </w:rPr>
        <w:t>can</w:t>
      </w:r>
      <w:r>
        <w:rPr>
          <w:spacing w:val="-14"/>
          <w:sz w:val="20"/>
          <w:highlight w:val="green"/>
        </w:rPr>
        <w:t xml:space="preserve"> </w:t>
      </w:r>
      <w:r>
        <w:rPr>
          <w:sz w:val="20"/>
          <w:highlight w:val="green"/>
        </w:rPr>
        <w:t>enter</w:t>
      </w:r>
      <w:r>
        <w:rPr>
          <w:spacing w:val="-14"/>
          <w:sz w:val="20"/>
          <w:highlight w:val="green"/>
        </w:rPr>
        <w:t xml:space="preserve"> </w:t>
      </w:r>
      <w:r>
        <w:rPr>
          <w:sz w:val="20"/>
          <w:highlight w:val="green"/>
        </w:rPr>
        <w:t>the</w:t>
      </w:r>
      <w:r>
        <w:rPr>
          <w:spacing w:val="-14"/>
          <w:sz w:val="20"/>
          <w:highlight w:val="green"/>
        </w:rPr>
        <w:t xml:space="preserve"> </w:t>
      </w:r>
      <w:r>
        <w:rPr>
          <w:sz w:val="20"/>
          <w:highlight w:val="green"/>
        </w:rPr>
        <w:t>system</w:t>
      </w:r>
      <w:r>
        <w:rPr>
          <w:spacing w:val="-14"/>
          <w:sz w:val="20"/>
          <w:highlight w:val="green"/>
        </w:rPr>
        <w:t xml:space="preserve"> </w:t>
      </w:r>
      <w:r>
        <w:rPr>
          <w:sz w:val="20"/>
          <w:highlight w:val="green"/>
        </w:rPr>
        <w:t>when professionals designing the system</w:t>
      </w:r>
      <w:r>
        <w:rPr>
          <w:sz w:val="20"/>
        </w:rPr>
        <w:t>; system architects, software engineers, system analysts, and so on formulate the software requirements into design definitions.</w:t>
      </w:r>
      <w:r>
        <w:rPr>
          <w:spacing w:val="-1"/>
          <w:sz w:val="20"/>
        </w:rPr>
        <w:t xml:space="preserve"> </w:t>
      </w:r>
      <w:r>
        <w:rPr>
          <w:sz w:val="20"/>
        </w:rPr>
        <w:t>It</w:t>
      </w:r>
      <w:r>
        <w:rPr>
          <w:spacing w:val="-1"/>
          <w:sz w:val="20"/>
        </w:rPr>
        <w:t xml:space="preserve"> </w:t>
      </w:r>
      <w:r>
        <w:rPr>
          <w:sz w:val="20"/>
        </w:rPr>
        <w:t>is</w:t>
      </w:r>
      <w:r>
        <w:rPr>
          <w:spacing w:val="-3"/>
          <w:sz w:val="20"/>
        </w:rPr>
        <w:t xml:space="preserve"> </w:t>
      </w:r>
      <w:r>
        <w:rPr>
          <w:sz w:val="20"/>
        </w:rPr>
        <w:t>also a</w:t>
      </w:r>
      <w:r>
        <w:rPr>
          <w:spacing w:val="-4"/>
          <w:sz w:val="20"/>
        </w:rPr>
        <w:t xml:space="preserve"> </w:t>
      </w:r>
      <w:r>
        <w:rPr>
          <w:sz w:val="20"/>
        </w:rPr>
        <w:t>common source of errors; typical logical errors include:</w:t>
      </w:r>
    </w:p>
    <w:p>
      <w:pPr>
        <w:pStyle w:val="7"/>
        <w:numPr>
          <w:ilvl w:val="1"/>
          <w:numId w:val="4"/>
        </w:numPr>
        <w:tabs>
          <w:tab w:val="left" w:pos="1549"/>
        </w:tabs>
        <w:spacing w:before="2" w:after="0" w:line="239" w:lineRule="exact"/>
        <w:ind w:left="1549" w:right="0" w:hanging="359"/>
        <w:jc w:val="left"/>
        <w:rPr>
          <w:sz w:val="20"/>
        </w:rPr>
      </w:pPr>
      <w:r>
        <w:rPr>
          <w:sz w:val="20"/>
        </w:rPr>
        <w:t>Erroneous</w:t>
      </w:r>
      <w:r>
        <w:rPr>
          <w:spacing w:val="-12"/>
          <w:sz w:val="20"/>
        </w:rPr>
        <w:t xml:space="preserve"> </w:t>
      </w:r>
      <w:r>
        <w:rPr>
          <w:spacing w:val="-2"/>
          <w:sz w:val="20"/>
        </w:rPr>
        <w:t>algorithms</w:t>
      </w:r>
    </w:p>
    <w:p>
      <w:pPr>
        <w:pStyle w:val="7"/>
        <w:numPr>
          <w:ilvl w:val="1"/>
          <w:numId w:val="4"/>
        </w:numPr>
        <w:tabs>
          <w:tab w:val="left" w:pos="1549"/>
        </w:tabs>
        <w:spacing w:before="0" w:after="0" w:line="231" w:lineRule="exact"/>
        <w:ind w:left="1549" w:right="0" w:hanging="359"/>
        <w:jc w:val="left"/>
        <w:rPr>
          <w:sz w:val="20"/>
        </w:rPr>
      </w:pPr>
      <w:r>
        <w:rPr>
          <w:sz w:val="20"/>
        </w:rPr>
        <w:t>Process</w:t>
      </w:r>
      <w:r>
        <w:rPr>
          <w:spacing w:val="-9"/>
          <w:sz w:val="20"/>
        </w:rPr>
        <w:t xml:space="preserve"> </w:t>
      </w:r>
      <w:r>
        <w:rPr>
          <w:sz w:val="20"/>
        </w:rPr>
        <w:t>definitions</w:t>
      </w:r>
      <w:r>
        <w:rPr>
          <w:spacing w:val="-9"/>
          <w:sz w:val="20"/>
        </w:rPr>
        <w:t xml:space="preserve"> </w:t>
      </w:r>
      <w:r>
        <w:rPr>
          <w:sz w:val="20"/>
        </w:rPr>
        <w:t>that</w:t>
      </w:r>
      <w:r>
        <w:rPr>
          <w:spacing w:val="-11"/>
          <w:sz w:val="20"/>
        </w:rPr>
        <w:t xml:space="preserve"> </w:t>
      </w:r>
      <w:r>
        <w:rPr>
          <w:sz w:val="20"/>
        </w:rPr>
        <w:t>contain</w:t>
      </w:r>
      <w:r>
        <w:rPr>
          <w:spacing w:val="-10"/>
          <w:sz w:val="20"/>
        </w:rPr>
        <w:t xml:space="preserve"> </w:t>
      </w:r>
      <w:r>
        <w:rPr>
          <w:sz w:val="20"/>
        </w:rPr>
        <w:t>sequencing</w:t>
      </w:r>
      <w:r>
        <w:rPr>
          <w:spacing w:val="-9"/>
          <w:sz w:val="20"/>
        </w:rPr>
        <w:t xml:space="preserve"> </w:t>
      </w:r>
      <w:r>
        <w:rPr>
          <w:spacing w:val="-2"/>
          <w:sz w:val="20"/>
        </w:rPr>
        <w:t>errors</w:t>
      </w:r>
    </w:p>
    <w:p>
      <w:pPr>
        <w:pStyle w:val="7"/>
        <w:numPr>
          <w:ilvl w:val="1"/>
          <w:numId w:val="4"/>
        </w:numPr>
        <w:tabs>
          <w:tab w:val="left" w:pos="1549"/>
        </w:tabs>
        <w:spacing w:before="0" w:after="0" w:line="228" w:lineRule="exact"/>
        <w:ind w:left="1549" w:right="0" w:hanging="359"/>
        <w:jc w:val="left"/>
        <w:rPr>
          <w:sz w:val="20"/>
        </w:rPr>
      </w:pPr>
      <w:r>
        <w:rPr>
          <w:sz w:val="20"/>
        </w:rPr>
        <w:t>Erroneous</w:t>
      </w:r>
      <w:r>
        <w:rPr>
          <w:spacing w:val="-9"/>
          <w:sz w:val="20"/>
        </w:rPr>
        <w:t xml:space="preserve"> </w:t>
      </w:r>
      <w:r>
        <w:rPr>
          <w:sz w:val="20"/>
        </w:rPr>
        <w:t>definition</w:t>
      </w:r>
      <w:r>
        <w:rPr>
          <w:spacing w:val="-10"/>
          <w:sz w:val="20"/>
        </w:rPr>
        <w:t xml:space="preserve"> </w:t>
      </w:r>
      <w:r>
        <w:rPr>
          <w:sz w:val="20"/>
        </w:rPr>
        <w:t>of</w:t>
      </w:r>
      <w:r>
        <w:rPr>
          <w:spacing w:val="-7"/>
          <w:sz w:val="20"/>
        </w:rPr>
        <w:t xml:space="preserve"> </w:t>
      </w:r>
      <w:r>
        <w:rPr>
          <w:sz w:val="20"/>
        </w:rPr>
        <w:t>boundary</w:t>
      </w:r>
      <w:r>
        <w:rPr>
          <w:spacing w:val="-8"/>
          <w:sz w:val="20"/>
        </w:rPr>
        <w:t xml:space="preserve"> </w:t>
      </w:r>
      <w:r>
        <w:rPr>
          <w:spacing w:val="-2"/>
          <w:sz w:val="20"/>
        </w:rPr>
        <w:t>conditions</w:t>
      </w:r>
    </w:p>
    <w:p>
      <w:pPr>
        <w:pStyle w:val="7"/>
        <w:numPr>
          <w:ilvl w:val="1"/>
          <w:numId w:val="4"/>
        </w:numPr>
        <w:tabs>
          <w:tab w:val="left" w:pos="1549"/>
        </w:tabs>
        <w:spacing w:before="0" w:after="0" w:line="228" w:lineRule="exact"/>
        <w:ind w:left="1549" w:right="0" w:hanging="359"/>
        <w:jc w:val="left"/>
        <w:rPr>
          <w:sz w:val="20"/>
        </w:rPr>
      </w:pPr>
      <w:r>
        <w:rPr>
          <w:sz w:val="20"/>
        </w:rPr>
        <w:t>Omission</w:t>
      </w:r>
      <w:r>
        <w:rPr>
          <w:spacing w:val="-6"/>
          <w:sz w:val="20"/>
        </w:rPr>
        <w:t xml:space="preserve"> </w:t>
      </w:r>
      <w:r>
        <w:rPr>
          <w:sz w:val="20"/>
        </w:rPr>
        <w:t>of</w:t>
      </w:r>
      <w:r>
        <w:rPr>
          <w:spacing w:val="-8"/>
          <w:sz w:val="20"/>
        </w:rPr>
        <w:t xml:space="preserve"> </w:t>
      </w:r>
      <w:r>
        <w:rPr>
          <w:sz w:val="20"/>
        </w:rPr>
        <w:t>required</w:t>
      </w:r>
      <w:r>
        <w:rPr>
          <w:spacing w:val="-6"/>
          <w:sz w:val="20"/>
        </w:rPr>
        <w:t xml:space="preserve"> </w:t>
      </w:r>
      <w:r>
        <w:rPr>
          <w:sz w:val="20"/>
        </w:rPr>
        <w:t>system</w:t>
      </w:r>
      <w:r>
        <w:rPr>
          <w:spacing w:val="-8"/>
          <w:sz w:val="20"/>
        </w:rPr>
        <w:t xml:space="preserve"> </w:t>
      </w:r>
      <w:r>
        <w:rPr>
          <w:spacing w:val="-4"/>
          <w:sz w:val="20"/>
        </w:rPr>
        <w:t>state</w:t>
      </w:r>
    </w:p>
    <w:p>
      <w:pPr>
        <w:pStyle w:val="7"/>
        <w:numPr>
          <w:ilvl w:val="1"/>
          <w:numId w:val="4"/>
        </w:numPr>
        <w:tabs>
          <w:tab w:val="left" w:pos="1549"/>
        </w:tabs>
        <w:spacing w:before="0" w:after="0" w:line="239" w:lineRule="exact"/>
        <w:ind w:left="1549" w:right="0" w:hanging="359"/>
        <w:jc w:val="left"/>
        <w:rPr>
          <w:sz w:val="20"/>
        </w:rPr>
      </w:pPr>
      <w:r>
        <w:rPr>
          <w:sz w:val="20"/>
        </w:rPr>
        <w:t>Illegal</w:t>
      </w:r>
      <w:r>
        <w:rPr>
          <w:spacing w:val="-6"/>
          <w:sz w:val="20"/>
        </w:rPr>
        <w:t xml:space="preserve"> </w:t>
      </w:r>
      <w:r>
        <w:rPr>
          <w:sz w:val="20"/>
        </w:rPr>
        <w:t>operation</w:t>
      </w:r>
      <w:r>
        <w:rPr>
          <w:spacing w:val="-6"/>
          <w:sz w:val="20"/>
        </w:rPr>
        <w:t xml:space="preserve"> </w:t>
      </w:r>
      <w:r>
        <w:rPr>
          <w:sz w:val="20"/>
        </w:rPr>
        <w:t>of</w:t>
      </w:r>
      <w:r>
        <w:rPr>
          <w:spacing w:val="-3"/>
          <w:sz w:val="20"/>
        </w:rPr>
        <w:t xml:space="preserve"> </w:t>
      </w:r>
      <w:r>
        <w:rPr>
          <w:sz w:val="20"/>
        </w:rPr>
        <w:t>the</w:t>
      </w:r>
      <w:r>
        <w:rPr>
          <w:spacing w:val="-6"/>
          <w:sz w:val="20"/>
        </w:rPr>
        <w:t xml:space="preserve"> </w:t>
      </w:r>
      <w:r>
        <w:rPr>
          <w:sz w:val="20"/>
        </w:rPr>
        <w:t>software</w:t>
      </w:r>
      <w:r>
        <w:rPr>
          <w:spacing w:val="-10"/>
          <w:sz w:val="20"/>
        </w:rPr>
        <w:t xml:space="preserve"> </w:t>
      </w:r>
      <w:r>
        <w:rPr>
          <w:spacing w:val="-2"/>
          <w:sz w:val="20"/>
        </w:rPr>
        <w:t>system</w:t>
      </w:r>
    </w:p>
    <w:p>
      <w:pPr>
        <w:pStyle w:val="7"/>
        <w:numPr>
          <w:ilvl w:val="0"/>
          <w:numId w:val="5"/>
        </w:numPr>
        <w:tabs>
          <w:tab w:val="left" w:pos="470"/>
        </w:tabs>
        <w:spacing w:before="43" w:after="0" w:line="240" w:lineRule="auto"/>
        <w:ind w:left="470" w:right="110" w:hanging="360"/>
        <w:jc w:val="left"/>
        <w:rPr>
          <w:sz w:val="20"/>
        </w:rPr>
      </w:pPr>
      <w:r>
        <w:br w:type="column"/>
      </w:r>
      <w:r>
        <w:rPr>
          <w:rFonts w:ascii="Arial" w:hAnsi="Arial"/>
          <w:b/>
          <w:sz w:val="20"/>
          <w:highlight w:val="green"/>
        </w:rPr>
        <w:t>Coding</w:t>
      </w:r>
      <w:r>
        <w:rPr>
          <w:rFonts w:ascii="Arial" w:hAnsi="Arial"/>
          <w:b/>
          <w:spacing w:val="80"/>
          <w:sz w:val="20"/>
          <w:highlight w:val="green"/>
        </w:rPr>
        <w:t xml:space="preserve"> </w:t>
      </w:r>
      <w:r>
        <w:rPr>
          <w:rFonts w:ascii="Arial" w:hAnsi="Arial"/>
          <w:b/>
          <w:sz w:val="20"/>
          <w:highlight w:val="green"/>
        </w:rPr>
        <w:t>Errors</w:t>
      </w:r>
      <w:r>
        <w:rPr>
          <w:rFonts w:ascii="Arial" w:hAnsi="Arial"/>
          <w:b/>
          <w:sz w:val="20"/>
        </w:rPr>
        <w:t>:</w:t>
      </w:r>
      <w:r>
        <w:rPr>
          <w:rFonts w:ascii="Arial" w:hAnsi="Arial"/>
          <w:b/>
          <w:spacing w:val="80"/>
          <w:sz w:val="20"/>
        </w:rPr>
        <w:t xml:space="preserve"> </w:t>
      </w:r>
      <w:r>
        <w:rPr>
          <w:sz w:val="20"/>
        </w:rPr>
        <w:t>There</w:t>
      </w:r>
      <w:r>
        <w:rPr>
          <w:spacing w:val="80"/>
          <w:sz w:val="20"/>
        </w:rPr>
        <w:t xml:space="preserve"> </w:t>
      </w:r>
      <w:r>
        <w:rPr>
          <w:sz w:val="20"/>
        </w:rPr>
        <w:t>is</w:t>
      </w:r>
      <w:r>
        <w:rPr>
          <w:spacing w:val="80"/>
          <w:sz w:val="20"/>
        </w:rPr>
        <w:t xml:space="preserve"> </w:t>
      </w:r>
      <w:r>
        <w:rPr>
          <w:sz w:val="20"/>
        </w:rPr>
        <w:t>a</w:t>
      </w:r>
      <w:r>
        <w:rPr>
          <w:spacing w:val="80"/>
          <w:sz w:val="20"/>
        </w:rPr>
        <w:t xml:space="preserve"> </w:t>
      </w:r>
      <w:r>
        <w:rPr>
          <w:sz w:val="20"/>
        </w:rPr>
        <w:t>wide</w:t>
      </w:r>
      <w:r>
        <w:rPr>
          <w:spacing w:val="80"/>
          <w:sz w:val="20"/>
        </w:rPr>
        <w:t xml:space="preserve"> </w:t>
      </w:r>
      <w:r>
        <w:rPr>
          <w:sz w:val="20"/>
        </w:rPr>
        <w:t>range</w:t>
      </w:r>
      <w:r>
        <w:rPr>
          <w:spacing w:val="80"/>
          <w:sz w:val="20"/>
        </w:rPr>
        <w:t xml:space="preserve"> </w:t>
      </w:r>
      <w:r>
        <w:rPr>
          <w:sz w:val="20"/>
        </w:rPr>
        <w:t>of</w:t>
      </w:r>
      <w:r>
        <w:rPr>
          <w:spacing w:val="80"/>
          <w:sz w:val="20"/>
        </w:rPr>
        <w:t xml:space="preserve"> </w:t>
      </w:r>
      <w:r>
        <w:rPr>
          <w:sz w:val="20"/>
        </w:rPr>
        <w:t>reasons</w:t>
      </w:r>
      <w:r>
        <w:rPr>
          <w:spacing w:val="80"/>
          <w:sz w:val="20"/>
        </w:rPr>
        <w:t xml:space="preserve"> </w:t>
      </w:r>
      <w:r>
        <w:rPr>
          <w:sz w:val="20"/>
        </w:rPr>
        <w:t>cause programmers to make coding errors. Some coding errors include:</w:t>
      </w:r>
    </w:p>
    <w:p>
      <w:pPr>
        <w:pStyle w:val="7"/>
        <w:numPr>
          <w:ilvl w:val="1"/>
          <w:numId w:val="5"/>
        </w:numPr>
        <w:tabs>
          <w:tab w:val="left" w:pos="1189"/>
        </w:tabs>
        <w:spacing w:before="0" w:after="0" w:line="239" w:lineRule="exact"/>
        <w:ind w:left="1189" w:right="0" w:hanging="359"/>
        <w:jc w:val="left"/>
        <w:rPr>
          <w:sz w:val="20"/>
        </w:rPr>
      </w:pPr>
      <w:r>
        <w:rPr>
          <w:sz w:val="20"/>
          <w:highlight w:val="green"/>
        </w:rPr>
        <w:t>Misunderstanding</w:t>
      </w:r>
      <w:r>
        <w:rPr>
          <w:spacing w:val="-11"/>
          <w:sz w:val="20"/>
          <w:highlight w:val="green"/>
        </w:rPr>
        <w:t xml:space="preserve"> </w:t>
      </w:r>
      <w:r>
        <w:rPr>
          <w:sz w:val="20"/>
          <w:highlight w:val="green"/>
        </w:rPr>
        <w:t>the</w:t>
      </w:r>
      <w:r>
        <w:rPr>
          <w:spacing w:val="-10"/>
          <w:sz w:val="20"/>
          <w:highlight w:val="green"/>
        </w:rPr>
        <w:t xml:space="preserve"> </w:t>
      </w:r>
      <w:r>
        <w:rPr>
          <w:sz w:val="20"/>
          <w:highlight w:val="green"/>
        </w:rPr>
        <w:t>design</w:t>
      </w:r>
      <w:r>
        <w:rPr>
          <w:spacing w:val="-10"/>
          <w:sz w:val="20"/>
          <w:highlight w:val="green"/>
        </w:rPr>
        <w:t xml:space="preserve"> </w:t>
      </w:r>
      <w:r>
        <w:rPr>
          <w:spacing w:val="-2"/>
          <w:sz w:val="20"/>
          <w:highlight w:val="green"/>
        </w:rPr>
        <w:t>documentation</w:t>
      </w:r>
    </w:p>
    <w:p>
      <w:pPr>
        <w:pStyle w:val="7"/>
        <w:numPr>
          <w:ilvl w:val="1"/>
          <w:numId w:val="5"/>
        </w:numPr>
        <w:tabs>
          <w:tab w:val="left" w:pos="1189"/>
        </w:tabs>
        <w:spacing w:before="0" w:after="0" w:line="231" w:lineRule="exact"/>
        <w:ind w:left="1189" w:right="0" w:hanging="359"/>
        <w:jc w:val="left"/>
        <w:rPr>
          <w:sz w:val="20"/>
        </w:rPr>
      </w:pPr>
      <w:r>
        <w:rPr>
          <w:sz w:val="20"/>
          <w:highlight w:val="green"/>
        </w:rPr>
        <w:t>Linguistic</w:t>
      </w:r>
      <w:r>
        <w:rPr>
          <w:spacing w:val="-9"/>
          <w:sz w:val="20"/>
          <w:highlight w:val="green"/>
        </w:rPr>
        <w:t xml:space="preserve"> </w:t>
      </w:r>
      <w:r>
        <w:rPr>
          <w:sz w:val="20"/>
          <w:highlight w:val="green"/>
        </w:rPr>
        <w:t>errors</w:t>
      </w:r>
      <w:r>
        <w:rPr>
          <w:spacing w:val="-8"/>
          <w:sz w:val="20"/>
          <w:highlight w:val="green"/>
        </w:rPr>
        <w:t xml:space="preserve"> </w:t>
      </w:r>
      <w:r>
        <w:rPr>
          <w:sz w:val="20"/>
          <w:highlight w:val="green"/>
        </w:rPr>
        <w:t>in</w:t>
      </w:r>
      <w:r>
        <w:rPr>
          <w:spacing w:val="-9"/>
          <w:sz w:val="20"/>
          <w:highlight w:val="green"/>
        </w:rPr>
        <w:t xml:space="preserve"> </w:t>
      </w:r>
      <w:r>
        <w:rPr>
          <w:sz w:val="20"/>
          <w:highlight w:val="green"/>
        </w:rPr>
        <w:t>programming</w:t>
      </w:r>
      <w:r>
        <w:rPr>
          <w:spacing w:val="-9"/>
          <w:sz w:val="20"/>
          <w:highlight w:val="green"/>
        </w:rPr>
        <w:t xml:space="preserve"> </w:t>
      </w:r>
      <w:r>
        <w:rPr>
          <w:spacing w:val="-2"/>
          <w:sz w:val="20"/>
          <w:highlight w:val="green"/>
        </w:rPr>
        <w:t>language</w:t>
      </w:r>
      <w:r>
        <w:rPr>
          <w:spacing w:val="-2"/>
          <w:sz w:val="20"/>
        </w:rPr>
        <w:t>s</w:t>
      </w:r>
    </w:p>
    <w:p>
      <w:pPr>
        <w:pStyle w:val="7"/>
        <w:numPr>
          <w:ilvl w:val="1"/>
          <w:numId w:val="5"/>
        </w:numPr>
        <w:tabs>
          <w:tab w:val="left" w:pos="1189"/>
        </w:tabs>
        <w:spacing w:before="0" w:after="0" w:line="230" w:lineRule="exact"/>
        <w:ind w:left="1189" w:right="0" w:hanging="359"/>
        <w:jc w:val="left"/>
        <w:rPr>
          <w:sz w:val="20"/>
        </w:rPr>
      </w:pPr>
      <w:r>
        <w:rPr>
          <w:sz w:val="20"/>
        </w:rPr>
        <w:t>Errors</w:t>
      </w:r>
      <w:r>
        <w:rPr>
          <w:spacing w:val="-3"/>
          <w:sz w:val="20"/>
        </w:rPr>
        <w:t xml:space="preserve"> </w:t>
      </w:r>
      <w:r>
        <w:rPr>
          <w:sz w:val="20"/>
        </w:rPr>
        <w:t>in</w:t>
      </w:r>
      <w:r>
        <w:rPr>
          <w:spacing w:val="-3"/>
          <w:sz w:val="20"/>
        </w:rPr>
        <w:t xml:space="preserve"> </w:t>
      </w:r>
      <w:r>
        <w:rPr>
          <w:sz w:val="20"/>
        </w:rPr>
        <w:t>data</w:t>
      </w:r>
      <w:r>
        <w:rPr>
          <w:spacing w:val="-8"/>
          <w:sz w:val="20"/>
        </w:rPr>
        <w:t xml:space="preserve"> </w:t>
      </w:r>
      <w:r>
        <w:rPr>
          <w:spacing w:val="-2"/>
          <w:sz w:val="20"/>
        </w:rPr>
        <w:t>selection</w:t>
      </w:r>
    </w:p>
    <w:p>
      <w:pPr>
        <w:pStyle w:val="7"/>
        <w:numPr>
          <w:ilvl w:val="1"/>
          <w:numId w:val="5"/>
        </w:numPr>
        <w:tabs>
          <w:tab w:val="left" w:pos="1189"/>
        </w:tabs>
        <w:spacing w:before="0" w:after="0" w:line="231" w:lineRule="exact"/>
        <w:ind w:left="1189" w:right="0" w:hanging="359"/>
        <w:jc w:val="left"/>
        <w:rPr>
          <w:sz w:val="20"/>
        </w:rPr>
      </w:pPr>
      <w:r>
        <w:rPr>
          <w:sz w:val="20"/>
          <w:highlight w:val="green"/>
        </w:rPr>
        <w:t>Data</w:t>
      </w:r>
      <w:r>
        <w:rPr>
          <w:spacing w:val="-9"/>
          <w:sz w:val="20"/>
          <w:highlight w:val="green"/>
        </w:rPr>
        <w:t xml:space="preserve"> </w:t>
      </w:r>
      <w:r>
        <w:rPr>
          <w:sz w:val="20"/>
          <w:highlight w:val="green"/>
        </w:rPr>
        <w:t>processing</w:t>
      </w:r>
      <w:r>
        <w:rPr>
          <w:spacing w:val="-8"/>
          <w:sz w:val="20"/>
          <w:highlight w:val="green"/>
        </w:rPr>
        <w:t xml:space="preserve"> </w:t>
      </w:r>
      <w:r>
        <w:rPr>
          <w:spacing w:val="-2"/>
          <w:sz w:val="20"/>
          <w:highlight w:val="green"/>
        </w:rPr>
        <w:t>errors</w:t>
      </w:r>
    </w:p>
    <w:p>
      <w:pPr>
        <w:pStyle w:val="7"/>
        <w:numPr>
          <w:ilvl w:val="0"/>
          <w:numId w:val="5"/>
        </w:numPr>
        <w:tabs>
          <w:tab w:val="left" w:pos="470"/>
        </w:tabs>
        <w:spacing w:before="0" w:after="0" w:line="240" w:lineRule="auto"/>
        <w:ind w:left="470" w:right="103" w:hanging="360"/>
        <w:jc w:val="both"/>
        <w:rPr>
          <w:sz w:val="20"/>
        </w:rPr>
      </w:pPr>
      <w:r>
        <w:rPr>
          <w:rFonts w:ascii="Arial" w:hAnsi="Arial"/>
          <w:b/>
          <w:sz w:val="20"/>
          <w:highlight w:val="green"/>
        </w:rPr>
        <w:t>Noncompliance with documentation and coding instructions</w:t>
      </w:r>
      <w:r>
        <w:rPr>
          <w:rFonts w:ascii="Arial" w:hAnsi="Arial"/>
          <w:b/>
          <w:sz w:val="20"/>
        </w:rPr>
        <w:t xml:space="preserve">: </w:t>
      </w:r>
      <w:r>
        <w:rPr>
          <w:sz w:val="20"/>
        </w:rPr>
        <w:t>Even if the quality of the “noncomplying” software is acceptable, difficulties</w:t>
      </w:r>
      <w:r>
        <w:rPr>
          <w:spacing w:val="-2"/>
          <w:sz w:val="20"/>
        </w:rPr>
        <w:t xml:space="preserve"> </w:t>
      </w:r>
      <w:r>
        <w:rPr>
          <w:sz w:val="20"/>
        </w:rPr>
        <w:t>will</w:t>
      </w:r>
      <w:r>
        <w:rPr>
          <w:spacing w:val="-4"/>
          <w:sz w:val="20"/>
        </w:rPr>
        <w:t xml:space="preserve"> </w:t>
      </w:r>
      <w:r>
        <w:rPr>
          <w:sz w:val="20"/>
        </w:rPr>
        <w:t>inevitably</w:t>
      </w:r>
      <w:r>
        <w:rPr>
          <w:spacing w:val="-2"/>
          <w:sz w:val="20"/>
        </w:rPr>
        <w:t xml:space="preserve"> </w:t>
      </w:r>
      <w:r>
        <w:rPr>
          <w:sz w:val="20"/>
        </w:rPr>
        <w:t>be</w:t>
      </w:r>
      <w:r>
        <w:rPr>
          <w:spacing w:val="-4"/>
          <w:sz w:val="20"/>
        </w:rPr>
        <w:t xml:space="preserve"> </w:t>
      </w:r>
      <w:r>
        <w:rPr>
          <w:sz w:val="20"/>
        </w:rPr>
        <w:t>presented</w:t>
      </w:r>
      <w:r>
        <w:rPr>
          <w:spacing w:val="-4"/>
          <w:sz w:val="20"/>
        </w:rPr>
        <w:t xml:space="preserve"> </w:t>
      </w:r>
      <w:r>
        <w:rPr>
          <w:sz w:val="20"/>
        </w:rPr>
        <w:t>when</w:t>
      </w:r>
      <w:r>
        <w:rPr>
          <w:spacing w:val="-4"/>
          <w:sz w:val="20"/>
        </w:rPr>
        <w:t xml:space="preserve"> </w:t>
      </w:r>
      <w:r>
        <w:rPr>
          <w:sz w:val="20"/>
        </w:rPr>
        <w:t>trying</w:t>
      </w:r>
      <w:r>
        <w:rPr>
          <w:spacing w:val="-4"/>
          <w:sz w:val="20"/>
        </w:rPr>
        <w:t xml:space="preserve"> </w:t>
      </w:r>
      <w:r>
        <w:rPr>
          <w:sz w:val="20"/>
        </w:rPr>
        <w:t>to</w:t>
      </w:r>
      <w:r>
        <w:rPr>
          <w:spacing w:val="-4"/>
          <w:sz w:val="20"/>
        </w:rPr>
        <w:t xml:space="preserve"> </w:t>
      </w:r>
      <w:r>
        <w:rPr>
          <w:sz w:val="20"/>
        </w:rPr>
        <w:t>understand</w:t>
      </w:r>
      <w:r>
        <w:rPr>
          <w:spacing w:val="-4"/>
          <w:sz w:val="20"/>
        </w:rPr>
        <w:t xml:space="preserve"> </w:t>
      </w:r>
      <w:r>
        <w:rPr>
          <w:sz w:val="20"/>
        </w:rPr>
        <w:t>it. In other words, future handling of this software (by development and/or maintenance teams) is expected to substantially increase the rate of errors.</w:t>
      </w:r>
    </w:p>
    <w:p>
      <w:pPr>
        <w:pStyle w:val="7"/>
        <w:numPr>
          <w:ilvl w:val="0"/>
          <w:numId w:val="5"/>
        </w:numPr>
        <w:tabs>
          <w:tab w:val="left" w:pos="470"/>
        </w:tabs>
        <w:spacing w:before="0" w:after="0" w:line="240" w:lineRule="auto"/>
        <w:ind w:left="470" w:right="104" w:hanging="360"/>
        <w:jc w:val="both"/>
        <w:rPr>
          <w:sz w:val="20"/>
        </w:rPr>
      </w:pPr>
      <w:r>
        <w:rPr>
          <w:rFonts w:ascii="Arial" w:hAnsi="Arial"/>
          <w:b/>
          <w:sz w:val="20"/>
          <w:highlight w:val="green"/>
        </w:rPr>
        <w:t>Shortcomings of the Testing Process</w:t>
      </w:r>
      <w:r>
        <w:rPr>
          <w:rFonts w:ascii="Arial" w:hAnsi="Arial"/>
          <w:b/>
          <w:sz w:val="20"/>
        </w:rPr>
        <w:t xml:space="preserve">: </w:t>
      </w:r>
      <w:r>
        <w:rPr>
          <w:sz w:val="20"/>
        </w:rPr>
        <w:t>Shortcomings of the testing</w:t>
      </w:r>
      <w:r>
        <w:rPr>
          <w:spacing w:val="-2"/>
          <w:sz w:val="20"/>
        </w:rPr>
        <w:t xml:space="preserve"> </w:t>
      </w:r>
      <w:r>
        <w:rPr>
          <w:sz w:val="20"/>
        </w:rPr>
        <w:t>process</w:t>
      </w:r>
      <w:r>
        <w:rPr>
          <w:spacing w:val="-1"/>
          <w:sz w:val="20"/>
        </w:rPr>
        <w:t xml:space="preserve"> </w:t>
      </w:r>
      <w:r>
        <w:rPr>
          <w:sz w:val="20"/>
          <w:highlight w:val="green"/>
        </w:rPr>
        <w:t>affect</w:t>
      </w:r>
      <w:r>
        <w:rPr>
          <w:spacing w:val="-4"/>
          <w:sz w:val="20"/>
          <w:highlight w:val="green"/>
        </w:rPr>
        <w:t xml:space="preserve"> </w:t>
      </w:r>
      <w:r>
        <w:rPr>
          <w:sz w:val="20"/>
          <w:highlight w:val="green"/>
        </w:rPr>
        <w:t>the</w:t>
      </w:r>
      <w:r>
        <w:rPr>
          <w:spacing w:val="-2"/>
          <w:sz w:val="20"/>
          <w:highlight w:val="green"/>
        </w:rPr>
        <w:t xml:space="preserve"> </w:t>
      </w:r>
      <w:r>
        <w:rPr>
          <w:sz w:val="20"/>
          <w:highlight w:val="green"/>
        </w:rPr>
        <w:t>error rate</w:t>
      </w:r>
      <w:r>
        <w:rPr>
          <w:spacing w:val="-2"/>
          <w:sz w:val="20"/>
          <w:highlight w:val="green"/>
        </w:rPr>
        <w:t xml:space="preserve"> </w:t>
      </w:r>
      <w:r>
        <w:rPr>
          <w:sz w:val="20"/>
          <w:highlight w:val="green"/>
        </w:rPr>
        <w:t>by leaving</w:t>
      </w:r>
      <w:r>
        <w:rPr>
          <w:spacing w:val="-2"/>
          <w:sz w:val="20"/>
          <w:highlight w:val="green"/>
        </w:rPr>
        <w:t xml:space="preserve"> </w:t>
      </w:r>
      <w:r>
        <w:rPr>
          <w:sz w:val="20"/>
          <w:highlight w:val="green"/>
        </w:rPr>
        <w:t>a</w:t>
      </w:r>
      <w:r>
        <w:rPr>
          <w:spacing w:val="-2"/>
          <w:sz w:val="20"/>
          <w:highlight w:val="green"/>
        </w:rPr>
        <w:t xml:space="preserve"> </w:t>
      </w:r>
      <w:r>
        <w:rPr>
          <w:sz w:val="20"/>
          <w:highlight w:val="green"/>
        </w:rPr>
        <w:t>greater number of errors</w:t>
      </w:r>
      <w:r>
        <w:rPr>
          <w:spacing w:val="-2"/>
          <w:sz w:val="20"/>
          <w:highlight w:val="green"/>
        </w:rPr>
        <w:t xml:space="preserve"> </w:t>
      </w:r>
      <w:r>
        <w:rPr>
          <w:sz w:val="20"/>
          <w:highlight w:val="green"/>
        </w:rPr>
        <w:t>undetected</w:t>
      </w:r>
      <w:r>
        <w:rPr>
          <w:spacing w:val="-4"/>
          <w:sz w:val="20"/>
          <w:highlight w:val="green"/>
        </w:rPr>
        <w:t xml:space="preserve"> </w:t>
      </w:r>
      <w:r>
        <w:rPr>
          <w:sz w:val="20"/>
          <w:highlight w:val="green"/>
        </w:rPr>
        <w:t>or</w:t>
      </w:r>
      <w:r>
        <w:rPr>
          <w:spacing w:val="-2"/>
          <w:sz w:val="20"/>
          <w:highlight w:val="green"/>
        </w:rPr>
        <w:t xml:space="preserve"> </w:t>
      </w:r>
      <w:r>
        <w:rPr>
          <w:sz w:val="20"/>
          <w:highlight w:val="green"/>
        </w:rPr>
        <w:t>uncorrected</w:t>
      </w:r>
      <w:r>
        <w:rPr>
          <w:sz w:val="20"/>
        </w:rPr>
        <w:t>.</w:t>
      </w:r>
      <w:r>
        <w:rPr>
          <w:spacing w:val="-5"/>
          <w:sz w:val="20"/>
        </w:rPr>
        <w:t xml:space="preserve"> </w:t>
      </w:r>
      <w:r>
        <w:rPr>
          <w:sz w:val="20"/>
        </w:rPr>
        <w:t>These</w:t>
      </w:r>
      <w:r>
        <w:rPr>
          <w:spacing w:val="-4"/>
          <w:sz w:val="20"/>
        </w:rPr>
        <w:t xml:space="preserve"> </w:t>
      </w:r>
      <w:r>
        <w:rPr>
          <w:sz w:val="20"/>
        </w:rPr>
        <w:t>shortcomings</w:t>
      </w:r>
      <w:r>
        <w:rPr>
          <w:spacing w:val="-7"/>
          <w:sz w:val="20"/>
        </w:rPr>
        <w:t xml:space="preserve"> </w:t>
      </w:r>
      <w:r>
        <w:rPr>
          <w:sz w:val="20"/>
        </w:rPr>
        <w:t>result</w:t>
      </w:r>
      <w:r>
        <w:rPr>
          <w:spacing w:val="-1"/>
          <w:sz w:val="20"/>
        </w:rPr>
        <w:t xml:space="preserve"> </w:t>
      </w:r>
      <w:r>
        <w:rPr>
          <w:sz w:val="20"/>
        </w:rPr>
        <w:t>from:</w:t>
      </w:r>
    </w:p>
    <w:p>
      <w:pPr>
        <w:pStyle w:val="7"/>
        <w:numPr>
          <w:ilvl w:val="1"/>
          <w:numId w:val="5"/>
        </w:numPr>
        <w:tabs>
          <w:tab w:val="left" w:pos="1189"/>
        </w:tabs>
        <w:spacing w:before="0" w:after="0" w:line="239" w:lineRule="exact"/>
        <w:ind w:left="1189" w:right="0" w:hanging="359"/>
        <w:jc w:val="left"/>
        <w:rPr>
          <w:sz w:val="20"/>
        </w:rPr>
      </w:pPr>
      <w:r>
        <w:rPr>
          <w:sz w:val="20"/>
          <w:highlight w:val="green"/>
        </w:rPr>
        <w:t>Incomplete</w:t>
      </w:r>
      <w:r>
        <w:rPr>
          <w:spacing w:val="-8"/>
          <w:sz w:val="20"/>
          <w:highlight w:val="green"/>
        </w:rPr>
        <w:t xml:space="preserve"> </w:t>
      </w:r>
      <w:r>
        <w:rPr>
          <w:sz w:val="20"/>
          <w:highlight w:val="green"/>
        </w:rPr>
        <w:t>test</w:t>
      </w:r>
      <w:r>
        <w:rPr>
          <w:spacing w:val="-7"/>
          <w:sz w:val="20"/>
          <w:highlight w:val="green"/>
        </w:rPr>
        <w:t xml:space="preserve"> </w:t>
      </w:r>
      <w:r>
        <w:rPr>
          <w:spacing w:val="-2"/>
          <w:sz w:val="20"/>
          <w:highlight w:val="green"/>
        </w:rPr>
        <w:t>plan</w:t>
      </w:r>
      <w:r>
        <w:rPr>
          <w:spacing w:val="-2"/>
          <w:sz w:val="20"/>
        </w:rPr>
        <w:t>s</w:t>
      </w:r>
    </w:p>
    <w:p>
      <w:pPr>
        <w:pStyle w:val="7"/>
        <w:numPr>
          <w:ilvl w:val="1"/>
          <w:numId w:val="5"/>
        </w:numPr>
        <w:tabs>
          <w:tab w:val="left" w:pos="1189"/>
        </w:tabs>
        <w:spacing w:before="0" w:after="0" w:line="228" w:lineRule="exact"/>
        <w:ind w:left="1189" w:right="0" w:hanging="359"/>
        <w:jc w:val="left"/>
        <w:rPr>
          <w:sz w:val="20"/>
        </w:rPr>
      </w:pPr>
      <w:r>
        <w:rPr>
          <w:sz w:val="20"/>
          <w:highlight w:val="green"/>
        </w:rPr>
        <w:t>Failure</w:t>
      </w:r>
      <w:r>
        <w:rPr>
          <w:spacing w:val="-7"/>
          <w:sz w:val="20"/>
          <w:highlight w:val="green"/>
        </w:rPr>
        <w:t xml:space="preserve"> </w:t>
      </w:r>
      <w:r>
        <w:rPr>
          <w:sz w:val="20"/>
          <w:highlight w:val="green"/>
        </w:rPr>
        <w:t>to</w:t>
      </w:r>
      <w:r>
        <w:rPr>
          <w:spacing w:val="-7"/>
          <w:sz w:val="20"/>
          <w:highlight w:val="green"/>
        </w:rPr>
        <w:t xml:space="preserve"> </w:t>
      </w:r>
      <w:r>
        <w:rPr>
          <w:sz w:val="20"/>
          <w:highlight w:val="green"/>
        </w:rPr>
        <w:t>document,</w:t>
      </w:r>
      <w:r>
        <w:rPr>
          <w:spacing w:val="-8"/>
          <w:sz w:val="20"/>
          <w:highlight w:val="green"/>
        </w:rPr>
        <w:t xml:space="preserve"> </w:t>
      </w:r>
      <w:r>
        <w:rPr>
          <w:sz w:val="20"/>
          <w:highlight w:val="green"/>
        </w:rPr>
        <w:t>report</w:t>
      </w:r>
      <w:r>
        <w:rPr>
          <w:spacing w:val="-4"/>
          <w:sz w:val="20"/>
          <w:highlight w:val="green"/>
        </w:rPr>
        <w:t xml:space="preserve"> </w:t>
      </w:r>
      <w:r>
        <w:rPr>
          <w:sz w:val="20"/>
          <w:highlight w:val="green"/>
        </w:rPr>
        <w:t>detected</w:t>
      </w:r>
      <w:r>
        <w:rPr>
          <w:spacing w:val="-7"/>
          <w:sz w:val="20"/>
          <w:highlight w:val="green"/>
        </w:rPr>
        <w:t xml:space="preserve"> </w:t>
      </w:r>
      <w:r>
        <w:rPr>
          <w:sz w:val="20"/>
          <w:highlight w:val="green"/>
        </w:rPr>
        <w:t>errors</w:t>
      </w:r>
      <w:r>
        <w:rPr>
          <w:spacing w:val="-5"/>
          <w:sz w:val="20"/>
          <w:highlight w:val="green"/>
        </w:rPr>
        <w:t xml:space="preserve"> </w:t>
      </w:r>
      <w:r>
        <w:rPr>
          <w:sz w:val="20"/>
          <w:highlight w:val="green"/>
        </w:rPr>
        <w:t>and</w:t>
      </w:r>
      <w:r>
        <w:rPr>
          <w:spacing w:val="-11"/>
          <w:sz w:val="20"/>
          <w:highlight w:val="green"/>
        </w:rPr>
        <w:t xml:space="preserve"> </w:t>
      </w:r>
      <w:r>
        <w:rPr>
          <w:spacing w:val="-2"/>
          <w:sz w:val="20"/>
          <w:highlight w:val="green"/>
        </w:rPr>
        <w:t>faults</w:t>
      </w:r>
    </w:p>
    <w:p>
      <w:pPr>
        <w:pStyle w:val="7"/>
        <w:numPr>
          <w:ilvl w:val="1"/>
          <w:numId w:val="5"/>
        </w:numPr>
        <w:tabs>
          <w:tab w:val="left" w:pos="1189"/>
        </w:tabs>
        <w:spacing w:before="0" w:after="0" w:line="228" w:lineRule="exact"/>
        <w:ind w:left="1189" w:right="0" w:hanging="359"/>
        <w:jc w:val="left"/>
        <w:rPr>
          <w:sz w:val="20"/>
        </w:rPr>
      </w:pPr>
      <w:r>
        <w:rPr>
          <w:sz w:val="20"/>
          <w:highlight w:val="green"/>
        </w:rPr>
        <w:t>Failure</w:t>
      </w:r>
      <w:r>
        <w:rPr>
          <w:spacing w:val="-3"/>
          <w:sz w:val="20"/>
          <w:highlight w:val="green"/>
        </w:rPr>
        <w:t xml:space="preserve"> </w:t>
      </w:r>
      <w:r>
        <w:rPr>
          <w:sz w:val="20"/>
          <w:highlight w:val="green"/>
        </w:rPr>
        <w:t>to</w:t>
      </w:r>
      <w:r>
        <w:rPr>
          <w:spacing w:val="-3"/>
          <w:sz w:val="20"/>
          <w:highlight w:val="green"/>
        </w:rPr>
        <w:t xml:space="preserve"> </w:t>
      </w:r>
      <w:r>
        <w:rPr>
          <w:sz w:val="20"/>
          <w:highlight w:val="green"/>
        </w:rPr>
        <w:t>fix</w:t>
      </w:r>
      <w:r>
        <w:rPr>
          <w:spacing w:val="-5"/>
          <w:sz w:val="20"/>
          <w:highlight w:val="green"/>
        </w:rPr>
        <w:t xml:space="preserve"> </w:t>
      </w:r>
      <w:r>
        <w:rPr>
          <w:sz w:val="20"/>
          <w:highlight w:val="green"/>
        </w:rPr>
        <w:t>the</w:t>
      </w:r>
      <w:r>
        <w:rPr>
          <w:spacing w:val="-3"/>
          <w:sz w:val="20"/>
          <w:highlight w:val="green"/>
        </w:rPr>
        <w:t xml:space="preserve"> </w:t>
      </w:r>
      <w:r>
        <w:rPr>
          <w:sz w:val="20"/>
          <w:highlight w:val="green"/>
        </w:rPr>
        <w:t>errors</w:t>
      </w:r>
      <w:r>
        <w:rPr>
          <w:spacing w:val="-5"/>
          <w:sz w:val="20"/>
          <w:highlight w:val="green"/>
        </w:rPr>
        <w:t xml:space="preserve"> </w:t>
      </w:r>
      <w:r>
        <w:rPr>
          <w:sz w:val="20"/>
          <w:highlight w:val="green"/>
        </w:rPr>
        <w:t>due</w:t>
      </w:r>
      <w:r>
        <w:rPr>
          <w:spacing w:val="-3"/>
          <w:sz w:val="20"/>
          <w:highlight w:val="green"/>
        </w:rPr>
        <w:t xml:space="preserve"> </w:t>
      </w:r>
      <w:r>
        <w:rPr>
          <w:sz w:val="20"/>
          <w:highlight w:val="green"/>
        </w:rPr>
        <w:t>to</w:t>
      </w:r>
      <w:r>
        <w:rPr>
          <w:spacing w:val="-7"/>
          <w:sz w:val="20"/>
          <w:highlight w:val="green"/>
        </w:rPr>
        <w:t xml:space="preserve"> </w:t>
      </w:r>
      <w:r>
        <w:rPr>
          <w:sz w:val="20"/>
          <w:highlight w:val="green"/>
        </w:rPr>
        <w:t>time</w:t>
      </w:r>
      <w:r>
        <w:rPr>
          <w:spacing w:val="-2"/>
          <w:sz w:val="20"/>
          <w:highlight w:val="green"/>
        </w:rPr>
        <w:t xml:space="preserve"> constraint</w:t>
      </w:r>
      <w:r>
        <w:rPr>
          <w:spacing w:val="-2"/>
          <w:sz w:val="20"/>
        </w:rPr>
        <w:t>s</w:t>
      </w:r>
    </w:p>
    <w:p>
      <w:pPr>
        <w:pStyle w:val="7"/>
        <w:numPr>
          <w:ilvl w:val="1"/>
          <w:numId w:val="5"/>
        </w:numPr>
        <w:tabs>
          <w:tab w:val="left" w:pos="1189"/>
        </w:tabs>
        <w:spacing w:before="0" w:after="0" w:line="231" w:lineRule="exact"/>
        <w:ind w:left="1189" w:right="0" w:hanging="359"/>
        <w:jc w:val="left"/>
        <w:rPr>
          <w:sz w:val="20"/>
        </w:rPr>
      </w:pPr>
      <w:r>
        <w:rPr>
          <w:sz w:val="20"/>
        </w:rPr>
        <w:t>Incomplete</w:t>
      </w:r>
      <w:r>
        <w:rPr>
          <w:spacing w:val="-8"/>
          <w:sz w:val="20"/>
        </w:rPr>
        <w:t xml:space="preserve"> </w:t>
      </w:r>
      <w:r>
        <w:rPr>
          <w:sz w:val="20"/>
        </w:rPr>
        <w:t>testing</w:t>
      </w:r>
      <w:r>
        <w:rPr>
          <w:spacing w:val="-8"/>
          <w:sz w:val="20"/>
        </w:rPr>
        <w:t xml:space="preserve"> </w:t>
      </w:r>
      <w:r>
        <w:rPr>
          <w:sz w:val="20"/>
        </w:rPr>
        <w:t>of</w:t>
      </w:r>
      <w:r>
        <w:rPr>
          <w:spacing w:val="-5"/>
          <w:sz w:val="20"/>
        </w:rPr>
        <w:t xml:space="preserve"> </w:t>
      </w:r>
      <w:r>
        <w:rPr>
          <w:sz w:val="20"/>
        </w:rPr>
        <w:t>software</w:t>
      </w:r>
      <w:r>
        <w:rPr>
          <w:spacing w:val="-7"/>
          <w:sz w:val="20"/>
        </w:rPr>
        <w:t xml:space="preserve"> </w:t>
      </w:r>
      <w:r>
        <w:rPr>
          <w:sz w:val="20"/>
        </w:rPr>
        <w:t>error</w:t>
      </w:r>
      <w:r>
        <w:rPr>
          <w:spacing w:val="-10"/>
          <w:sz w:val="20"/>
        </w:rPr>
        <w:t xml:space="preserve"> </w:t>
      </w:r>
      <w:r>
        <w:rPr>
          <w:spacing w:val="-2"/>
          <w:sz w:val="20"/>
        </w:rPr>
        <w:t>corrections</w:t>
      </w:r>
    </w:p>
    <w:p>
      <w:pPr>
        <w:pStyle w:val="7"/>
        <w:numPr>
          <w:ilvl w:val="1"/>
          <w:numId w:val="5"/>
        </w:numPr>
        <w:tabs>
          <w:tab w:val="left" w:pos="1189"/>
        </w:tabs>
        <w:spacing w:before="0" w:after="0" w:line="231" w:lineRule="exact"/>
        <w:ind w:left="1189" w:right="0" w:hanging="359"/>
        <w:jc w:val="left"/>
        <w:rPr>
          <w:sz w:val="20"/>
        </w:rPr>
      </w:pPr>
      <w:r>
        <w:rPr>
          <w:spacing w:val="-2"/>
          <w:sz w:val="20"/>
        </w:rPr>
        <w:t>Incomplete</w:t>
      </w:r>
      <w:r>
        <w:rPr>
          <w:spacing w:val="-9"/>
          <w:sz w:val="20"/>
        </w:rPr>
        <w:t xml:space="preserve"> </w:t>
      </w:r>
      <w:r>
        <w:rPr>
          <w:spacing w:val="-2"/>
          <w:sz w:val="20"/>
        </w:rPr>
        <w:t>corrections</w:t>
      </w:r>
      <w:r>
        <w:rPr>
          <w:spacing w:val="-6"/>
          <w:sz w:val="20"/>
        </w:rPr>
        <w:t xml:space="preserve"> </w:t>
      </w:r>
      <w:r>
        <w:rPr>
          <w:spacing w:val="-2"/>
          <w:sz w:val="20"/>
        </w:rPr>
        <w:t>of</w:t>
      </w:r>
      <w:r>
        <w:rPr>
          <w:spacing w:val="-10"/>
          <w:sz w:val="20"/>
        </w:rPr>
        <w:t xml:space="preserve"> </w:t>
      </w:r>
      <w:r>
        <w:rPr>
          <w:spacing w:val="-2"/>
          <w:sz w:val="20"/>
        </w:rPr>
        <w:t>detected</w:t>
      </w:r>
      <w:r>
        <w:rPr>
          <w:spacing w:val="-8"/>
          <w:sz w:val="20"/>
        </w:rPr>
        <w:t xml:space="preserve"> </w:t>
      </w:r>
      <w:r>
        <w:rPr>
          <w:spacing w:val="-2"/>
          <w:sz w:val="20"/>
        </w:rPr>
        <w:t>errors</w:t>
      </w:r>
      <w:r>
        <w:rPr>
          <w:spacing w:val="-6"/>
          <w:sz w:val="20"/>
        </w:rPr>
        <w:t xml:space="preserve"> </w:t>
      </w:r>
      <w:r>
        <w:rPr>
          <w:spacing w:val="-2"/>
          <w:sz w:val="20"/>
        </w:rPr>
        <w:t>due</w:t>
      </w:r>
      <w:r>
        <w:rPr>
          <w:spacing w:val="-13"/>
          <w:sz w:val="20"/>
        </w:rPr>
        <w:t xml:space="preserve"> </w:t>
      </w:r>
      <w:r>
        <w:rPr>
          <w:spacing w:val="-2"/>
          <w:sz w:val="20"/>
        </w:rPr>
        <w:t>to</w:t>
      </w:r>
      <w:r>
        <w:rPr>
          <w:spacing w:val="-8"/>
          <w:sz w:val="20"/>
        </w:rPr>
        <w:t xml:space="preserve"> </w:t>
      </w:r>
      <w:r>
        <w:rPr>
          <w:spacing w:val="-2"/>
          <w:sz w:val="20"/>
        </w:rPr>
        <w:t>negligence</w:t>
      </w:r>
    </w:p>
    <w:p>
      <w:pPr>
        <w:pStyle w:val="7"/>
        <w:numPr>
          <w:ilvl w:val="0"/>
          <w:numId w:val="5"/>
        </w:numPr>
        <w:tabs>
          <w:tab w:val="left" w:pos="470"/>
        </w:tabs>
        <w:spacing w:before="0" w:after="0" w:line="240" w:lineRule="auto"/>
        <w:ind w:left="470" w:right="99" w:hanging="360"/>
        <w:jc w:val="both"/>
        <w:rPr>
          <w:sz w:val="20"/>
        </w:rPr>
      </w:pPr>
      <w:r>
        <w:rPr>
          <w:rFonts w:ascii="Arial" w:hAnsi="Arial"/>
          <w:b/>
          <w:sz w:val="20"/>
          <w:highlight w:val="green"/>
        </w:rPr>
        <w:t>User</w:t>
      </w:r>
      <w:r>
        <w:rPr>
          <w:rFonts w:ascii="Arial" w:hAnsi="Arial"/>
          <w:b/>
          <w:spacing w:val="-14"/>
          <w:sz w:val="20"/>
          <w:highlight w:val="green"/>
        </w:rPr>
        <w:t xml:space="preserve"> </w:t>
      </w:r>
      <w:r>
        <w:rPr>
          <w:rFonts w:ascii="Arial" w:hAnsi="Arial"/>
          <w:b/>
          <w:sz w:val="20"/>
          <w:highlight w:val="green"/>
        </w:rPr>
        <w:t>Interface</w:t>
      </w:r>
      <w:r>
        <w:rPr>
          <w:rFonts w:ascii="Arial" w:hAnsi="Arial"/>
          <w:b/>
          <w:spacing w:val="-14"/>
          <w:sz w:val="20"/>
          <w:highlight w:val="green"/>
        </w:rPr>
        <w:t xml:space="preserve"> </w:t>
      </w:r>
      <w:r>
        <w:rPr>
          <w:rFonts w:ascii="Arial" w:hAnsi="Arial"/>
          <w:b/>
          <w:sz w:val="20"/>
          <w:highlight w:val="green"/>
        </w:rPr>
        <w:t>and</w:t>
      </w:r>
      <w:r>
        <w:rPr>
          <w:rFonts w:ascii="Arial" w:hAnsi="Arial"/>
          <w:b/>
          <w:spacing w:val="-14"/>
          <w:sz w:val="20"/>
          <w:highlight w:val="green"/>
        </w:rPr>
        <w:t xml:space="preserve"> </w:t>
      </w:r>
      <w:r>
        <w:rPr>
          <w:rFonts w:ascii="Arial" w:hAnsi="Arial"/>
          <w:b/>
          <w:sz w:val="20"/>
          <w:highlight w:val="green"/>
        </w:rPr>
        <w:t>Procedure</w:t>
      </w:r>
      <w:r>
        <w:rPr>
          <w:rFonts w:ascii="Arial" w:hAnsi="Arial"/>
          <w:b/>
          <w:spacing w:val="-14"/>
          <w:sz w:val="20"/>
          <w:highlight w:val="green"/>
        </w:rPr>
        <w:t xml:space="preserve"> </w:t>
      </w:r>
      <w:r>
        <w:rPr>
          <w:rFonts w:ascii="Arial" w:hAnsi="Arial"/>
          <w:b/>
          <w:sz w:val="20"/>
          <w:highlight w:val="green"/>
        </w:rPr>
        <w:t>Errors</w:t>
      </w:r>
      <w:r>
        <w:rPr>
          <w:rFonts w:ascii="Arial" w:hAnsi="Arial"/>
          <w:b/>
          <w:sz w:val="20"/>
        </w:rPr>
        <w:t>:</w:t>
      </w:r>
      <w:r>
        <w:rPr>
          <w:rFonts w:ascii="Arial" w:hAnsi="Arial"/>
          <w:b/>
          <w:spacing w:val="-14"/>
          <w:sz w:val="20"/>
        </w:rPr>
        <w:t xml:space="preserve"> </w:t>
      </w:r>
      <w:r>
        <w:rPr>
          <w:sz w:val="20"/>
        </w:rPr>
        <w:t>User</w:t>
      </w:r>
      <w:r>
        <w:rPr>
          <w:spacing w:val="-14"/>
          <w:sz w:val="20"/>
        </w:rPr>
        <w:t xml:space="preserve"> </w:t>
      </w:r>
      <w:r>
        <w:rPr>
          <w:sz w:val="20"/>
          <w:highlight w:val="green"/>
        </w:rPr>
        <w:t>interfaces</w:t>
      </w:r>
      <w:r>
        <w:rPr>
          <w:spacing w:val="-14"/>
          <w:sz w:val="20"/>
          <w:highlight w:val="green"/>
        </w:rPr>
        <w:t xml:space="preserve"> </w:t>
      </w:r>
      <w:r>
        <w:rPr>
          <w:sz w:val="20"/>
          <w:highlight w:val="green"/>
        </w:rPr>
        <w:t>direct</w:t>
      </w:r>
      <w:r>
        <w:rPr>
          <w:spacing w:val="-14"/>
          <w:sz w:val="20"/>
          <w:highlight w:val="green"/>
        </w:rPr>
        <w:t xml:space="preserve"> </w:t>
      </w:r>
      <w:r>
        <w:rPr>
          <w:sz w:val="20"/>
          <w:highlight w:val="green"/>
        </w:rPr>
        <w:t>users in</w:t>
      </w:r>
      <w:r>
        <w:rPr>
          <w:spacing w:val="-9"/>
          <w:sz w:val="20"/>
          <w:highlight w:val="green"/>
        </w:rPr>
        <w:t xml:space="preserve"> </w:t>
      </w:r>
      <w:r>
        <w:rPr>
          <w:sz w:val="20"/>
          <w:highlight w:val="green"/>
        </w:rPr>
        <w:t>areas</w:t>
      </w:r>
      <w:r>
        <w:rPr>
          <w:spacing w:val="-7"/>
          <w:sz w:val="20"/>
          <w:highlight w:val="green"/>
        </w:rPr>
        <w:t xml:space="preserve"> </w:t>
      </w:r>
      <w:r>
        <w:rPr>
          <w:sz w:val="20"/>
          <w:highlight w:val="green"/>
        </w:rPr>
        <w:t>such</w:t>
      </w:r>
      <w:r>
        <w:rPr>
          <w:spacing w:val="-9"/>
          <w:sz w:val="20"/>
          <w:highlight w:val="green"/>
        </w:rPr>
        <w:t xml:space="preserve"> </w:t>
      </w:r>
      <w:r>
        <w:rPr>
          <w:sz w:val="20"/>
          <w:highlight w:val="green"/>
        </w:rPr>
        <w:t>as</w:t>
      </w:r>
      <w:r>
        <w:rPr>
          <w:spacing w:val="-11"/>
          <w:sz w:val="20"/>
          <w:highlight w:val="green"/>
        </w:rPr>
        <w:t xml:space="preserve"> </w:t>
      </w:r>
      <w:r>
        <w:rPr>
          <w:sz w:val="20"/>
          <w:highlight w:val="green"/>
        </w:rPr>
        <w:t>the</w:t>
      </w:r>
      <w:r>
        <w:rPr>
          <w:spacing w:val="-9"/>
          <w:sz w:val="20"/>
          <w:highlight w:val="green"/>
        </w:rPr>
        <w:t xml:space="preserve"> </w:t>
      </w:r>
      <w:r>
        <w:rPr>
          <w:sz w:val="20"/>
          <w:highlight w:val="green"/>
        </w:rPr>
        <w:t>performance</w:t>
      </w:r>
      <w:r>
        <w:rPr>
          <w:spacing w:val="-8"/>
          <w:sz w:val="20"/>
          <w:highlight w:val="green"/>
        </w:rPr>
        <w:t xml:space="preserve"> </w:t>
      </w:r>
      <w:r>
        <w:rPr>
          <w:sz w:val="20"/>
          <w:highlight w:val="green"/>
        </w:rPr>
        <w:t>of</w:t>
      </w:r>
      <w:r>
        <w:rPr>
          <w:spacing w:val="-6"/>
          <w:sz w:val="20"/>
          <w:highlight w:val="green"/>
        </w:rPr>
        <w:t xml:space="preserve"> </w:t>
      </w:r>
      <w:r>
        <w:rPr>
          <w:sz w:val="20"/>
          <w:highlight w:val="green"/>
        </w:rPr>
        <w:t>input</w:t>
      </w:r>
      <w:r>
        <w:rPr>
          <w:spacing w:val="-6"/>
          <w:sz w:val="20"/>
          <w:highlight w:val="green"/>
        </w:rPr>
        <w:t xml:space="preserve"> </w:t>
      </w:r>
      <w:r>
        <w:rPr>
          <w:sz w:val="20"/>
          <w:highlight w:val="green"/>
        </w:rPr>
        <w:t>and</w:t>
      </w:r>
      <w:r>
        <w:rPr>
          <w:spacing w:val="-9"/>
          <w:sz w:val="20"/>
          <w:highlight w:val="green"/>
        </w:rPr>
        <w:t xml:space="preserve"> </w:t>
      </w:r>
      <w:r>
        <w:rPr>
          <w:sz w:val="20"/>
          <w:highlight w:val="green"/>
        </w:rPr>
        <w:t>output</w:t>
      </w:r>
      <w:r>
        <w:rPr>
          <w:spacing w:val="-11"/>
          <w:sz w:val="20"/>
          <w:highlight w:val="green"/>
        </w:rPr>
        <w:t xml:space="preserve"> </w:t>
      </w:r>
      <w:r>
        <w:rPr>
          <w:sz w:val="20"/>
          <w:highlight w:val="green"/>
        </w:rPr>
        <w:t>activities</w:t>
      </w:r>
      <w:r>
        <w:rPr>
          <w:sz w:val="20"/>
        </w:rPr>
        <w:t>,</w:t>
      </w:r>
      <w:r>
        <w:rPr>
          <w:spacing w:val="-5"/>
          <w:sz w:val="20"/>
        </w:rPr>
        <w:t xml:space="preserve"> </w:t>
      </w:r>
      <w:r>
        <w:rPr>
          <w:sz w:val="20"/>
        </w:rPr>
        <w:t>and data collection and processing. Procedures direct users with respect to the sequence of activities required at each step of the process. User interface and procedure errors may cause processing failures even in cases of error-free design and coding.</w:t>
      </w:r>
    </w:p>
    <w:p>
      <w:pPr>
        <w:pStyle w:val="7"/>
        <w:numPr>
          <w:ilvl w:val="0"/>
          <w:numId w:val="5"/>
        </w:numPr>
        <w:tabs>
          <w:tab w:val="left" w:pos="470"/>
        </w:tabs>
        <w:spacing w:before="0" w:after="0" w:line="240" w:lineRule="auto"/>
        <w:ind w:left="470" w:right="103" w:hanging="360"/>
        <w:jc w:val="both"/>
        <w:rPr>
          <w:sz w:val="20"/>
        </w:rPr>
      </w:pPr>
      <w:r>
        <w:rPr>
          <w:rFonts w:ascii="Arial" w:hAnsi="Arial"/>
          <w:b/>
          <w:sz w:val="20"/>
          <w:highlight w:val="green"/>
        </w:rPr>
        <w:t>Documentation Errors</w:t>
      </w:r>
      <w:r>
        <w:rPr>
          <w:rFonts w:ascii="Arial" w:hAnsi="Arial"/>
          <w:b/>
          <w:sz w:val="20"/>
        </w:rPr>
        <w:t xml:space="preserve">: </w:t>
      </w:r>
      <w:r>
        <w:rPr>
          <w:sz w:val="20"/>
        </w:rPr>
        <w:t xml:space="preserve">The documentation errors of concern to the development and maintenance teams are </w:t>
      </w:r>
      <w:r>
        <w:rPr>
          <w:sz w:val="20"/>
          <w:highlight w:val="green"/>
        </w:rPr>
        <w:t>those found in the design, software manuals, documents</w:t>
      </w:r>
      <w:r>
        <w:rPr>
          <w:sz w:val="20"/>
        </w:rPr>
        <w:t>, user manual and in the “help” displays incorporated in the software. Typical errors of this type are:</w:t>
      </w:r>
    </w:p>
    <w:p>
      <w:pPr>
        <w:pStyle w:val="7"/>
        <w:numPr>
          <w:ilvl w:val="1"/>
          <w:numId w:val="5"/>
        </w:numPr>
        <w:tabs>
          <w:tab w:val="left" w:pos="1549"/>
        </w:tabs>
        <w:spacing w:before="0" w:after="0" w:line="239" w:lineRule="exact"/>
        <w:ind w:left="1549" w:right="0" w:hanging="359"/>
        <w:jc w:val="left"/>
        <w:rPr>
          <w:sz w:val="20"/>
        </w:rPr>
      </w:pPr>
      <w:r>
        <w:rPr>
          <w:sz w:val="20"/>
        </w:rPr>
        <w:t>Errors</w:t>
      </w:r>
      <w:r>
        <w:rPr>
          <w:spacing w:val="-4"/>
          <w:sz w:val="20"/>
        </w:rPr>
        <w:t xml:space="preserve"> </w:t>
      </w:r>
      <w:r>
        <w:rPr>
          <w:sz w:val="20"/>
        </w:rPr>
        <w:t>in</w:t>
      </w:r>
      <w:r>
        <w:rPr>
          <w:spacing w:val="-4"/>
          <w:sz w:val="20"/>
        </w:rPr>
        <w:t xml:space="preserve"> </w:t>
      </w:r>
      <w:r>
        <w:rPr>
          <w:sz w:val="20"/>
        </w:rPr>
        <w:t>the</w:t>
      </w:r>
      <w:r>
        <w:rPr>
          <w:spacing w:val="-8"/>
          <w:sz w:val="20"/>
        </w:rPr>
        <w:t xml:space="preserve"> </w:t>
      </w:r>
      <w:r>
        <w:rPr>
          <w:sz w:val="20"/>
        </w:rPr>
        <w:t>design</w:t>
      </w:r>
      <w:r>
        <w:rPr>
          <w:spacing w:val="-4"/>
          <w:sz w:val="20"/>
        </w:rPr>
        <w:t xml:space="preserve"> </w:t>
      </w:r>
      <w:r>
        <w:rPr>
          <w:spacing w:val="-2"/>
          <w:sz w:val="20"/>
        </w:rPr>
        <w:t>documents</w:t>
      </w:r>
    </w:p>
    <w:p>
      <w:pPr>
        <w:pStyle w:val="7"/>
        <w:numPr>
          <w:ilvl w:val="1"/>
          <w:numId w:val="5"/>
        </w:numPr>
        <w:tabs>
          <w:tab w:val="left" w:pos="1550"/>
        </w:tabs>
        <w:spacing w:before="0" w:after="0" w:line="223" w:lineRule="auto"/>
        <w:ind w:left="1550" w:right="101" w:hanging="360"/>
        <w:jc w:val="left"/>
        <w:rPr>
          <w:sz w:val="20"/>
        </w:rPr>
      </w:pPr>
      <w:r>
        <w:rPr>
          <w:sz w:val="20"/>
        </w:rPr>
        <w:t>Errors</w:t>
      </w:r>
      <w:r>
        <w:rPr>
          <w:spacing w:val="26"/>
          <w:sz w:val="20"/>
        </w:rPr>
        <w:t xml:space="preserve"> </w:t>
      </w:r>
      <w:r>
        <w:rPr>
          <w:sz w:val="20"/>
        </w:rPr>
        <w:t xml:space="preserve">in the documentation within the software user </w:t>
      </w:r>
      <w:r>
        <w:rPr>
          <w:spacing w:val="-2"/>
          <w:sz w:val="20"/>
        </w:rPr>
        <w:t>manual</w:t>
      </w:r>
    </w:p>
    <w:p>
      <w:pPr>
        <w:pStyle w:val="7"/>
        <w:numPr>
          <w:ilvl w:val="1"/>
          <w:numId w:val="5"/>
        </w:numPr>
        <w:tabs>
          <w:tab w:val="left" w:pos="1549"/>
        </w:tabs>
        <w:spacing w:before="0" w:after="0" w:line="239" w:lineRule="exact"/>
        <w:ind w:left="1549" w:right="0" w:hanging="359"/>
        <w:jc w:val="left"/>
        <w:rPr>
          <w:sz w:val="20"/>
        </w:rPr>
      </w:pPr>
      <w:r>
        <w:rPr>
          <w:sz w:val="20"/>
        </w:rPr>
        <w:t>Listing</w:t>
      </w:r>
      <w:r>
        <w:rPr>
          <w:spacing w:val="-8"/>
          <w:sz w:val="20"/>
        </w:rPr>
        <w:t xml:space="preserve"> </w:t>
      </w:r>
      <w:r>
        <w:rPr>
          <w:sz w:val="20"/>
        </w:rPr>
        <w:t>of</w:t>
      </w:r>
      <w:r>
        <w:rPr>
          <w:spacing w:val="-4"/>
          <w:sz w:val="20"/>
        </w:rPr>
        <w:t xml:space="preserve"> </w:t>
      </w:r>
      <w:r>
        <w:rPr>
          <w:sz w:val="20"/>
        </w:rPr>
        <w:t>non-existing</w:t>
      </w:r>
      <w:r>
        <w:rPr>
          <w:spacing w:val="-7"/>
          <w:sz w:val="20"/>
        </w:rPr>
        <w:t xml:space="preserve"> </w:t>
      </w:r>
      <w:r>
        <w:rPr>
          <w:spacing w:val="-2"/>
          <w:sz w:val="20"/>
        </w:rPr>
        <w:t>functions</w:t>
      </w:r>
    </w:p>
    <w:p>
      <w:pPr>
        <w:pStyle w:val="7"/>
        <w:numPr>
          <w:ilvl w:val="1"/>
          <w:numId w:val="5"/>
        </w:numPr>
        <w:tabs>
          <w:tab w:val="left" w:pos="1549"/>
        </w:tabs>
        <w:spacing w:before="0" w:after="0" w:line="239" w:lineRule="exact"/>
        <w:ind w:left="1549" w:right="0" w:hanging="359"/>
        <w:jc w:val="left"/>
        <w:rPr>
          <w:sz w:val="20"/>
        </w:rPr>
      </w:pPr>
      <w:r>
        <w:rPr>
          <w:sz w:val="20"/>
        </w:rPr>
        <w:t>Many</w:t>
      </w:r>
      <w:r>
        <w:rPr>
          <w:spacing w:val="-6"/>
          <w:sz w:val="20"/>
        </w:rPr>
        <w:t xml:space="preserve"> </w:t>
      </w:r>
      <w:r>
        <w:rPr>
          <w:sz w:val="20"/>
        </w:rPr>
        <w:t>error</w:t>
      </w:r>
      <w:r>
        <w:rPr>
          <w:spacing w:val="-5"/>
          <w:sz w:val="20"/>
        </w:rPr>
        <w:t xml:space="preserve"> </w:t>
      </w:r>
      <w:r>
        <w:rPr>
          <w:sz w:val="20"/>
        </w:rPr>
        <w:t>messages</w:t>
      </w:r>
      <w:r>
        <w:rPr>
          <w:spacing w:val="-9"/>
          <w:sz w:val="20"/>
        </w:rPr>
        <w:t xml:space="preserve"> </w:t>
      </w:r>
      <w:r>
        <w:rPr>
          <w:sz w:val="20"/>
        </w:rPr>
        <w:t>are</w:t>
      </w:r>
      <w:r>
        <w:rPr>
          <w:spacing w:val="-6"/>
          <w:sz w:val="20"/>
        </w:rPr>
        <w:t xml:space="preserve"> </w:t>
      </w:r>
      <w:r>
        <w:rPr>
          <w:spacing w:val="-2"/>
          <w:sz w:val="20"/>
        </w:rPr>
        <w:t>meaningless.</w:t>
      </w:r>
    </w:p>
    <w:p>
      <w:pPr>
        <w:spacing w:after="0" w:line="239" w:lineRule="exact"/>
        <w:jc w:val="left"/>
        <w:rPr>
          <w:sz w:val="20"/>
        </w:rPr>
        <w:sectPr>
          <w:pgSz w:w="15840" w:h="12240" w:orient="landscape"/>
          <w:pgMar w:top="1140" w:right="1020" w:bottom="1440" w:left="740" w:header="720" w:footer="1254" w:gutter="0"/>
          <w:cols w:equalWidth="0" w:num="2">
            <w:col w:w="6773" w:space="832"/>
            <w:col w:w="6475"/>
          </w:cols>
        </w:sectPr>
      </w:pPr>
    </w:p>
    <w:p>
      <w:pPr>
        <w:pStyle w:val="5"/>
        <w:ind w:firstLine="0"/>
      </w:pPr>
    </w:p>
    <w:p>
      <w:pPr>
        <w:pStyle w:val="5"/>
        <w:spacing w:before="3"/>
        <w:ind w:firstLine="0"/>
        <w:rPr>
          <w:sz w:val="19"/>
        </w:rPr>
      </w:pPr>
    </w:p>
    <w:p>
      <w:pPr>
        <w:pStyle w:val="5"/>
        <w:spacing w:line="20" w:lineRule="exact"/>
        <w:ind w:left="110" w:firstLine="0"/>
        <w:rPr>
          <w:sz w:val="2"/>
        </w:rPr>
      </w:pPr>
      <w:r>
        <w:rPr>
          <w:sz w:val="2"/>
        </w:rPr>
        <mc:AlternateContent>
          <mc:Choice Requires="wpg">
            <w:drawing>
              <wp:inline distT="0" distB="0" distL="0" distR="0">
                <wp:extent cx="4172585" cy="9525"/>
                <wp:effectExtent l="9525" t="0" r="0" b="0"/>
                <wp:docPr id="21" name="Group 21"/>
                <wp:cNvGraphicFramePr/>
                <a:graphic xmlns:a="http://schemas.openxmlformats.org/drawingml/2006/main">
                  <a:graphicData uri="http://schemas.microsoft.com/office/word/2010/wordprocessingGroup">
                    <wpg:wgp>
                      <wpg:cNvGrpSpPr/>
                      <wpg:grpSpPr>
                        <a:xfrm>
                          <a:off x="0" y="0"/>
                          <a:ext cx="4172585" cy="9525"/>
                          <a:chOff x="0" y="0"/>
                          <a:chExt cx="4172585" cy="9525"/>
                        </a:xfrm>
                      </wpg:grpSpPr>
                      <wps:wsp>
                        <wps:cNvPr id="22" name="Graphic 22"/>
                        <wps:cNvSpPr/>
                        <wps:spPr>
                          <a:xfrm>
                            <a:off x="0" y="4475"/>
                            <a:ext cx="4172585" cy="1270"/>
                          </a:xfrm>
                          <a:custGeom>
                            <a:avLst/>
                            <a:gdLst/>
                            <a:ahLst/>
                            <a:cxnLst/>
                            <a:rect l="l" t="t" r="r" b="b"/>
                            <a:pathLst>
                              <a:path w="4172585">
                                <a:moveTo>
                                  <a:pt x="0" y="0"/>
                                </a:moveTo>
                                <a:lnTo>
                                  <a:pt x="4172325" y="0"/>
                                </a:lnTo>
                              </a:path>
                            </a:pathLst>
                          </a:custGeom>
                          <a:ln w="8951">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0.75pt;width:328.55pt;" coordsize="4172585,9525" o:gfxdata="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ukJUe1AAAAAMBAAAPAAAAAAAAAAEAIAAAACIAAABkcnMvZG93bnJldi54bWxQSwECFAAU&#10;AAAACACHTuJABYneQ2cCAACrBQAADgAAAAAAAAABACAAAAAjAQAAZHJzL2Uyb0RvYy54bWxQSwUG&#10;AAAAAAYABgBZAQAA/AUAAAAA&#10;">
                <o:lock v:ext="edit" aspectratio="f"/>
                <v:shape id="Graphic 22" o:spid="_x0000_s1026" o:spt="100" style="position:absolute;left:0;top:4475;height:1270;width:4172585;" filled="f" stroked="t" coordsize="4172585,1" o:gfxdata="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I6168AAAA&#10;2wAAAA8AAAAAAAAAAQAgAAAAIgAAAGRycy9kb3ducmV2LnhtbFBLAQIUABQAAAAIAIdO4kAzLwWe&#10;OwAAADkAAAAQAAAAAAAAAAEAIAAAAAsBAABkcnMvc2hhcGV4bWwueG1sUEsFBgAAAAAGAAYAWwEA&#10;ALUDAAAAAA==&#10;" path="m0,0l4172325,0e">
                  <v:fill on="f" focussize="0,0"/>
                  <v:stroke weight="0.704803149606299pt" color="#000000" joinstyle="round"/>
                  <v:imagedata o:title=""/>
                  <o:lock v:ext="edit" aspectratio="f"/>
                  <v:textbox inset="0mm,0mm,0mm,0mm"/>
                </v:shape>
                <w10:wrap type="none"/>
                <w10:anchorlock/>
              </v:group>
            </w:pict>
          </mc:Fallback>
        </mc:AlternateContent>
      </w:r>
    </w:p>
    <w:p>
      <w:pPr>
        <w:pStyle w:val="5"/>
        <w:spacing w:before="8"/>
        <w:ind w:firstLine="0"/>
        <w:rPr>
          <w:sz w:val="6"/>
        </w:rPr>
      </w:pPr>
    </w:p>
    <w:p>
      <w:pPr>
        <w:spacing w:before="94"/>
        <w:ind w:left="110" w:right="0" w:firstLine="0"/>
        <w:jc w:val="left"/>
        <w:rPr>
          <w:rFonts w:ascii="Arial"/>
          <w:b/>
          <w:sz w:val="16"/>
        </w:rPr>
      </w:pPr>
      <w:r>
        <w:rPr>
          <w:rFonts w:ascii="Arial"/>
          <w:b/>
          <w:spacing w:val="-2"/>
          <w:sz w:val="16"/>
        </w:rPr>
        <w:t>References:</w:t>
      </w:r>
    </w:p>
    <w:p>
      <w:pPr>
        <w:spacing w:before="3"/>
        <w:ind w:left="470" w:right="8674" w:hanging="360"/>
        <w:jc w:val="left"/>
        <w:rPr>
          <w:rFonts w:ascii="Arial" w:hAnsi="Arial"/>
          <w:i/>
          <w:sz w:val="16"/>
        </w:rPr>
      </w:pPr>
      <w:r>
        <w:rPr>
          <w:sz w:val="16"/>
        </w:rPr>
        <w:t>Galin,</w:t>
      </w:r>
      <w:r>
        <w:rPr>
          <w:spacing w:val="-7"/>
          <w:sz w:val="16"/>
        </w:rPr>
        <w:t xml:space="preserve"> </w:t>
      </w:r>
      <w:r>
        <w:rPr>
          <w:sz w:val="16"/>
        </w:rPr>
        <w:t>D.</w:t>
      </w:r>
      <w:r>
        <w:rPr>
          <w:spacing w:val="-7"/>
          <w:sz w:val="16"/>
        </w:rPr>
        <w:t xml:space="preserve"> </w:t>
      </w:r>
      <w:r>
        <w:rPr>
          <w:sz w:val="16"/>
        </w:rPr>
        <w:t>(2018).</w:t>
      </w:r>
      <w:r>
        <w:rPr>
          <w:spacing w:val="32"/>
          <w:sz w:val="16"/>
        </w:rPr>
        <w:t xml:space="preserve"> </w:t>
      </w:r>
      <w:r>
        <w:rPr>
          <w:rFonts w:ascii="Arial" w:hAnsi="Arial"/>
          <w:i/>
          <w:sz w:val="16"/>
        </w:rPr>
        <w:t>Software</w:t>
      </w:r>
      <w:r>
        <w:rPr>
          <w:rFonts w:ascii="Arial" w:hAnsi="Arial"/>
          <w:i/>
          <w:spacing w:val="-7"/>
          <w:sz w:val="16"/>
        </w:rPr>
        <w:t xml:space="preserve"> </w:t>
      </w:r>
      <w:r>
        <w:rPr>
          <w:rFonts w:ascii="Arial" w:hAnsi="Arial"/>
          <w:i/>
          <w:sz w:val="16"/>
        </w:rPr>
        <w:t>quality assurance</w:t>
      </w:r>
      <w:r>
        <w:rPr>
          <w:rFonts w:ascii="Arial" w:hAnsi="Arial"/>
          <w:i/>
          <w:spacing w:val="-3"/>
          <w:sz w:val="16"/>
        </w:rPr>
        <w:t xml:space="preserve"> </w:t>
      </w:r>
      <w:r>
        <w:rPr>
          <w:rFonts w:ascii="Arial" w:hAnsi="Arial"/>
          <w:i/>
          <w:sz w:val="16"/>
        </w:rPr>
        <w:t>–</w:t>
      </w:r>
      <w:r>
        <w:rPr>
          <w:rFonts w:ascii="Arial" w:hAnsi="Arial"/>
          <w:i/>
          <w:spacing w:val="-8"/>
          <w:sz w:val="16"/>
        </w:rPr>
        <w:t xml:space="preserve"> </w:t>
      </w:r>
      <w:r>
        <w:rPr>
          <w:rFonts w:ascii="Arial" w:hAnsi="Arial"/>
          <w:i/>
          <w:sz w:val="16"/>
        </w:rPr>
        <w:t>Concepts and</w:t>
      </w:r>
      <w:r>
        <w:rPr>
          <w:rFonts w:ascii="Arial" w:hAnsi="Arial"/>
          <w:i/>
          <w:spacing w:val="-3"/>
          <w:sz w:val="16"/>
        </w:rPr>
        <w:t xml:space="preserve"> </w:t>
      </w:r>
      <w:r>
        <w:rPr>
          <w:rFonts w:ascii="Arial" w:hAnsi="Arial"/>
          <w:i/>
          <w:sz w:val="16"/>
        </w:rPr>
        <w:t>practice: IEEE Computer Society, Inc.</w:t>
      </w:r>
    </w:p>
    <w:p>
      <w:pPr>
        <w:spacing w:before="0" w:line="244" w:lineRule="auto"/>
        <w:ind w:left="513" w:right="9404" w:hanging="404"/>
        <w:jc w:val="left"/>
        <w:rPr>
          <w:rFonts w:ascii="Arial"/>
          <w:i/>
          <w:sz w:val="16"/>
        </w:rPr>
      </w:pPr>
      <w:r>
        <w:rPr>
          <w:sz w:val="16"/>
        </w:rPr>
        <w:t>Laporte,</w:t>
      </w:r>
      <w:r>
        <w:rPr>
          <w:spacing w:val="-5"/>
          <w:sz w:val="16"/>
        </w:rPr>
        <w:t xml:space="preserve"> </w:t>
      </w:r>
      <w:r>
        <w:rPr>
          <w:sz w:val="16"/>
        </w:rPr>
        <w:t>C.</w:t>
      </w:r>
      <w:r>
        <w:rPr>
          <w:spacing w:val="-5"/>
          <w:sz w:val="16"/>
        </w:rPr>
        <w:t xml:space="preserve"> </w:t>
      </w:r>
      <w:r>
        <w:rPr>
          <w:sz w:val="16"/>
        </w:rPr>
        <w:t>and</w:t>
      </w:r>
      <w:r>
        <w:rPr>
          <w:spacing w:val="-9"/>
          <w:sz w:val="16"/>
        </w:rPr>
        <w:t xml:space="preserve"> </w:t>
      </w:r>
      <w:r>
        <w:rPr>
          <w:sz w:val="16"/>
        </w:rPr>
        <w:t>April,</w:t>
      </w:r>
      <w:r>
        <w:rPr>
          <w:spacing w:val="-8"/>
          <w:sz w:val="16"/>
        </w:rPr>
        <w:t xml:space="preserve"> </w:t>
      </w:r>
      <w:r>
        <w:rPr>
          <w:sz w:val="16"/>
        </w:rPr>
        <w:t>A.</w:t>
      </w:r>
      <w:r>
        <w:rPr>
          <w:spacing w:val="-8"/>
          <w:sz w:val="16"/>
        </w:rPr>
        <w:t xml:space="preserve"> </w:t>
      </w:r>
      <w:r>
        <w:rPr>
          <w:sz w:val="16"/>
        </w:rPr>
        <w:t>(2018).</w:t>
      </w:r>
      <w:r>
        <w:rPr>
          <w:spacing w:val="-6"/>
          <w:sz w:val="16"/>
        </w:rPr>
        <w:t xml:space="preserve"> </w:t>
      </w:r>
      <w:r>
        <w:rPr>
          <w:rFonts w:ascii="Arial"/>
          <w:i/>
          <w:sz w:val="16"/>
        </w:rPr>
        <w:t>Software</w:t>
      </w:r>
      <w:r>
        <w:rPr>
          <w:rFonts w:ascii="Arial"/>
          <w:i/>
          <w:spacing w:val="-5"/>
          <w:sz w:val="16"/>
        </w:rPr>
        <w:t xml:space="preserve"> </w:t>
      </w:r>
      <w:r>
        <w:rPr>
          <w:rFonts w:ascii="Arial"/>
          <w:i/>
          <w:sz w:val="16"/>
        </w:rPr>
        <w:t>quality</w:t>
      </w:r>
      <w:r>
        <w:rPr>
          <w:rFonts w:ascii="Arial"/>
          <w:i/>
          <w:spacing w:val="-1"/>
          <w:sz w:val="16"/>
        </w:rPr>
        <w:t xml:space="preserve"> </w:t>
      </w:r>
      <w:r>
        <w:rPr>
          <w:rFonts w:ascii="Arial"/>
          <w:i/>
          <w:sz w:val="16"/>
        </w:rPr>
        <w:t>assurance: IEEE Computer Society, Inc.</w:t>
      </w:r>
    </w:p>
    <w:p>
      <w:pPr>
        <w:spacing w:before="0" w:line="237" w:lineRule="auto"/>
        <w:ind w:left="110" w:right="8674" w:firstLine="0"/>
        <w:jc w:val="left"/>
        <w:rPr>
          <w:sz w:val="16"/>
        </w:rPr>
      </w:pPr>
      <w:r>
        <w:rPr>
          <w:sz w:val="16"/>
        </w:rPr>
        <w:t>Nine Causes of Software Errors (n.d.) Retrieved from https://coggle.it Involvement</w:t>
      </w:r>
      <w:r>
        <w:rPr>
          <w:spacing w:val="-8"/>
          <w:sz w:val="16"/>
        </w:rPr>
        <w:t xml:space="preserve"> </w:t>
      </w:r>
      <w:r>
        <w:rPr>
          <w:sz w:val="16"/>
        </w:rPr>
        <w:t>of</w:t>
      </w:r>
      <w:r>
        <w:rPr>
          <w:spacing w:val="-4"/>
          <w:sz w:val="16"/>
        </w:rPr>
        <w:t xml:space="preserve"> </w:t>
      </w:r>
      <w:r>
        <w:rPr>
          <w:sz w:val="16"/>
        </w:rPr>
        <w:t>people</w:t>
      </w:r>
      <w:r>
        <w:rPr>
          <w:spacing w:val="-5"/>
          <w:sz w:val="16"/>
        </w:rPr>
        <w:t xml:space="preserve"> </w:t>
      </w:r>
      <w:r>
        <w:rPr>
          <w:sz w:val="16"/>
        </w:rPr>
        <w:t>employees</w:t>
      </w:r>
      <w:r>
        <w:rPr>
          <w:spacing w:val="-5"/>
          <w:sz w:val="16"/>
        </w:rPr>
        <w:t xml:space="preserve"> </w:t>
      </w:r>
      <w:r>
        <w:rPr>
          <w:sz w:val="16"/>
        </w:rPr>
        <w:t>(n.d.).</w:t>
      </w:r>
      <w:r>
        <w:rPr>
          <w:spacing w:val="-8"/>
          <w:sz w:val="16"/>
        </w:rPr>
        <w:t xml:space="preserve"> </w:t>
      </w:r>
      <w:r>
        <w:rPr>
          <w:sz w:val="16"/>
        </w:rPr>
        <w:t>Citing</w:t>
      </w:r>
      <w:r>
        <w:rPr>
          <w:spacing w:val="-5"/>
          <w:sz w:val="16"/>
        </w:rPr>
        <w:t xml:space="preserve"> </w:t>
      </w:r>
      <w:r>
        <w:rPr>
          <w:sz w:val="16"/>
        </w:rPr>
        <w:t>sources.</w:t>
      </w:r>
      <w:r>
        <w:rPr>
          <w:spacing w:val="-8"/>
          <w:sz w:val="16"/>
        </w:rPr>
        <w:t xml:space="preserve"> </w:t>
      </w:r>
      <w:r>
        <w:rPr>
          <w:sz w:val="16"/>
        </w:rPr>
        <w:t>Retrieved</w:t>
      </w:r>
      <w:r>
        <w:rPr>
          <w:spacing w:val="-5"/>
          <w:sz w:val="16"/>
        </w:rPr>
        <w:t xml:space="preserve"> </w:t>
      </w:r>
      <w:r>
        <w:rPr>
          <w:sz w:val="16"/>
        </w:rPr>
        <w:t>from</w:t>
      </w:r>
    </w:p>
    <w:p>
      <w:pPr>
        <w:spacing w:before="0" w:line="183" w:lineRule="exact"/>
        <w:ind w:left="470" w:right="0" w:firstLine="0"/>
        <w:jc w:val="left"/>
        <w:rPr>
          <w:sz w:val="16"/>
        </w:rPr>
      </w:pPr>
      <w:r>
        <w:rPr>
          <w:spacing w:val="-2"/>
          <w:sz w:val="16"/>
        </w:rPr>
        <w:t>https://</w:t>
      </w:r>
      <w:r>
        <w:fldChar w:fldCharType="begin"/>
      </w:r>
      <w:r>
        <w:instrText xml:space="preserve"> HYPERLINK "http://www.efrontlearning.com/" \h </w:instrText>
      </w:r>
      <w:r>
        <w:fldChar w:fldCharType="separate"/>
      </w:r>
      <w:r>
        <w:rPr>
          <w:spacing w:val="-2"/>
          <w:sz w:val="16"/>
        </w:rPr>
        <w:t>www.efrontlearning.com</w:t>
      </w:r>
      <w:r>
        <w:rPr>
          <w:spacing w:val="-2"/>
          <w:sz w:val="16"/>
        </w:rPr>
        <w:fldChar w:fldCharType="end"/>
      </w:r>
    </w:p>
    <w:p>
      <w:pPr>
        <w:spacing w:before="0"/>
        <w:ind w:left="110" w:right="8674" w:firstLine="0"/>
        <w:jc w:val="left"/>
        <w:rPr>
          <w:sz w:val="16"/>
        </w:rPr>
      </w:pPr>
      <w:r>
        <w:rPr>
          <w:sz w:val="16"/>
        </w:rPr>
        <w:t>Leadership</w:t>
      </w:r>
      <w:r>
        <w:rPr>
          <w:spacing w:val="-10"/>
          <w:sz w:val="16"/>
        </w:rPr>
        <w:t xml:space="preserve"> </w:t>
      </w:r>
      <w:r>
        <w:rPr>
          <w:sz w:val="16"/>
        </w:rPr>
        <w:t>(n.d.).</w:t>
      </w:r>
      <w:r>
        <w:rPr>
          <w:spacing w:val="-6"/>
          <w:sz w:val="16"/>
        </w:rPr>
        <w:t xml:space="preserve"> </w:t>
      </w:r>
      <w:r>
        <w:rPr>
          <w:sz w:val="16"/>
        </w:rPr>
        <w:t>Citing</w:t>
      </w:r>
      <w:r>
        <w:rPr>
          <w:spacing w:val="-10"/>
          <w:sz w:val="16"/>
        </w:rPr>
        <w:t xml:space="preserve"> </w:t>
      </w:r>
      <w:r>
        <w:rPr>
          <w:sz w:val="16"/>
        </w:rPr>
        <w:t>sources.</w:t>
      </w:r>
      <w:r>
        <w:rPr>
          <w:spacing w:val="-9"/>
          <w:sz w:val="16"/>
        </w:rPr>
        <w:t xml:space="preserve"> </w:t>
      </w:r>
      <w:r>
        <w:rPr>
          <w:sz w:val="16"/>
        </w:rPr>
        <w:t>Retrieved</w:t>
      </w:r>
      <w:r>
        <w:rPr>
          <w:spacing w:val="-10"/>
          <w:sz w:val="16"/>
        </w:rPr>
        <w:t xml:space="preserve"> </w:t>
      </w:r>
      <w:r>
        <w:rPr>
          <w:sz w:val="16"/>
        </w:rPr>
        <w:t>from</w:t>
      </w:r>
      <w:r>
        <w:rPr>
          <w:spacing w:val="-3"/>
          <w:sz w:val="16"/>
        </w:rPr>
        <w:t xml:space="preserve"> </w:t>
      </w:r>
      <w:r>
        <w:rPr>
          <w:sz w:val="16"/>
        </w:rPr>
        <w:t>https://</w:t>
      </w:r>
      <w:r>
        <w:fldChar w:fldCharType="begin"/>
      </w:r>
      <w:r>
        <w:instrText xml:space="preserve"> HYPERLINK "http://www.forbes.com/" \h </w:instrText>
      </w:r>
      <w:r>
        <w:fldChar w:fldCharType="separate"/>
      </w:r>
      <w:r>
        <w:rPr>
          <w:sz w:val="16"/>
        </w:rPr>
        <w:t>www.forbes.com</w:t>
      </w:r>
      <w:r>
        <w:rPr>
          <w:sz w:val="16"/>
        </w:rPr>
        <w:fldChar w:fldCharType="end"/>
      </w:r>
      <w:r>
        <w:rPr>
          <w:sz w:val="16"/>
        </w:rPr>
        <w:t xml:space="preserve"> Continuous improvement (n.d.). Citing sources. Retrieved from</w:t>
      </w:r>
    </w:p>
    <w:p>
      <w:pPr>
        <w:spacing w:before="0" w:line="181" w:lineRule="exact"/>
        <w:ind w:left="470" w:right="0" w:firstLine="0"/>
        <w:jc w:val="left"/>
        <w:rPr>
          <w:sz w:val="16"/>
        </w:rPr>
      </w:pPr>
      <w:r>
        <w:rPr>
          <w:spacing w:val="-2"/>
          <w:sz w:val="16"/>
        </w:rPr>
        <w:t>https://smallbusiness.chron.com</w:t>
      </w:r>
    </w:p>
    <w:p>
      <w:pPr>
        <w:spacing w:before="0"/>
        <w:ind w:left="110" w:right="7640" w:firstLine="0"/>
        <w:jc w:val="left"/>
        <w:rPr>
          <w:sz w:val="16"/>
        </w:rPr>
      </w:pPr>
      <w:r>
        <w:rPr>
          <w:sz w:val="16"/>
        </w:rPr>
        <w:t>System</w:t>
      </w:r>
      <w:r>
        <w:rPr>
          <w:spacing w:val="-7"/>
          <w:sz w:val="16"/>
        </w:rPr>
        <w:t xml:space="preserve"> </w:t>
      </w:r>
      <w:r>
        <w:rPr>
          <w:sz w:val="16"/>
        </w:rPr>
        <w:t>approach</w:t>
      </w:r>
      <w:r>
        <w:rPr>
          <w:spacing w:val="-7"/>
          <w:sz w:val="16"/>
        </w:rPr>
        <w:t xml:space="preserve"> </w:t>
      </w:r>
      <w:r>
        <w:rPr>
          <w:sz w:val="16"/>
        </w:rPr>
        <w:t>to</w:t>
      </w:r>
      <w:r>
        <w:rPr>
          <w:spacing w:val="-7"/>
          <w:sz w:val="16"/>
        </w:rPr>
        <w:t xml:space="preserve"> </w:t>
      </w:r>
      <w:r>
        <w:rPr>
          <w:sz w:val="16"/>
        </w:rPr>
        <w:t>management</w:t>
      </w:r>
      <w:r>
        <w:rPr>
          <w:spacing w:val="-6"/>
          <w:sz w:val="16"/>
        </w:rPr>
        <w:t xml:space="preserve"> </w:t>
      </w:r>
      <w:r>
        <w:rPr>
          <w:sz w:val="16"/>
        </w:rPr>
        <w:t>(n.d.).</w:t>
      </w:r>
      <w:r>
        <w:rPr>
          <w:spacing w:val="-9"/>
          <w:sz w:val="16"/>
        </w:rPr>
        <w:t xml:space="preserve"> </w:t>
      </w:r>
      <w:r>
        <w:rPr>
          <w:sz w:val="16"/>
        </w:rPr>
        <w:t>Retrieved</w:t>
      </w:r>
      <w:r>
        <w:rPr>
          <w:spacing w:val="-7"/>
          <w:sz w:val="16"/>
        </w:rPr>
        <w:t xml:space="preserve"> </w:t>
      </w:r>
      <w:r>
        <w:rPr>
          <w:sz w:val="16"/>
        </w:rPr>
        <w:t>from</w:t>
      </w:r>
      <w:r>
        <w:rPr>
          <w:spacing w:val="-4"/>
          <w:sz w:val="16"/>
        </w:rPr>
        <w:t xml:space="preserve"> </w:t>
      </w:r>
      <w:r>
        <w:rPr>
          <w:sz w:val="16"/>
        </w:rPr>
        <w:t>https://</w:t>
      </w:r>
      <w:r>
        <w:fldChar w:fldCharType="begin"/>
      </w:r>
      <w:r>
        <w:instrText xml:space="preserve"> HYPERLINK "http://www.slideshare.net/" \h </w:instrText>
      </w:r>
      <w:r>
        <w:fldChar w:fldCharType="separate"/>
      </w:r>
      <w:r>
        <w:rPr>
          <w:sz w:val="16"/>
        </w:rPr>
        <w:t>www.slideshare.net/</w:t>
      </w:r>
      <w:r>
        <w:rPr>
          <w:sz w:val="16"/>
        </w:rPr>
        <w:fldChar w:fldCharType="end"/>
      </w:r>
      <w:r>
        <w:rPr>
          <w:sz w:val="16"/>
        </w:rPr>
        <w:t xml:space="preserve"> Process approach (n.d.). Citing sources. Retrieved from https://the9000store.com Mutually beneficial supplier relationships (n.d.) Citing sources. Retrieved from</w:t>
      </w:r>
    </w:p>
    <w:p>
      <w:pPr>
        <w:spacing w:before="0"/>
        <w:ind w:left="470" w:right="0" w:firstLine="0"/>
        <w:jc w:val="left"/>
        <w:rPr>
          <w:sz w:val="16"/>
        </w:rPr>
      </w:pPr>
      <w:r>
        <w:rPr>
          <w:spacing w:val="-2"/>
          <w:sz w:val="16"/>
        </w:rPr>
        <w:t>https://ebrary.net</w:t>
      </w:r>
      <w:bookmarkStart w:id="0" w:name="_GoBack"/>
      <w:bookmarkEnd w:id="0"/>
    </w:p>
    <w:sectPr>
      <w:pgSz w:w="15840" w:h="12240" w:orient="landscape"/>
      <w:pgMar w:top="1140" w:right="1020" w:bottom="1440" w:left="740" w:header="720" w:footer="12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pPr>
    <w:r>
      <mc:AlternateContent>
        <mc:Choice Requires="wpg">
          <w:drawing>
            <wp:anchor distT="0" distB="0" distL="0" distR="0" simplePos="0" relativeHeight="251663360" behindDoc="1" locked="0" layoutInCell="1" allowOverlap="1">
              <wp:simplePos x="0" y="0"/>
              <wp:positionH relativeFrom="page">
                <wp:posOffset>539750</wp:posOffset>
              </wp:positionH>
              <wp:positionV relativeFrom="page">
                <wp:posOffset>6848475</wp:posOffset>
              </wp:positionV>
              <wp:extent cx="8799195" cy="20955"/>
              <wp:effectExtent l="0" t="0" r="0" b="0"/>
              <wp:wrapNone/>
              <wp:docPr id="10" name="Group 10"/>
              <wp:cNvGraphicFramePr/>
              <a:graphic xmlns:a="http://schemas.openxmlformats.org/drawingml/2006/main">
                <a:graphicData uri="http://schemas.microsoft.com/office/word/2010/wordprocessingGroup">
                  <wpg:wgp>
                    <wpg:cNvGrpSpPr/>
                    <wpg:grpSpPr>
                      <a:xfrm>
                        <a:off x="0" y="0"/>
                        <a:ext cx="8799195" cy="20955"/>
                        <a:chOff x="0" y="0"/>
                        <a:chExt cx="8799195" cy="20955"/>
                      </a:xfrm>
                    </wpg:grpSpPr>
                    <wps:wsp>
                      <wps:cNvPr id="11" name="Graphic 11"/>
                      <wps:cNvSpPr/>
                      <wps:spPr>
                        <a:xfrm>
                          <a:off x="0" y="0"/>
                          <a:ext cx="8796020" cy="17780"/>
                        </a:xfrm>
                        <a:custGeom>
                          <a:avLst/>
                          <a:gdLst/>
                          <a:ahLst/>
                          <a:cxnLst/>
                          <a:rect l="l" t="t" r="r" b="b"/>
                          <a:pathLst>
                            <a:path w="8796020" h="17780">
                              <a:moveTo>
                                <a:pt x="8796020" y="0"/>
                              </a:moveTo>
                              <a:lnTo>
                                <a:pt x="0" y="0"/>
                              </a:lnTo>
                              <a:lnTo>
                                <a:pt x="0" y="17780"/>
                              </a:lnTo>
                              <a:lnTo>
                                <a:pt x="8796020" y="17780"/>
                              </a:lnTo>
                              <a:lnTo>
                                <a:pt x="8796020" y="0"/>
                              </a:lnTo>
                              <a:close/>
                            </a:path>
                          </a:pathLst>
                        </a:custGeom>
                        <a:solidFill>
                          <a:srgbClr val="9F9F9F"/>
                        </a:solidFill>
                      </wps:spPr>
                      <wps:bodyPr wrap="square" lIns="0" tIns="0" rIns="0" bIns="0" rtlCol="0">
                        <a:noAutofit/>
                      </wps:bodyPr>
                    </wps:wsp>
                    <wps:wsp>
                      <wps:cNvPr id="12" name="Graphic 12"/>
                      <wps:cNvSpPr/>
                      <wps:spPr>
                        <a:xfrm>
                          <a:off x="8796019" y="218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13" name="Graphic 13"/>
                      <wps:cNvSpPr/>
                      <wps:spPr>
                        <a:xfrm>
                          <a:off x="50" y="2197"/>
                          <a:ext cx="8799195" cy="15240"/>
                        </a:xfrm>
                        <a:custGeom>
                          <a:avLst/>
                          <a:gdLst/>
                          <a:ahLst/>
                          <a:cxnLst/>
                          <a:rect l="l" t="t" r="r" b="b"/>
                          <a:pathLst>
                            <a:path w="8799195" h="15240">
                              <a:moveTo>
                                <a:pt x="3048" y="3035"/>
                              </a:moveTo>
                              <a:lnTo>
                                <a:pt x="0" y="3035"/>
                              </a:lnTo>
                              <a:lnTo>
                                <a:pt x="0" y="15227"/>
                              </a:lnTo>
                              <a:lnTo>
                                <a:pt x="3048" y="15227"/>
                              </a:lnTo>
                              <a:lnTo>
                                <a:pt x="3048" y="3035"/>
                              </a:lnTo>
                              <a:close/>
                            </a:path>
                            <a:path w="8799195" h="15240">
                              <a:moveTo>
                                <a:pt x="8799004" y="0"/>
                              </a:moveTo>
                              <a:lnTo>
                                <a:pt x="8795969" y="0"/>
                              </a:lnTo>
                              <a:lnTo>
                                <a:pt x="8795969" y="3035"/>
                              </a:lnTo>
                              <a:lnTo>
                                <a:pt x="8799004" y="3035"/>
                              </a:lnTo>
                              <a:lnTo>
                                <a:pt x="8799004" y="0"/>
                              </a:lnTo>
                              <a:close/>
                            </a:path>
                          </a:pathLst>
                        </a:custGeom>
                        <a:solidFill>
                          <a:srgbClr val="9F9F9F"/>
                        </a:solidFill>
                      </wps:spPr>
                      <wps:bodyPr wrap="square" lIns="0" tIns="0" rIns="0" bIns="0" rtlCol="0">
                        <a:noAutofit/>
                      </wps:bodyPr>
                    </wps:wsp>
                    <wps:wsp>
                      <wps:cNvPr id="14" name="Graphic 14"/>
                      <wps:cNvSpPr/>
                      <wps:spPr>
                        <a:xfrm>
                          <a:off x="8796019" y="5232"/>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15" name="Graphic 15"/>
                      <wps:cNvSpPr/>
                      <wps:spPr>
                        <a:xfrm>
                          <a:off x="50" y="17424"/>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noAutofit/>
                      </wps:bodyPr>
                    </wps:wsp>
                    <wps:wsp>
                      <wps:cNvPr id="16" name="Graphic 16"/>
                      <wps:cNvSpPr/>
                      <wps:spPr>
                        <a:xfrm>
                          <a:off x="50" y="17437"/>
                          <a:ext cx="8799195" cy="3175"/>
                        </a:xfrm>
                        <a:custGeom>
                          <a:avLst/>
                          <a:gdLst/>
                          <a:ahLst/>
                          <a:cxnLst/>
                          <a:rect l="l" t="t" r="r" b="b"/>
                          <a:pathLst>
                            <a:path w="8799195" h="3175">
                              <a:moveTo>
                                <a:pt x="8795893" y="0"/>
                              </a:moveTo>
                              <a:lnTo>
                                <a:pt x="3048" y="0"/>
                              </a:lnTo>
                              <a:lnTo>
                                <a:pt x="0" y="0"/>
                              </a:lnTo>
                              <a:lnTo>
                                <a:pt x="0" y="3035"/>
                              </a:lnTo>
                              <a:lnTo>
                                <a:pt x="3048" y="3035"/>
                              </a:lnTo>
                              <a:lnTo>
                                <a:pt x="8795893" y="3035"/>
                              </a:lnTo>
                              <a:lnTo>
                                <a:pt x="8795893" y="0"/>
                              </a:lnTo>
                              <a:close/>
                            </a:path>
                            <a:path w="8799195" h="3175">
                              <a:moveTo>
                                <a:pt x="8799004" y="0"/>
                              </a:moveTo>
                              <a:lnTo>
                                <a:pt x="8795969" y="0"/>
                              </a:lnTo>
                              <a:lnTo>
                                <a:pt x="8795969" y="3035"/>
                              </a:lnTo>
                              <a:lnTo>
                                <a:pt x="8799004" y="3035"/>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39.25pt;height:1.65pt;width:692.85pt;mso-position-horizontal-relative:page;mso-position-vertical-relative:page;z-index:-251653120;mso-width-relative:page;mso-height-relative:page;" coordsize="8799195,20955" o:gfxdata="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">
              <o:lock v:ext="edit" aspectratio="f"/>
              <v:shape id="Graphic 11" o:spid="_x0000_s1026" o:spt="100" style="position:absolute;left:0;top:0;height:17780;width:8796020;" fillcolor="#9F9F9F" filled="t" stroked="f" coordsize="8796020,17780" o:gfxdata="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eFqgbsAAADb&#10;AAAADwAAAAAAAAABACAAAAAiAAAAZHJzL2Rvd25yZXYueG1sUEsBAhQAFAAAAAgAh07iQDMvBZ47&#10;AAAAOQAAABAAAAAAAAAAAQAgAAAACgEAAGRycy9zaGFwZXhtbC54bWxQSwUGAAAAAAYABgBbAQAA&#10;tAMAAAAA&#10;" path="m8796020,0l0,0,0,17780,8796020,17780,8796020,0xe">
                <v:fill on="t" focussize="0,0"/>
                <v:stroke on="f"/>
                <v:imagedata o:title=""/>
                <o:lock v:ext="edit" aspectratio="f"/>
                <v:textbox inset="0mm,0mm,0mm,0mm"/>
              </v:shape>
              <v:shape id="Graphic 12" o:spid="_x0000_s1026" o:spt="100" style="position:absolute;left:8796019;top:2184;height:3175;width:3175;" fillcolor="#E2E2E2" filled="t" stroked="f" coordsize="3175,3175" o:gfxdata="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PQxpLgAAADb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13" o:spid="_x0000_s1026" o:spt="100" style="position:absolute;left:50;top:2197;height:15240;width:8799195;" fillcolor="#9F9F9F" filled="t" stroked="f" coordsize="8799195,15240" o:gfxdata="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VHWE7sAAADb&#10;AAAADwAAAAAAAAABACAAAAAiAAAAZHJzL2Rvd25yZXYueG1sUEsBAhQAFAAAAAgAh07iQDMvBZ47&#10;AAAAOQAAABAAAAAAAAAAAQAgAAAACgEAAGRycy9zaGFwZXhtbC54bWxQSwUGAAAAAAYABgBbAQAA&#10;tAMAAAAA&#10;" path="m3048,3035l0,3035,0,15227,3048,15227,3048,3035xem8799004,0l8795969,0,8795969,3035,8799004,3035,8799004,0xe">
                <v:fill on="t" focussize="0,0"/>
                <v:stroke on="f"/>
                <v:imagedata o:title=""/>
                <o:lock v:ext="edit" aspectratio="f"/>
                <v:textbox inset="0mm,0mm,0mm,0mm"/>
              </v:shape>
              <v:shape id="Graphic 14" o:spid="_x0000_s1026" o:spt="100" style="position:absolute;left:8796019;top:5232;height:12700;width:3175;" fillcolor="#E2E2E2" filled="t" stroked="f" coordsize="3175,12700" o:gfxdata="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quNJugAAANsA&#10;AAAPAAAAAAAAAAEAIAAAACIAAABkcnMvZG93bnJldi54bWxQSwECFAAUAAAACACHTuJAMy8FnjsA&#10;AAA5AAAAEAAAAAAAAAABACAAAAAJAQAAZHJzL3NoYXBleG1sLnhtbFBLBQYAAAAABgAGAFsBAACz&#10;AwAAAAA=&#10;" path="m3047,0l0,0,0,12192,3047,12192,3047,0xe">
                <v:fill on="t" focussize="0,0"/>
                <v:stroke on="f"/>
                <v:imagedata o:title=""/>
                <o:lock v:ext="edit" aspectratio="f"/>
                <v:textbox inset="0mm,0mm,0mm,0mm"/>
              </v:shape>
              <v:shape id="Graphic 15" o:spid="_x0000_s1026" o:spt="100" style="position:absolute;left:50;top:17424;height:3175;width:3175;" fillcolor="#9F9F9F" filled="t" stroked="f" coordsize="3175,3175" o:gfxdata="UEsDBAoAAAAAAIdO4kAAAAAAAAAAAAAAAAAEAAAAZHJzL1BLAwQUAAAACACHTuJADYsybbYAAADb&#10;AAAADwAAAGRycy9kb3ducmV2LnhtbEVPyQrCMBC9C/5DGMGbphUU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2LMm22AAAA2wAAAA8A&#10;AAAAAAAAAQAgAAAAIgAAAGRycy9kb3ducmV2LnhtbFBLAQIUABQAAAAIAIdO4kAzLwWeOwAAADkA&#10;AAAQAAAAAAAAAAEAIAAAAAUBAABkcnMvc2hhcGV4bWwueG1sUEsFBgAAAAAGAAYAWwEAAK8DAAAA&#10;AA==&#10;" path="m3048,0l0,0,0,3047,3048,3047,3048,0xe">
                <v:fill on="t" focussize="0,0"/>
                <v:stroke on="f"/>
                <v:imagedata o:title=""/>
                <o:lock v:ext="edit" aspectratio="f"/>
                <v:textbox inset="0mm,0mm,0mm,0mm"/>
              </v:shape>
              <v:shape id="Graphic 16" o:spid="_x0000_s1026" o:spt="100" style="position:absolute;left:50;top:17437;height:3175;width:8799195;" fillcolor="#E2E2E2" filled="t" stroked="f" coordsize="8799195,3175" o:gfxdata="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ehu3ugAAANsA&#10;AAAPAAAAAAAAAAEAIAAAACIAAABkcnMvZG93bnJldi54bWxQSwECFAAUAAAACACHTuJAMy8FnjsA&#10;AAA5AAAAEAAAAAAAAAABACAAAAAJAQAAZHJzL3NoYXBleG1sLnhtbFBLBQYAAAAABgAGAFsBAACz&#10;AwAAAAA=&#10;" path="m8795893,0l3048,0,0,0,0,3035,3048,3035,8795893,3035,8795893,0xem8799004,0l8795969,0,8795969,3035,8799004,3035,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4384" behindDoc="1" locked="0" layoutInCell="1" allowOverlap="1">
              <wp:simplePos x="0" y="0"/>
              <wp:positionH relativeFrom="page">
                <wp:posOffset>527050</wp:posOffset>
              </wp:positionH>
              <wp:positionV relativeFrom="page">
                <wp:posOffset>6889115</wp:posOffset>
              </wp:positionV>
              <wp:extent cx="1513205" cy="286385"/>
              <wp:effectExtent l="0" t="0" r="0" b="0"/>
              <wp:wrapNone/>
              <wp:docPr id="17" name="Textbox 17"/>
              <wp:cNvGraphicFramePr/>
              <a:graphic xmlns:a="http://schemas.openxmlformats.org/drawingml/2006/main">
                <a:graphicData uri="http://schemas.microsoft.com/office/word/2010/wordprocessingShape">
                  <wps:wsp>
                    <wps:cNvSpPr txBox="1"/>
                    <wps:spPr>
                      <a:xfrm>
                        <a:off x="0" y="0"/>
                        <a:ext cx="1513205" cy="286385"/>
                      </a:xfrm>
                      <a:prstGeom prst="rect">
                        <a:avLst/>
                      </a:prstGeom>
                    </wps:spPr>
                    <wps:txbx>
                      <w:txbxContent>
                        <w:p>
                          <w:pPr>
                            <w:spacing w:before="16" w:line="207" w:lineRule="exact"/>
                            <w:ind w:left="20" w:right="0" w:firstLine="0"/>
                            <w:jc w:val="left"/>
                            <w:rPr>
                              <w:rFonts w:ascii="Arial"/>
                              <w:b/>
                              <w:sz w:val="18"/>
                            </w:rPr>
                          </w:pPr>
                          <w:r>
                            <w:rPr>
                              <w:rFonts w:ascii="Arial"/>
                              <w:b/>
                              <w:sz w:val="18"/>
                            </w:rPr>
                            <w:t>01</w:t>
                          </w:r>
                          <w:r>
                            <w:rPr>
                              <w:rFonts w:ascii="Arial"/>
                              <w:b/>
                              <w:spacing w:val="-2"/>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wps:txbx>
                    <wps:bodyPr wrap="square" lIns="0" tIns="0" rIns="0" bIns="0" rtlCol="0">
                      <a:noAutofit/>
                    </wps:bodyPr>
                  </wps:wsp>
                </a:graphicData>
              </a:graphic>
            </wp:anchor>
          </w:drawing>
        </mc:Choice>
        <mc:Fallback>
          <w:pict>
            <v:shape id="Textbox 17" o:spid="_x0000_s1026" o:spt="202" type="#_x0000_t202" style="position:absolute;left:0pt;margin-left:41.5pt;margin-top:542.45pt;height:22.55pt;width:119.15pt;mso-position-horizontal-relative:page;mso-position-vertical-relative:page;z-index:-251652096;mso-width-relative:page;mso-height-relative:page;" filled="f" stroked="f" coordsize="21600,21600" o:gfxdata="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8byQX2gAAAAwBAAAPAAAAAAAAAAEAIAAAACIAAABkcnMvZG93bnJldi54bWxQSwECFAAUAAAA&#10;CACHTuJA7XtJprMBAAB2AwAADgAAAAAAAAABACAAAAApAQAAZHJzL2Uyb0RvYy54bWxQSwUGAAAA&#10;AAYABgBZAQAATgUAAAAA&#10;">
              <v:fill on="f" focussize="0,0"/>
              <v:stroke on="f"/>
              <v:imagedata o:title=""/>
              <o:lock v:ext="edit" aspectratio="f"/>
              <v:textbox inset="0mm,0mm,0mm,0mm">
                <w:txbxContent>
                  <w:p>
                    <w:pPr>
                      <w:spacing w:before="16" w:line="207" w:lineRule="exact"/>
                      <w:ind w:left="20" w:right="0" w:firstLine="0"/>
                      <w:jc w:val="left"/>
                      <w:rPr>
                        <w:rFonts w:ascii="Arial"/>
                        <w:b/>
                        <w:sz w:val="18"/>
                      </w:rPr>
                    </w:pPr>
                    <w:r>
                      <w:rPr>
                        <w:rFonts w:ascii="Arial"/>
                        <w:b/>
                        <w:sz w:val="18"/>
                      </w:rPr>
                      <w:t>01</w:t>
                    </w:r>
                    <w:r>
                      <w:rPr>
                        <w:rFonts w:ascii="Arial"/>
                        <w:b/>
                        <w:spacing w:val="-2"/>
                        <w:sz w:val="18"/>
                      </w:rPr>
                      <w:t xml:space="preserve"> </w:t>
                    </w:r>
                    <w:r>
                      <w:rPr>
                        <w:rFonts w:ascii="Arial"/>
                        <w:b/>
                        <w:sz w:val="18"/>
                      </w:rPr>
                      <w:t>Handout</w:t>
                    </w:r>
                    <w:r>
                      <w:rPr>
                        <w:rFonts w:ascii="Arial"/>
                        <w:b/>
                        <w:spacing w:val="-4"/>
                        <w:sz w:val="18"/>
                      </w:rPr>
                      <w:t xml:space="preserve"> </w:t>
                    </w:r>
                    <w:r>
                      <w:rPr>
                        <w:rFonts w:ascii="Arial"/>
                        <w:b/>
                        <w:spacing w:val="-10"/>
                        <w:sz w:val="18"/>
                      </w:rPr>
                      <w:t>1</w:t>
                    </w:r>
                  </w:p>
                  <w:p>
                    <w:pPr>
                      <w:spacing w:before="0" w:line="207" w:lineRule="exact"/>
                      <w:ind w:left="20" w:right="0" w:firstLine="0"/>
                      <w:jc w:val="left"/>
                      <w:rPr>
                        <w:rFonts w:ascii="Arial" w:hAnsi="Arial"/>
                        <w:i/>
                        <w:sz w:val="18"/>
                      </w:rPr>
                    </w:pPr>
                    <w:r>
                      <w:rPr>
                        <w:rFonts w:ascii="Wingdings" w:hAnsi="Wingdings"/>
                        <w:color w:val="000000"/>
                        <w:sz w:val="18"/>
                        <w:shd w:val="clear" w:color="auto" w:fill="FFFFF1"/>
                      </w:rPr>
                      <w:t></w:t>
                    </w:r>
                    <w:r>
                      <w:rPr>
                        <w:rFonts w:ascii="Times New Roman" w:hAnsi="Times New Roman"/>
                        <w:color w:val="000000"/>
                        <w:spacing w:val="9"/>
                        <w:sz w:val="18"/>
                      </w:rPr>
                      <w:t xml:space="preserve"> </w:t>
                    </w:r>
                    <w:r>
                      <w:fldChar w:fldCharType="begin"/>
                    </w:r>
                    <w:r>
                      <w:instrText xml:space="preserve"> HYPERLINK "mailto:student.feedback@sti.edu" \h </w:instrText>
                    </w:r>
                    <w:r>
                      <w:fldChar w:fldCharType="separate"/>
                    </w:r>
                    <w:r>
                      <w:rPr>
                        <w:rFonts w:ascii="Arial" w:hAnsi="Arial"/>
                        <w:i/>
                        <w:color w:val="0000FF"/>
                        <w:spacing w:val="-2"/>
                        <w:sz w:val="18"/>
                        <w:u w:val="single" w:color="0000FF"/>
                      </w:rPr>
                      <w:t>student.feedback@sti.edu</w:t>
                    </w:r>
                    <w:r>
                      <w:rPr>
                        <w:rFonts w:ascii="Arial" w:hAnsi="Arial"/>
                        <w:i/>
                        <w:color w:val="0000FF"/>
                        <w:spacing w:val="-2"/>
                        <w:sz w:val="18"/>
                        <w:u w:val="single" w:color="0000FF"/>
                      </w:rPr>
                      <w:fldChar w:fldCharType="end"/>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8353425</wp:posOffset>
              </wp:positionH>
              <wp:positionV relativeFrom="page">
                <wp:posOffset>6889115</wp:posOffset>
              </wp:positionV>
              <wp:extent cx="889000" cy="286385"/>
              <wp:effectExtent l="0" t="0" r="0" b="0"/>
              <wp:wrapNone/>
              <wp:docPr id="18" name="Textbox 18"/>
              <wp:cNvGraphicFramePr/>
              <a:graphic xmlns:a="http://schemas.openxmlformats.org/drawingml/2006/main">
                <a:graphicData uri="http://schemas.microsoft.com/office/word/2010/wordprocessingShape">
                  <wps:wsp>
                    <wps:cNvSpPr txBox="1"/>
                    <wps:spPr>
                      <a:xfrm>
                        <a:off x="0" y="0"/>
                        <a:ext cx="889000" cy="286385"/>
                      </a:xfrm>
                      <a:prstGeom prst="rect">
                        <a:avLst/>
                      </a:prstGeom>
                    </wps:spPr>
                    <wps:txbx>
                      <w:txbxContent>
                        <w:p>
                          <w:pPr>
                            <w:spacing w:before="16" w:line="207" w:lineRule="exact"/>
                            <w:ind w:left="20" w:right="0" w:firstLine="0"/>
                            <w:jc w:val="lef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322" w:right="0" w:firstLine="0"/>
                            <w:jc w:val="lef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657.75pt;margin-top:542.45pt;height:22.55pt;width:70pt;mso-position-horizontal-relative:page;mso-position-vertical-relative:page;z-index:-251652096;mso-width-relative:page;mso-height-relative:page;" filled="f" stroked="f" coordsize="21600,21600" o:gfxdata="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wz3XHbAAAADwEAAA8AAAAAAAAAAQAgAAAAIgAAAGRycy9kb3ducmV2LnhtbFBLAQIUABQAAAAI&#10;AIdO4kDhtaWFsQEAAHUDAAAOAAAAAAAAAAEAIAAAACoBAABkcnMvZTJvRG9jLnhtbFBLBQYAAAAA&#10;BgAGAFkBAABNBQAAAAA=&#10;">
              <v:fill on="f" focussize="0,0"/>
              <v:stroke on="f"/>
              <v:imagedata o:title=""/>
              <o:lock v:ext="edit" aspectratio="f"/>
              <v:textbox inset="0mm,0mm,0mm,0mm">
                <w:txbxContent>
                  <w:p>
                    <w:pPr>
                      <w:spacing w:before="16" w:line="207" w:lineRule="exact"/>
                      <w:ind w:left="20" w:right="0" w:firstLine="0"/>
                      <w:jc w:val="left"/>
                      <w:rPr>
                        <w:rFonts w:ascii="Arial"/>
                        <w:b/>
                        <w:i/>
                        <w:sz w:val="18"/>
                      </w:rPr>
                    </w:pPr>
                    <w:r>
                      <w:rPr>
                        <w:rFonts w:ascii="Arial"/>
                        <w:b/>
                        <w:i/>
                        <w:sz w:val="18"/>
                      </w:rPr>
                      <w:t>*Property</w:t>
                    </w:r>
                    <w:r>
                      <w:rPr>
                        <w:rFonts w:ascii="Arial"/>
                        <w:b/>
                        <w:i/>
                        <w:spacing w:val="-5"/>
                        <w:sz w:val="18"/>
                      </w:rPr>
                      <w:t xml:space="preserve"> </w:t>
                    </w:r>
                    <w:r>
                      <w:rPr>
                        <w:rFonts w:ascii="Arial"/>
                        <w:b/>
                        <w:i/>
                        <w:sz w:val="18"/>
                      </w:rPr>
                      <w:t>of</w:t>
                    </w:r>
                    <w:r>
                      <w:rPr>
                        <w:rFonts w:ascii="Arial"/>
                        <w:b/>
                        <w:i/>
                        <w:spacing w:val="-4"/>
                        <w:sz w:val="18"/>
                      </w:rPr>
                      <w:t xml:space="preserve"> </w:t>
                    </w:r>
                    <w:r>
                      <w:rPr>
                        <w:rFonts w:ascii="Arial"/>
                        <w:b/>
                        <w:i/>
                        <w:spacing w:val="-5"/>
                        <w:sz w:val="18"/>
                      </w:rPr>
                      <w:t>STI</w:t>
                    </w:r>
                  </w:p>
                  <w:p>
                    <w:pPr>
                      <w:spacing w:before="0" w:line="207" w:lineRule="exact"/>
                      <w:ind w:left="322" w:right="0" w:firstLine="0"/>
                      <w:jc w:val="left"/>
                      <w:rPr>
                        <w:rFonts w:ascii="Arial"/>
                        <w:b/>
                        <w:sz w:val="18"/>
                      </w:rPr>
                    </w:pPr>
                    <w:r>
                      <w:rPr>
                        <w:rFonts w:ascii="Arial"/>
                        <w:b/>
                        <w:sz w:val="18"/>
                      </w:rPr>
                      <w:t>Page</w:t>
                    </w:r>
                    <w:r>
                      <w:rPr>
                        <w:rFonts w:ascii="Arial"/>
                        <w:b/>
                        <w:spacing w:val="-3"/>
                        <w:sz w:val="18"/>
                      </w:rPr>
                      <w:t xml:space="preserve"> </w:t>
                    </w:r>
                    <w:r>
                      <w:rPr>
                        <w:rFonts w:ascii="Arial"/>
                        <w:b/>
                        <w:sz w:val="18"/>
                      </w:rPr>
                      <w:fldChar w:fldCharType="begin"/>
                    </w:r>
                    <w:r>
                      <w:rPr>
                        <w:rFonts w:ascii="Arial"/>
                        <w:b/>
                        <w:sz w:val="18"/>
                      </w:rPr>
                      <w:instrText xml:space="preserve"> PAGE </w:instrText>
                    </w:r>
                    <w:r>
                      <w:rPr>
                        <w:rFonts w:ascii="Arial"/>
                        <w:b/>
                        <w:sz w:val="18"/>
                      </w:rPr>
                      <w:fldChar w:fldCharType="separate"/>
                    </w:r>
                    <w:r>
                      <w:rPr>
                        <w:rFonts w:ascii="Arial"/>
                        <w:b/>
                        <w:sz w:val="18"/>
                      </w:rPr>
                      <w:t>1</w:t>
                    </w:r>
                    <w:r>
                      <w:rPr>
                        <w:rFonts w:ascii="Arial"/>
                        <w:b/>
                        <w:sz w:val="18"/>
                      </w:rPr>
                      <w:fldChar w:fldCharType="end"/>
                    </w:r>
                    <w:r>
                      <w:rPr>
                        <w:rFonts w:ascii="Arial"/>
                        <w:b/>
                        <w:spacing w:val="-3"/>
                        <w:sz w:val="18"/>
                      </w:rPr>
                      <w:t xml:space="preserve"> </w:t>
                    </w:r>
                    <w:r>
                      <w:rPr>
                        <w:rFonts w:ascii="Arial"/>
                        <w:b/>
                        <w:sz w:val="18"/>
                      </w:rPr>
                      <w:t xml:space="preserve">of </w:t>
                    </w:r>
                    <w:r>
                      <w:rPr>
                        <w:rFonts w:ascii="Arial"/>
                        <w:b/>
                        <w:spacing w:val="-10"/>
                        <w:sz w:val="18"/>
                      </w:rPr>
                      <w:fldChar w:fldCharType="begin"/>
                    </w:r>
                    <w:r>
                      <w:rPr>
                        <w:rFonts w:ascii="Arial"/>
                        <w:b/>
                        <w:spacing w:val="-10"/>
                        <w:sz w:val="18"/>
                      </w:rPr>
                      <w:instrText xml:space="preserve"> NUMPAGES </w:instrText>
                    </w:r>
                    <w:r>
                      <w:rPr>
                        <w:rFonts w:ascii="Arial"/>
                        <w:b/>
                        <w:spacing w:val="-10"/>
                        <w:sz w:val="18"/>
                      </w:rPr>
                      <w:fldChar w:fldCharType="separate"/>
                    </w:r>
                    <w:r>
                      <w:rPr>
                        <w:rFonts w:ascii="Arial"/>
                        <w:b/>
                        <w:spacing w:val="-10"/>
                        <w:sz w:val="18"/>
                      </w:rPr>
                      <w:t>4</w:t>
                    </w:r>
                    <w:r>
                      <w:rPr>
                        <w:rFonts w:ascii="Arial"/>
                        <w:b/>
                        <w:spacing w:val="-10"/>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firstLine="0"/>
    </w:pPr>
    <w:r>
      <w:drawing>
        <wp:anchor distT="0" distB="0" distL="0" distR="0" simplePos="0" relativeHeight="251662336" behindDoc="1" locked="0" layoutInCell="1" allowOverlap="1">
          <wp:simplePos x="0" y="0"/>
          <wp:positionH relativeFrom="page">
            <wp:posOffset>572135</wp:posOffset>
          </wp:positionH>
          <wp:positionV relativeFrom="page">
            <wp:posOffset>457200</wp:posOffset>
          </wp:positionV>
          <wp:extent cx="384810" cy="19685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84860" cy="196850"/>
                  </a:xfrm>
                  <a:prstGeom prst="rect">
                    <a:avLst/>
                  </a:prstGeom>
                </pic:spPr>
              </pic:pic>
            </a:graphicData>
          </a:graphic>
        </wp:anchor>
      </w:drawing>
    </w:r>
    <w:r>
      <mc:AlternateContent>
        <mc:Choice Requires="wpg">
          <w:drawing>
            <wp:anchor distT="0" distB="0" distL="0" distR="0" simplePos="0" relativeHeight="251662336" behindDoc="1" locked="0" layoutInCell="1" allowOverlap="1">
              <wp:simplePos x="0" y="0"/>
              <wp:positionH relativeFrom="page">
                <wp:posOffset>539750</wp:posOffset>
              </wp:positionH>
              <wp:positionV relativeFrom="page">
                <wp:posOffset>713105</wp:posOffset>
              </wp:positionV>
              <wp:extent cx="8799195" cy="19050"/>
              <wp:effectExtent l="0" t="0" r="0" b="0"/>
              <wp:wrapNone/>
              <wp:docPr id="2" name="Group 2"/>
              <wp:cNvGraphicFramePr/>
              <a:graphic xmlns:a="http://schemas.openxmlformats.org/drawingml/2006/main">
                <a:graphicData uri="http://schemas.microsoft.com/office/word/2010/wordprocessingGroup">
                  <wpg:wgp>
                    <wpg:cNvGrpSpPr/>
                    <wpg:grpSpPr>
                      <a:xfrm>
                        <a:off x="0" y="0"/>
                        <a:ext cx="8799195" cy="19050"/>
                        <a:chOff x="0" y="0"/>
                        <a:chExt cx="8799195" cy="19050"/>
                      </a:xfrm>
                    </wpg:grpSpPr>
                    <wps:wsp>
                      <wps:cNvPr id="3" name="Graphic 3"/>
                      <wps:cNvSpPr/>
                      <wps:spPr>
                        <a:xfrm>
                          <a:off x="0" y="0"/>
                          <a:ext cx="8796020" cy="18415"/>
                        </a:xfrm>
                        <a:custGeom>
                          <a:avLst/>
                          <a:gdLst/>
                          <a:ahLst/>
                          <a:cxnLst/>
                          <a:rect l="l" t="t" r="r" b="b"/>
                          <a:pathLst>
                            <a:path w="8796020" h="18415">
                              <a:moveTo>
                                <a:pt x="8796020" y="0"/>
                              </a:moveTo>
                              <a:lnTo>
                                <a:pt x="0" y="0"/>
                              </a:lnTo>
                              <a:lnTo>
                                <a:pt x="0" y="18415"/>
                              </a:lnTo>
                              <a:lnTo>
                                <a:pt x="8796020" y="18415"/>
                              </a:lnTo>
                              <a:lnTo>
                                <a:pt x="8796020" y="0"/>
                              </a:lnTo>
                              <a:close/>
                            </a:path>
                          </a:pathLst>
                        </a:custGeom>
                        <a:solidFill>
                          <a:srgbClr val="9F9F9F"/>
                        </a:solidFill>
                      </wps:spPr>
                      <wps:bodyPr wrap="square" lIns="0" tIns="0" rIns="0" bIns="0" rtlCol="0">
                        <a:noAutofit/>
                      </wps:bodyPr>
                    </wps:wsp>
                    <wps:wsp>
                      <wps:cNvPr id="4" name="Graphic 4"/>
                      <wps:cNvSpPr/>
                      <wps:spPr>
                        <a:xfrm>
                          <a:off x="8796019"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noAutofit/>
                      </wps:bodyPr>
                    </wps:wsp>
                    <wps:wsp>
                      <wps:cNvPr id="5" name="Graphic 5"/>
                      <wps:cNvSpPr/>
                      <wps:spPr>
                        <a:xfrm>
                          <a:off x="50" y="380"/>
                          <a:ext cx="8799195" cy="15240"/>
                        </a:xfrm>
                        <a:custGeom>
                          <a:avLst/>
                          <a:gdLst/>
                          <a:ahLst/>
                          <a:cxnLst/>
                          <a:rect l="l" t="t" r="r" b="b"/>
                          <a:pathLst>
                            <a:path w="8799195" h="15240">
                              <a:moveTo>
                                <a:pt x="3048" y="3048"/>
                              </a:moveTo>
                              <a:lnTo>
                                <a:pt x="0" y="3048"/>
                              </a:lnTo>
                              <a:lnTo>
                                <a:pt x="0" y="15240"/>
                              </a:lnTo>
                              <a:lnTo>
                                <a:pt x="3048" y="15240"/>
                              </a:lnTo>
                              <a:lnTo>
                                <a:pt x="3048" y="3048"/>
                              </a:lnTo>
                              <a:close/>
                            </a:path>
                            <a:path w="8799195" h="15240">
                              <a:moveTo>
                                <a:pt x="8799004" y="0"/>
                              </a:moveTo>
                              <a:lnTo>
                                <a:pt x="8795969" y="0"/>
                              </a:lnTo>
                              <a:lnTo>
                                <a:pt x="8795969" y="3048"/>
                              </a:lnTo>
                              <a:lnTo>
                                <a:pt x="8799004" y="3048"/>
                              </a:lnTo>
                              <a:lnTo>
                                <a:pt x="8799004" y="0"/>
                              </a:lnTo>
                              <a:close/>
                            </a:path>
                          </a:pathLst>
                        </a:custGeom>
                        <a:solidFill>
                          <a:srgbClr val="9F9F9F"/>
                        </a:solidFill>
                      </wps:spPr>
                      <wps:bodyPr wrap="square" lIns="0" tIns="0" rIns="0" bIns="0" rtlCol="0">
                        <a:noAutofit/>
                      </wps:bodyPr>
                    </wps:wsp>
                    <wps:wsp>
                      <wps:cNvPr id="6" name="Graphic 6"/>
                      <wps:cNvSpPr/>
                      <wps:spPr>
                        <a:xfrm>
                          <a:off x="8796019" y="3429"/>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7" name="Graphic 7"/>
                      <wps:cNvSpPr/>
                      <wps:spPr>
                        <a:xfrm>
                          <a:off x="50" y="15621"/>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noAutofit/>
                      </wps:bodyPr>
                    </wps:wsp>
                    <wps:wsp>
                      <wps:cNvPr id="8" name="Graphic 8"/>
                      <wps:cNvSpPr/>
                      <wps:spPr>
                        <a:xfrm>
                          <a:off x="50" y="15620"/>
                          <a:ext cx="8799195" cy="3175"/>
                        </a:xfrm>
                        <a:custGeom>
                          <a:avLst/>
                          <a:gdLst/>
                          <a:ahLst/>
                          <a:cxnLst/>
                          <a:rect l="l" t="t" r="r" b="b"/>
                          <a:pathLst>
                            <a:path w="8799195" h="3175">
                              <a:moveTo>
                                <a:pt x="8795893" y="0"/>
                              </a:moveTo>
                              <a:lnTo>
                                <a:pt x="3048" y="0"/>
                              </a:lnTo>
                              <a:lnTo>
                                <a:pt x="0" y="0"/>
                              </a:lnTo>
                              <a:lnTo>
                                <a:pt x="0" y="3048"/>
                              </a:lnTo>
                              <a:lnTo>
                                <a:pt x="3048" y="3048"/>
                              </a:lnTo>
                              <a:lnTo>
                                <a:pt x="8795893" y="3048"/>
                              </a:lnTo>
                              <a:lnTo>
                                <a:pt x="8795893" y="0"/>
                              </a:lnTo>
                              <a:close/>
                            </a:path>
                            <a:path w="8799195" h="3175">
                              <a:moveTo>
                                <a:pt x="8799004" y="0"/>
                              </a:moveTo>
                              <a:lnTo>
                                <a:pt x="8795969" y="0"/>
                              </a:lnTo>
                              <a:lnTo>
                                <a:pt x="8795969" y="3048"/>
                              </a:lnTo>
                              <a:lnTo>
                                <a:pt x="8799004" y="3048"/>
                              </a:lnTo>
                              <a:lnTo>
                                <a:pt x="8799004"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42.5pt;margin-top:56.15pt;height:1.5pt;width:692.85pt;mso-position-horizontal-relative:page;mso-position-vertical-relative:page;z-index:-251654144;mso-width-relative:page;mso-height-relative:page;" coordsize="8799195,19050" o:gfxdata="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">
              <o:lock v:ext="edit" aspectratio="f"/>
              <v:shape id="Graphic 3" o:spid="_x0000_s1026" o:spt="100" style="position:absolute;left:0;top:0;height:18415;width:8796020;" fillcolor="#9F9F9F" filled="t" stroked="f" coordsize="8796020,18415" o:gfxdata="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3XVu8AAAA&#10;2gAAAA8AAAAAAAAAAQAgAAAAIgAAAGRycy9kb3ducmV2LnhtbFBLAQIUABQAAAAIAIdO4kAzLwWe&#10;OwAAADkAAAAQAAAAAAAAAAEAIAAAAAsBAABkcnMvc2hhcGV4bWwueG1sUEsFBgAAAAAGAAYAWwEA&#10;ALUDAAAAAA==&#10;" path="m8796020,0l0,0,0,18415,8796020,18415,8796020,0xe">
                <v:fill on="t" focussize="0,0"/>
                <v:stroke on="f"/>
                <v:imagedata o:title=""/>
                <o:lock v:ext="edit" aspectratio="f"/>
                <v:textbox inset="0mm,0mm,0mm,0mm"/>
              </v:shape>
              <v:shape id="Graphic 4" o:spid="_x0000_s1026" o:spt="100" style="position:absolute;left:8796019;top:38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8,3047,3048,3047,0xe">
                <v:fill on="t" focussize="0,0"/>
                <v:stroke on="f"/>
                <v:imagedata o:title=""/>
                <o:lock v:ext="edit" aspectratio="f"/>
                <v:textbox inset="0mm,0mm,0mm,0mm"/>
              </v:shape>
              <v:shape id="Graphic 5" o:spid="_x0000_s1026" o:spt="100" style="position:absolute;left:50;top:380;height:15240;width:8799195;" fillcolor="#9F9F9F" filled="t" stroked="f" coordsize="8799195,15240" o:gfxdata="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EQRO8AAAA&#10;2gAAAA8AAAAAAAAAAQAgAAAAIgAAAGRycy9kb3ducmV2LnhtbFBLAQIUABQAAAAIAIdO4kAzLwWe&#10;OwAAADkAAAAQAAAAAAAAAAEAIAAAAAsBAABkcnMvc2hhcGV4bWwueG1sUEsFBgAAAAAGAAYAWwEA&#10;ALUDAAAAAA==&#10;" path="m3048,3048l0,3048,0,15240,3048,15240,3048,3048xem8799004,0l8795969,0,8795969,3048,8799004,3048,8799004,0xe">
                <v:fill on="t" focussize="0,0"/>
                <v:stroke on="f"/>
                <v:imagedata o:title=""/>
                <o:lock v:ext="edit" aspectratio="f"/>
                <v:textbox inset="0mm,0mm,0mm,0mm"/>
              </v:shape>
              <v:shape id="Graphic 6" o:spid="_x0000_s1026" o:spt="100" style="position:absolute;left:8796019;top:3429;height:12700;width:3175;" fillcolor="#E2E2E2" filled="t" stroked="f" coordsize="3175,12700" o:gfxdata="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9wH28AAAA&#10;2gAAAA8AAAAAAAAAAQAgAAAAIgAAAGRycy9kb3ducmV2LnhtbFBLAQIUABQAAAAIAIdO4kAzLwWe&#10;OwAAADkAAAAQAAAAAAAAAAEAIAAAAAsBAABkcnMvc2hhcGV4bWwueG1sUEsFBgAAAAAGAAYAWwEA&#10;ALUDAAAAAA==&#10;" path="m3047,0l0,0,0,12192,3047,12192,3047,0xe">
                <v:fill on="t" focussize="0,0"/>
                <v:stroke on="f"/>
                <v:imagedata o:title=""/>
                <o:lock v:ext="edit" aspectratio="f"/>
                <v:textbox inset="0mm,0mm,0mm,0mm"/>
              </v:shape>
              <v:shape id="Graphic 7" o:spid="_x0000_s1026" o:spt="100" style="position:absolute;left:50;top:15621;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8,0l0,0,0,3048,3048,3048,3048,0xe">
                <v:fill on="t" focussize="0,0"/>
                <v:stroke on="f"/>
                <v:imagedata o:title=""/>
                <o:lock v:ext="edit" aspectratio="f"/>
                <v:textbox inset="0mm,0mm,0mm,0mm"/>
              </v:shape>
              <v:shape id="Graphic 8" o:spid="_x0000_s1026" o:spt="100" style="position:absolute;left:50;top:15620;height:3175;width:8799195;" fillcolor="#E2E2E2" filled="t" stroked="f" coordsize="8799195,3175" o:gfxdata="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iVbgtwAAANoAAAAP&#10;AAAAAAAAAAEAIAAAACIAAABkcnMvZG93bnJldi54bWxQSwECFAAUAAAACACHTuJAMy8FnjsAAAA5&#10;AAAAEAAAAAAAAAABACAAAAAGAQAAZHJzL3NoYXBleG1sLnhtbFBLBQYAAAAABgAGAFsBAACwAwAA&#10;AAA=&#10;" path="m8795893,0l3048,0,0,0,0,3048,3048,3048,8795893,3048,8795893,0xem8799004,0l8795969,0,8795969,3048,8799004,3048,8799004,0xe">
                <v:fill on="t" focussize="0,0"/>
                <v:stroke on="f"/>
                <v:imagedata o:title=""/>
                <o:lock v:ext="edit" aspectratio="f"/>
                <v:textbox inset="0mm,0mm,0mm,0mm"/>
              </v:shape>
            </v:group>
          </w:pict>
        </mc:Fallback>
      </mc:AlternateContent>
    </w:r>
    <w:r>
      <mc:AlternateContent>
        <mc:Choice Requires="wps">
          <w:drawing>
            <wp:anchor distT="0" distB="0" distL="0" distR="0" simplePos="0" relativeHeight="251663360" behindDoc="1" locked="0" layoutInCell="1" allowOverlap="1">
              <wp:simplePos x="0" y="0"/>
              <wp:positionH relativeFrom="page">
                <wp:posOffset>8968740</wp:posOffset>
              </wp:positionH>
              <wp:positionV relativeFrom="page">
                <wp:posOffset>537845</wp:posOffset>
              </wp:positionV>
              <wp:extent cx="385445" cy="154940"/>
              <wp:effectExtent l="0" t="0" r="0" b="0"/>
              <wp:wrapNone/>
              <wp:docPr id="9" name="Textbox 9"/>
              <wp:cNvGraphicFramePr/>
              <a:graphic xmlns:a="http://schemas.openxmlformats.org/drawingml/2006/main">
                <a:graphicData uri="http://schemas.microsoft.com/office/word/2010/wordprocessingShape">
                  <wps:wsp>
                    <wps:cNvSpPr txBox="1"/>
                    <wps:spPr>
                      <a:xfrm>
                        <a:off x="0" y="0"/>
                        <a:ext cx="385445" cy="154940"/>
                      </a:xfrm>
                      <a:prstGeom prst="rect">
                        <a:avLst/>
                      </a:prstGeom>
                    </wps:spPr>
                    <wps:txbx>
                      <w:txbxContent>
                        <w:p>
                          <w:pPr>
                            <w:spacing w:before="16"/>
                            <w:ind w:left="20" w:right="0" w:firstLine="0"/>
                            <w:jc w:val="left"/>
                            <w:rPr>
                              <w:rFonts w:ascii="Arial"/>
                              <w:b/>
                              <w:sz w:val="18"/>
                            </w:rPr>
                          </w:pPr>
                          <w:r>
                            <w:rPr>
                              <w:rFonts w:ascii="Arial"/>
                              <w:b/>
                              <w:spacing w:val="-2"/>
                              <w:sz w:val="18"/>
                            </w:rPr>
                            <w:t>IT2002</w:t>
                          </w:r>
                        </w:p>
                      </w:txbxContent>
                    </wps:txbx>
                    <wps:bodyPr wrap="square" lIns="0" tIns="0" rIns="0" bIns="0" rtlCol="0">
                      <a:noAutofit/>
                    </wps:bodyPr>
                  </wps:wsp>
                </a:graphicData>
              </a:graphic>
            </wp:anchor>
          </w:drawing>
        </mc:Choice>
        <mc:Fallback>
          <w:pict>
            <v:shape id="Textbox 9" o:spid="_x0000_s1026" o:spt="202" type="#_x0000_t202" style="position:absolute;left:0pt;margin-left:706.2pt;margin-top:42.35pt;height:12.2pt;width:30.35pt;mso-position-horizontal-relative:page;mso-position-vertical-relative:page;z-index:-251653120;mso-width-relative:page;mso-height-relative:page;" filled="f" stroked="f" coordsize="21600,21600" o:gfxdata="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NzZ872gAAAAwBAAAPAAAAAAAAAAEAIAAAACIAAABkcnMvZG93bnJldi54bWxQSwECFAAUAAAA&#10;CACHTuJADQ8GKbMBAABzAwAADgAAAAAAAAABACAAAAApAQAAZHJzL2Uyb0RvYy54bWxQSwUGAAAA&#10;AAYABgBZAQAATgUAAAAA&#10;">
              <v:fill on="f" focussize="0,0"/>
              <v:stroke on="f"/>
              <v:imagedata o:title=""/>
              <o:lock v:ext="edit" aspectratio="f"/>
              <v:textbox inset="0mm,0mm,0mm,0mm">
                <w:txbxContent>
                  <w:p>
                    <w:pPr>
                      <w:spacing w:before="16"/>
                      <w:ind w:left="20" w:right="0" w:firstLine="0"/>
                      <w:jc w:val="left"/>
                      <w:rPr>
                        <w:rFonts w:ascii="Arial"/>
                        <w:b/>
                        <w:sz w:val="18"/>
                      </w:rPr>
                    </w:pPr>
                    <w:r>
                      <w:rPr>
                        <w:rFonts w:ascii="Arial"/>
                        <w:b/>
                        <w:spacing w:val="-2"/>
                        <w:sz w:val="18"/>
                      </w:rPr>
                      <w:t>IT2002</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47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o"/>
      <w:lvlJc w:val="left"/>
      <w:pPr>
        <w:ind w:left="1190" w:hanging="360"/>
      </w:pPr>
      <w:rPr>
        <w:rFonts w:hint="default" w:ascii="Courier New" w:hAnsi="Courier New" w:eastAsia="Courier New" w:cs="Courier New"/>
        <w:b w:val="0"/>
        <w:bCs w:val="0"/>
        <w:i w:val="0"/>
        <w:iCs w:val="0"/>
        <w:spacing w:val="0"/>
        <w:w w:val="100"/>
        <w:sz w:val="20"/>
        <w:szCs w:val="20"/>
        <w:lang w:val="en-US" w:eastAsia="en-US" w:bidi="ar-SA"/>
      </w:rPr>
    </w:lvl>
    <w:lvl w:ilvl="2" w:tentative="0">
      <w:start w:val="0"/>
      <w:numFmt w:val="bullet"/>
      <w:lvlText w:val="•"/>
      <w:lvlJc w:val="left"/>
      <w:pPr>
        <w:ind w:left="1560" w:hanging="360"/>
      </w:pPr>
      <w:rPr>
        <w:rFonts w:hint="default"/>
        <w:lang w:val="en-US" w:eastAsia="en-US" w:bidi="ar-SA"/>
      </w:rPr>
    </w:lvl>
    <w:lvl w:ilvl="3" w:tentative="0">
      <w:start w:val="0"/>
      <w:numFmt w:val="bullet"/>
      <w:lvlText w:val="•"/>
      <w:lvlJc w:val="left"/>
      <w:pPr>
        <w:ind w:left="2174" w:hanging="360"/>
      </w:pPr>
      <w:rPr>
        <w:rFonts w:hint="default"/>
        <w:lang w:val="en-US" w:eastAsia="en-US" w:bidi="ar-SA"/>
      </w:rPr>
    </w:lvl>
    <w:lvl w:ilvl="4" w:tentative="0">
      <w:start w:val="0"/>
      <w:numFmt w:val="bullet"/>
      <w:lvlText w:val="•"/>
      <w:lvlJc w:val="left"/>
      <w:pPr>
        <w:ind w:left="2788" w:hanging="360"/>
      </w:pPr>
      <w:rPr>
        <w:rFonts w:hint="default"/>
        <w:lang w:val="en-US" w:eastAsia="en-US" w:bidi="ar-SA"/>
      </w:rPr>
    </w:lvl>
    <w:lvl w:ilvl="5" w:tentative="0">
      <w:start w:val="0"/>
      <w:numFmt w:val="bullet"/>
      <w:lvlText w:val="•"/>
      <w:lvlJc w:val="left"/>
      <w:pPr>
        <w:ind w:left="3403" w:hanging="360"/>
      </w:pPr>
      <w:rPr>
        <w:rFonts w:hint="default"/>
        <w:lang w:val="en-US" w:eastAsia="en-US" w:bidi="ar-SA"/>
      </w:rPr>
    </w:lvl>
    <w:lvl w:ilvl="6" w:tentative="0">
      <w:start w:val="0"/>
      <w:numFmt w:val="bullet"/>
      <w:lvlText w:val="•"/>
      <w:lvlJc w:val="left"/>
      <w:pPr>
        <w:ind w:left="4017" w:hanging="360"/>
      </w:pPr>
      <w:rPr>
        <w:rFonts w:hint="default"/>
        <w:lang w:val="en-US" w:eastAsia="en-US" w:bidi="ar-SA"/>
      </w:rPr>
    </w:lvl>
    <w:lvl w:ilvl="7" w:tentative="0">
      <w:start w:val="0"/>
      <w:numFmt w:val="bullet"/>
      <w:lvlText w:val="•"/>
      <w:lvlJc w:val="left"/>
      <w:pPr>
        <w:ind w:left="4631" w:hanging="360"/>
      </w:pPr>
      <w:rPr>
        <w:rFonts w:hint="default"/>
        <w:lang w:val="en-US" w:eastAsia="en-US" w:bidi="ar-SA"/>
      </w:rPr>
    </w:lvl>
    <w:lvl w:ilvl="8" w:tentative="0">
      <w:start w:val="0"/>
      <w:numFmt w:val="bullet"/>
      <w:lvlText w:val="•"/>
      <w:lvlJc w:val="left"/>
      <w:pPr>
        <w:ind w:left="5246" w:hanging="360"/>
      </w:pPr>
      <w:rPr>
        <w:rFonts w:hint="default"/>
        <w:lang w:val="en-US" w:eastAsia="en-US" w:bidi="ar-SA"/>
      </w:rPr>
    </w:lvl>
  </w:abstractNum>
  <w:abstractNum w:abstractNumId="1">
    <w:nsid w:val="BF205925"/>
    <w:multiLevelType w:val="multilevel"/>
    <w:tmpl w:val="BF205925"/>
    <w:lvl w:ilvl="0" w:tentative="0">
      <w:start w:val="0"/>
      <w:numFmt w:val="bullet"/>
      <w:lvlText w:val=""/>
      <w:lvlJc w:val="left"/>
      <w:pPr>
        <w:ind w:left="83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o"/>
      <w:lvlJc w:val="left"/>
      <w:pPr>
        <w:ind w:left="1550" w:hanging="360"/>
      </w:pPr>
      <w:rPr>
        <w:rFonts w:hint="default" w:ascii="Courier New" w:hAnsi="Courier New" w:eastAsia="Courier New" w:cs="Courier New"/>
        <w:b w:val="0"/>
        <w:bCs w:val="0"/>
        <w:i w:val="0"/>
        <w:iCs w:val="0"/>
        <w:spacing w:val="0"/>
        <w:w w:val="100"/>
        <w:sz w:val="20"/>
        <w:szCs w:val="20"/>
        <w:lang w:val="en-US" w:eastAsia="en-US" w:bidi="ar-SA"/>
      </w:rPr>
    </w:lvl>
    <w:lvl w:ilvl="2" w:tentative="0">
      <w:start w:val="0"/>
      <w:numFmt w:val="bullet"/>
      <w:lvlText w:val="•"/>
      <w:lvlJc w:val="left"/>
      <w:pPr>
        <w:ind w:left="2139" w:hanging="360"/>
      </w:pPr>
      <w:rPr>
        <w:rFonts w:hint="default"/>
        <w:lang w:val="en-US" w:eastAsia="en-US" w:bidi="ar-SA"/>
      </w:rPr>
    </w:lvl>
    <w:lvl w:ilvl="3" w:tentative="0">
      <w:start w:val="0"/>
      <w:numFmt w:val="bullet"/>
      <w:lvlText w:val="•"/>
      <w:lvlJc w:val="left"/>
      <w:pPr>
        <w:ind w:left="2718" w:hanging="360"/>
      </w:pPr>
      <w:rPr>
        <w:rFonts w:hint="default"/>
        <w:lang w:val="en-US" w:eastAsia="en-US" w:bidi="ar-SA"/>
      </w:rPr>
    </w:lvl>
    <w:lvl w:ilvl="4" w:tentative="0">
      <w:start w:val="0"/>
      <w:numFmt w:val="bullet"/>
      <w:lvlText w:val="•"/>
      <w:lvlJc w:val="left"/>
      <w:pPr>
        <w:ind w:left="3297" w:hanging="360"/>
      </w:pPr>
      <w:rPr>
        <w:rFonts w:hint="default"/>
        <w:lang w:val="en-US" w:eastAsia="en-US" w:bidi="ar-SA"/>
      </w:rPr>
    </w:lvl>
    <w:lvl w:ilvl="5" w:tentative="0">
      <w:start w:val="0"/>
      <w:numFmt w:val="bullet"/>
      <w:lvlText w:val="•"/>
      <w:lvlJc w:val="left"/>
      <w:pPr>
        <w:ind w:left="3876" w:hanging="360"/>
      </w:pPr>
      <w:rPr>
        <w:rFonts w:hint="default"/>
        <w:lang w:val="en-US" w:eastAsia="en-US" w:bidi="ar-SA"/>
      </w:rPr>
    </w:lvl>
    <w:lvl w:ilvl="6" w:tentative="0">
      <w:start w:val="0"/>
      <w:numFmt w:val="bullet"/>
      <w:lvlText w:val="•"/>
      <w:lvlJc w:val="left"/>
      <w:pPr>
        <w:ind w:left="4455" w:hanging="360"/>
      </w:pPr>
      <w:rPr>
        <w:rFonts w:hint="default"/>
        <w:lang w:val="en-US" w:eastAsia="en-US" w:bidi="ar-SA"/>
      </w:rPr>
    </w:lvl>
    <w:lvl w:ilvl="7" w:tentative="0">
      <w:start w:val="0"/>
      <w:numFmt w:val="bullet"/>
      <w:lvlText w:val="•"/>
      <w:lvlJc w:val="left"/>
      <w:pPr>
        <w:ind w:left="5035" w:hanging="360"/>
      </w:pPr>
      <w:rPr>
        <w:rFonts w:hint="default"/>
        <w:lang w:val="en-US" w:eastAsia="en-US" w:bidi="ar-SA"/>
      </w:rPr>
    </w:lvl>
    <w:lvl w:ilvl="8" w:tentative="0">
      <w:start w:val="0"/>
      <w:numFmt w:val="bullet"/>
      <w:lvlText w:val="•"/>
      <w:lvlJc w:val="left"/>
      <w:pPr>
        <w:ind w:left="5614" w:hanging="360"/>
      </w:pPr>
      <w:rPr>
        <w:rFonts w:hint="default"/>
        <w:lang w:val="en-US" w:eastAsia="en-US" w:bidi="ar-SA"/>
      </w:rPr>
    </w:lvl>
  </w:abstractNum>
  <w:abstractNum w:abstractNumId="2">
    <w:nsid w:val="CF092B84"/>
    <w:multiLevelType w:val="multilevel"/>
    <w:tmpl w:val="CF092B84"/>
    <w:lvl w:ilvl="0" w:tentative="0">
      <w:start w:val="0"/>
      <w:numFmt w:val="bullet"/>
      <w:lvlText w:val=""/>
      <w:lvlJc w:val="left"/>
      <w:pPr>
        <w:ind w:left="470" w:hanging="361"/>
      </w:pPr>
      <w:rPr>
        <w:rFonts w:hint="default" w:ascii="Symbol" w:hAnsi="Symbol" w:eastAsia="Symbol" w:cs="Symbol"/>
        <w:spacing w:val="0"/>
        <w:w w:val="100"/>
        <w:lang w:val="en-US" w:eastAsia="en-US" w:bidi="ar-SA"/>
      </w:rPr>
    </w:lvl>
    <w:lvl w:ilvl="1" w:tentative="0">
      <w:start w:val="0"/>
      <w:numFmt w:val="bullet"/>
      <w:lvlText w:val=""/>
      <w:lvlJc w:val="left"/>
      <w:pPr>
        <w:ind w:left="1281" w:hanging="360"/>
      </w:pPr>
      <w:rPr>
        <w:rFonts w:hint="default" w:ascii="Symbol" w:hAnsi="Symbol" w:eastAsia="Symbol" w:cs="Symbol"/>
        <w:b w:val="0"/>
        <w:bCs w:val="0"/>
        <w:i w:val="0"/>
        <w:iCs w:val="0"/>
        <w:spacing w:val="0"/>
        <w:w w:val="100"/>
        <w:sz w:val="20"/>
        <w:szCs w:val="20"/>
        <w:lang w:val="en-US" w:eastAsia="en-US" w:bidi="ar-SA"/>
      </w:rPr>
    </w:lvl>
    <w:lvl w:ilvl="2" w:tentative="0">
      <w:start w:val="0"/>
      <w:numFmt w:val="bullet"/>
      <w:lvlText w:val="o"/>
      <w:lvlJc w:val="left"/>
      <w:pPr>
        <w:ind w:left="2023" w:hanging="360"/>
      </w:pPr>
      <w:rPr>
        <w:rFonts w:hint="default" w:ascii="Courier New" w:hAnsi="Courier New" w:eastAsia="Courier New" w:cs="Courier New"/>
        <w:b w:val="0"/>
        <w:bCs w:val="0"/>
        <w:i w:val="0"/>
        <w:iCs w:val="0"/>
        <w:spacing w:val="0"/>
        <w:w w:val="100"/>
        <w:sz w:val="20"/>
        <w:szCs w:val="20"/>
        <w:lang w:val="en-US" w:eastAsia="en-US" w:bidi="ar-SA"/>
      </w:rPr>
    </w:lvl>
    <w:lvl w:ilvl="3" w:tentative="0">
      <w:start w:val="0"/>
      <w:numFmt w:val="bullet"/>
      <w:lvlText w:val="•"/>
      <w:lvlJc w:val="left"/>
      <w:pPr>
        <w:ind w:left="1601" w:hanging="360"/>
      </w:pPr>
      <w:rPr>
        <w:rFonts w:hint="default"/>
        <w:lang w:val="en-US" w:eastAsia="en-US" w:bidi="ar-SA"/>
      </w:rPr>
    </w:lvl>
    <w:lvl w:ilvl="4" w:tentative="0">
      <w:start w:val="0"/>
      <w:numFmt w:val="bullet"/>
      <w:lvlText w:val="•"/>
      <w:lvlJc w:val="left"/>
      <w:pPr>
        <w:ind w:left="1183" w:hanging="360"/>
      </w:pPr>
      <w:rPr>
        <w:rFonts w:hint="default"/>
        <w:lang w:val="en-US" w:eastAsia="en-US" w:bidi="ar-SA"/>
      </w:rPr>
    </w:lvl>
    <w:lvl w:ilvl="5" w:tentative="0">
      <w:start w:val="0"/>
      <w:numFmt w:val="bullet"/>
      <w:lvlText w:val="•"/>
      <w:lvlJc w:val="left"/>
      <w:pPr>
        <w:ind w:left="765" w:hanging="360"/>
      </w:pPr>
      <w:rPr>
        <w:rFonts w:hint="default"/>
        <w:lang w:val="en-US" w:eastAsia="en-US" w:bidi="ar-SA"/>
      </w:rPr>
    </w:lvl>
    <w:lvl w:ilvl="6" w:tentative="0">
      <w:start w:val="0"/>
      <w:numFmt w:val="bullet"/>
      <w:lvlText w:val="•"/>
      <w:lvlJc w:val="left"/>
      <w:pPr>
        <w:ind w:left="347" w:hanging="360"/>
      </w:pPr>
      <w:rPr>
        <w:rFonts w:hint="default"/>
        <w:lang w:val="en-US" w:eastAsia="en-US" w:bidi="ar-SA"/>
      </w:rPr>
    </w:lvl>
    <w:lvl w:ilvl="7" w:tentative="0">
      <w:start w:val="0"/>
      <w:numFmt w:val="bullet"/>
      <w:lvlText w:val="•"/>
      <w:lvlJc w:val="left"/>
      <w:pPr>
        <w:ind w:left="-71" w:hanging="360"/>
      </w:pPr>
      <w:rPr>
        <w:rFonts w:hint="default"/>
        <w:lang w:val="en-US" w:eastAsia="en-US" w:bidi="ar-SA"/>
      </w:rPr>
    </w:lvl>
    <w:lvl w:ilvl="8" w:tentative="0">
      <w:start w:val="0"/>
      <w:numFmt w:val="bullet"/>
      <w:lvlText w:val="•"/>
      <w:lvlJc w:val="left"/>
      <w:pPr>
        <w:ind w:left="-489" w:hanging="360"/>
      </w:pPr>
      <w:rPr>
        <w:rFonts w:hint="default"/>
        <w:lang w:val="en-US" w:eastAsia="en-US" w:bidi="ar-SA"/>
      </w:rPr>
    </w:lvl>
  </w:abstractNum>
  <w:abstractNum w:abstractNumId="3">
    <w:nsid w:val="0053208E"/>
    <w:multiLevelType w:val="multilevel"/>
    <w:tmpl w:val="0053208E"/>
    <w:lvl w:ilvl="0" w:tentative="0">
      <w:start w:val="0"/>
      <w:numFmt w:val="bullet"/>
      <w:lvlText w:val=""/>
      <w:lvlJc w:val="left"/>
      <w:pPr>
        <w:ind w:left="1281"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829" w:hanging="360"/>
      </w:pPr>
      <w:rPr>
        <w:rFonts w:hint="default"/>
        <w:lang w:val="en-US" w:eastAsia="en-US" w:bidi="ar-SA"/>
      </w:rPr>
    </w:lvl>
    <w:lvl w:ilvl="2" w:tentative="0">
      <w:start w:val="0"/>
      <w:numFmt w:val="bullet"/>
      <w:lvlText w:val="•"/>
      <w:lvlJc w:val="left"/>
      <w:pPr>
        <w:ind w:left="2378" w:hanging="360"/>
      </w:pPr>
      <w:rPr>
        <w:rFonts w:hint="default"/>
        <w:lang w:val="en-US" w:eastAsia="en-US" w:bidi="ar-SA"/>
      </w:rPr>
    </w:lvl>
    <w:lvl w:ilvl="3" w:tentative="0">
      <w:start w:val="0"/>
      <w:numFmt w:val="bullet"/>
      <w:lvlText w:val="•"/>
      <w:lvlJc w:val="left"/>
      <w:pPr>
        <w:ind w:left="2927" w:hanging="360"/>
      </w:pPr>
      <w:rPr>
        <w:rFonts w:hint="default"/>
        <w:lang w:val="en-US" w:eastAsia="en-US" w:bidi="ar-SA"/>
      </w:rPr>
    </w:lvl>
    <w:lvl w:ilvl="4" w:tentative="0">
      <w:start w:val="0"/>
      <w:numFmt w:val="bullet"/>
      <w:lvlText w:val="•"/>
      <w:lvlJc w:val="left"/>
      <w:pPr>
        <w:ind w:left="3476" w:hanging="360"/>
      </w:pPr>
      <w:rPr>
        <w:rFonts w:hint="default"/>
        <w:lang w:val="en-US" w:eastAsia="en-US" w:bidi="ar-SA"/>
      </w:rPr>
    </w:lvl>
    <w:lvl w:ilvl="5" w:tentative="0">
      <w:start w:val="0"/>
      <w:numFmt w:val="bullet"/>
      <w:lvlText w:val="•"/>
      <w:lvlJc w:val="left"/>
      <w:pPr>
        <w:ind w:left="4026" w:hanging="360"/>
      </w:pPr>
      <w:rPr>
        <w:rFonts w:hint="default"/>
        <w:lang w:val="en-US" w:eastAsia="en-US" w:bidi="ar-SA"/>
      </w:rPr>
    </w:lvl>
    <w:lvl w:ilvl="6" w:tentative="0">
      <w:start w:val="0"/>
      <w:numFmt w:val="bullet"/>
      <w:lvlText w:val="•"/>
      <w:lvlJc w:val="left"/>
      <w:pPr>
        <w:ind w:left="4575" w:hanging="360"/>
      </w:pPr>
      <w:rPr>
        <w:rFonts w:hint="default"/>
        <w:lang w:val="en-US" w:eastAsia="en-US" w:bidi="ar-SA"/>
      </w:rPr>
    </w:lvl>
    <w:lvl w:ilvl="7" w:tentative="0">
      <w:start w:val="0"/>
      <w:numFmt w:val="bullet"/>
      <w:lvlText w:val="•"/>
      <w:lvlJc w:val="left"/>
      <w:pPr>
        <w:ind w:left="5124" w:hanging="360"/>
      </w:pPr>
      <w:rPr>
        <w:rFonts w:hint="default"/>
        <w:lang w:val="en-US" w:eastAsia="en-US" w:bidi="ar-SA"/>
      </w:rPr>
    </w:lvl>
    <w:lvl w:ilvl="8" w:tentative="0">
      <w:start w:val="0"/>
      <w:numFmt w:val="bullet"/>
      <w:lvlText w:val="•"/>
      <w:lvlJc w:val="left"/>
      <w:pPr>
        <w:ind w:left="5673" w:hanging="360"/>
      </w:pPr>
      <w:rPr>
        <w:rFonts w:hint="default"/>
        <w:lang w:val="en-US" w:eastAsia="en-US" w:bidi="ar-SA"/>
      </w:rPr>
    </w:lvl>
  </w:abstractNum>
  <w:abstractNum w:abstractNumId="4">
    <w:nsid w:val="59ADCABA"/>
    <w:multiLevelType w:val="multilevel"/>
    <w:tmpl w:val="59ADCABA"/>
    <w:lvl w:ilvl="0" w:tentative="0">
      <w:start w:val="0"/>
      <w:numFmt w:val="bullet"/>
      <w:lvlText w:val=""/>
      <w:lvlJc w:val="left"/>
      <w:pPr>
        <w:ind w:left="830" w:hanging="360"/>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o"/>
      <w:lvlJc w:val="left"/>
      <w:pPr>
        <w:ind w:left="1550" w:hanging="360"/>
      </w:pPr>
      <w:rPr>
        <w:rFonts w:hint="default" w:ascii="Courier New" w:hAnsi="Courier New" w:eastAsia="Courier New" w:cs="Courier New"/>
        <w:b w:val="0"/>
        <w:bCs w:val="0"/>
        <w:i w:val="0"/>
        <w:iCs w:val="0"/>
        <w:spacing w:val="0"/>
        <w:w w:val="100"/>
        <w:sz w:val="20"/>
        <w:szCs w:val="20"/>
        <w:lang w:val="en-US" w:eastAsia="en-US" w:bidi="ar-SA"/>
      </w:rPr>
    </w:lvl>
    <w:lvl w:ilvl="2" w:tentative="0">
      <w:start w:val="0"/>
      <w:numFmt w:val="bullet"/>
      <w:lvlText w:val="•"/>
      <w:lvlJc w:val="left"/>
      <w:pPr>
        <w:ind w:left="1920" w:hanging="360"/>
      </w:pPr>
      <w:rPr>
        <w:rFonts w:hint="default"/>
        <w:lang w:val="en-US" w:eastAsia="en-US" w:bidi="ar-SA"/>
      </w:rPr>
    </w:lvl>
    <w:lvl w:ilvl="3" w:tentative="0">
      <w:start w:val="0"/>
      <w:numFmt w:val="bullet"/>
      <w:lvlText w:val="•"/>
      <w:lvlJc w:val="left"/>
      <w:pPr>
        <w:ind w:left="2526" w:hanging="360"/>
      </w:pPr>
      <w:rPr>
        <w:rFonts w:hint="default"/>
        <w:lang w:val="en-US" w:eastAsia="en-US" w:bidi="ar-SA"/>
      </w:rPr>
    </w:lvl>
    <w:lvl w:ilvl="4" w:tentative="0">
      <w:start w:val="0"/>
      <w:numFmt w:val="bullet"/>
      <w:lvlText w:val="•"/>
      <w:lvlJc w:val="left"/>
      <w:pPr>
        <w:ind w:left="3133" w:hanging="360"/>
      </w:pPr>
      <w:rPr>
        <w:rFonts w:hint="default"/>
        <w:lang w:val="en-US" w:eastAsia="en-US" w:bidi="ar-SA"/>
      </w:rPr>
    </w:lvl>
    <w:lvl w:ilvl="5" w:tentative="0">
      <w:start w:val="0"/>
      <w:numFmt w:val="bullet"/>
      <w:lvlText w:val="•"/>
      <w:lvlJc w:val="left"/>
      <w:pPr>
        <w:ind w:left="3739" w:hanging="360"/>
      </w:pPr>
      <w:rPr>
        <w:rFonts w:hint="default"/>
        <w:lang w:val="en-US" w:eastAsia="en-US" w:bidi="ar-SA"/>
      </w:rPr>
    </w:lvl>
    <w:lvl w:ilvl="6" w:tentative="0">
      <w:start w:val="0"/>
      <w:numFmt w:val="bullet"/>
      <w:lvlText w:val="•"/>
      <w:lvlJc w:val="left"/>
      <w:pPr>
        <w:ind w:left="4346" w:hanging="360"/>
      </w:pPr>
      <w:rPr>
        <w:rFonts w:hint="default"/>
        <w:lang w:val="en-US" w:eastAsia="en-US" w:bidi="ar-SA"/>
      </w:rPr>
    </w:lvl>
    <w:lvl w:ilvl="7" w:tentative="0">
      <w:start w:val="0"/>
      <w:numFmt w:val="bullet"/>
      <w:lvlText w:val="•"/>
      <w:lvlJc w:val="left"/>
      <w:pPr>
        <w:ind w:left="4952" w:hanging="360"/>
      </w:pPr>
      <w:rPr>
        <w:rFonts w:hint="default"/>
        <w:lang w:val="en-US" w:eastAsia="en-US" w:bidi="ar-SA"/>
      </w:rPr>
    </w:lvl>
    <w:lvl w:ilvl="8" w:tentative="0">
      <w:start w:val="0"/>
      <w:numFmt w:val="bullet"/>
      <w:lvlText w:val="•"/>
      <w:lvlJc w:val="left"/>
      <w:pPr>
        <w:ind w:left="5559" w:hanging="360"/>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C7B5B1F"/>
    <w:rsid w:val="6C0F4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110"/>
      <w:jc w:val="both"/>
      <w:outlineLvl w:val="1"/>
    </w:pPr>
    <w:rPr>
      <w:rFonts w:ascii="Arial" w:hAnsi="Arial" w:eastAsia="Arial" w:cs="Arial"/>
      <w:b/>
      <w:bCs/>
      <w:sz w:val="20"/>
      <w:szCs w:val="20"/>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hanging="360"/>
    </w:pPr>
    <w:rPr>
      <w:rFonts w:ascii="Arial MT" w:hAnsi="Arial MT" w:eastAsia="Arial MT" w:cs="Arial MT"/>
      <w:sz w:val="20"/>
      <w:szCs w:val="20"/>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549" w:hanging="359"/>
    </w:pPr>
    <w:rPr>
      <w:rFonts w:ascii="Arial MT" w:hAnsi="Arial MT" w:eastAsia="Arial MT" w:cs="Arial MT"/>
      <w:lang w:val="en-US" w:eastAsia="en-US" w:bidi="ar-SA"/>
    </w:rPr>
  </w:style>
  <w:style w:type="paragraph" w:customStyle="1" w:styleId="8">
    <w:name w:val="Table Paragraph"/>
    <w:basedOn w:val="1"/>
    <w:qFormat/>
    <w:uiPriority w:val="1"/>
    <w:pPr>
      <w:ind w:left="105"/>
      <w:jc w:val="both"/>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2023-10-02T06:51:00Z</dcterms:created>
  <dc:creator>Sirios</dc:creator>
  <cp:lastModifiedBy>Hyper Sirios</cp:lastModifiedBy>
  <dcterms:modified xsi:type="dcterms:W3CDTF">2023-10-02T07:20:14Z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2023-10-02T00:00:00Z</vt:filetime>
  </property>
  <property fmtid="{D5CDD505-2E9C-101B-9397-08002B2CF9AE}" pid="3" name="Producer">
    <vt:lpwstr>3-Heights™ PDF Merge Split Shell 6.12.1.11 (http://www.pdf-tools.com)</vt:lpwstr>
  </property>
  <property fmtid="{D5CDD505-2E9C-101B-9397-08002B2CF9AE}" pid="4" name="KSOProductBuildVer">
    <vt:lpwstr>1033-12.2.0.13215</vt:lpwstr>
  </property>
  <property fmtid="{D5CDD505-2E9C-101B-9397-08002B2CF9AE}" pid="5" name="ICV">
    <vt:lpwstr>F9FB32EE05504D29BA0E39DC6445C3FD_12</vt:lpwstr>
  </property>
</Properties>
</file>