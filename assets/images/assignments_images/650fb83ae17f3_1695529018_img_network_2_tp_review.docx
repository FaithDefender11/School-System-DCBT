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ascii="Times New Roman"/>
          <w:sz w:val="9"/>
        </w:rPr>
      </w:pPr>
    </w:p>
    <w:p>
      <w:pPr>
        <w:tabs>
          <w:tab w:val="left" w:pos="9919"/>
        </w:tabs>
        <w:spacing w:before="59"/>
        <w:ind w:left="140" w:right="118" w:hanging="29"/>
        <w:jc w:val="left"/>
        <w:rPr>
          <w:sz w:val="20"/>
        </w:rPr>
      </w:pPr>
      <w:r>
        <w:rPr>
          <w:b/>
          <w:color w:val="FFFFFF"/>
          <w:sz w:val="20"/>
          <w:shd w:val="clear" w:color="auto" w:fill="000000"/>
        </w:rPr>
        <w:t xml:space="preserve"> Network Reference Models</w:t>
      </w:r>
      <w:r>
        <w:rPr>
          <w:b/>
          <w:color w:val="FFFFFF"/>
          <w:sz w:val="20"/>
          <w:shd w:val="clear" w:color="auto" w:fill="000000"/>
        </w:rPr>
        <w:tab/>
      </w:r>
      <w:r>
        <w:rPr>
          <w:b/>
          <w:color w:val="FFFFFF"/>
          <w:sz w:val="20"/>
        </w:rPr>
        <w:t xml:space="preserve"> </w:t>
      </w:r>
      <w:r>
        <w:rPr>
          <w:b/>
          <w:color w:val="000000"/>
          <w:sz w:val="20"/>
          <w:highlight w:val="green"/>
        </w:rPr>
        <w:t xml:space="preserve">Network Topologies </w:t>
      </w:r>
      <w:r>
        <w:rPr>
          <w:color w:val="000000"/>
          <w:sz w:val="20"/>
        </w:rPr>
        <w:t>(Huawei, 2022)</w:t>
      </w:r>
    </w:p>
    <w:p>
      <w:pPr>
        <w:pStyle w:val="5"/>
        <w:ind w:left="140" w:right="118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schematic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arrangement,</w:t>
      </w:r>
      <w:r>
        <w:rPr>
          <w:spacing w:val="-3"/>
        </w:rPr>
        <w:t xml:space="preserve"> </w:t>
      </w:r>
      <w:r>
        <w:rPr>
          <w:highlight w:val="green"/>
        </w:rPr>
        <w:t>connecting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various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nodes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(sender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receiver)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through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lines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 xml:space="preserve">of </w:t>
      </w:r>
      <w:r>
        <w:rPr>
          <w:spacing w:val="-2"/>
          <w:highlight w:val="green"/>
        </w:rPr>
        <w:t>connection</w:t>
      </w:r>
      <w:r>
        <w:rPr>
          <w:spacing w:val="-2"/>
        </w:rPr>
        <w:t>.</w:t>
      </w: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0"/>
        <w:gridCol w:w="2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atLeast"/>
        </w:trPr>
        <w:tc>
          <w:tcPr>
            <w:tcW w:w="7350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15"/>
              </w:tabs>
              <w:spacing w:before="0" w:after="0" w:line="240" w:lineRule="auto"/>
              <w:ind w:left="815" w:right="291" w:hanging="425"/>
              <w:jc w:val="left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Star Topology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– in this type of topology, the </w:t>
            </w:r>
            <w:r>
              <w:rPr>
                <w:sz w:val="20"/>
                <w:highlight w:val="green"/>
              </w:rPr>
              <w:t>computers are connected to a single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hub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through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cable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 while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 are connected to it.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1547"/>
              </w:tabs>
              <w:spacing w:before="1" w:after="0" w:line="237" w:lineRule="auto"/>
              <w:ind w:left="1547" w:right="283" w:hanging="360"/>
              <w:jc w:val="left"/>
              <w:rPr>
                <w:sz w:val="20"/>
              </w:rPr>
            </w:pPr>
            <w:r>
              <w:rPr>
                <w:sz w:val="20"/>
              </w:rPr>
              <w:t>Advantages: New nodes can be easily added to the network. Communication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forwarded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 facilitates network monitoring.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1546"/>
              </w:tabs>
              <w:spacing w:before="2" w:after="0" w:line="246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Disadvantages: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Faults</w:t>
            </w:r>
            <w:r>
              <w:rPr>
                <w:spacing w:val="-7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on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the</w:t>
            </w:r>
            <w:r>
              <w:rPr>
                <w:spacing w:val="-7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central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node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affect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the</w:t>
            </w:r>
            <w:r>
              <w:rPr>
                <w:spacing w:val="-2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entire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pacing w:val="-2"/>
                <w:sz w:val="20"/>
                <w:highlight w:val="green"/>
              </w:rPr>
              <w:t>network</w:t>
            </w:r>
            <w:r>
              <w:rPr>
                <w:spacing w:val="-2"/>
                <w:sz w:val="20"/>
              </w:rPr>
              <w:t>'s</w:t>
            </w:r>
          </w:p>
          <w:p>
            <w:pPr>
              <w:pStyle w:val="8"/>
              <w:spacing w:line="219" w:lineRule="exact"/>
              <w:ind w:left="1547"/>
              <w:rPr>
                <w:sz w:val="20"/>
              </w:rPr>
            </w:pPr>
            <w:r>
              <w:rPr>
                <w:spacing w:val="-2"/>
                <w:sz w:val="20"/>
              </w:rPr>
              <w:t>communication.</w:t>
            </w:r>
          </w:p>
        </w:tc>
        <w:tc>
          <w:tcPr>
            <w:tcW w:w="2391" w:type="dxa"/>
          </w:tcPr>
          <w:p>
            <w:pPr>
              <w:pStyle w:val="8"/>
              <w:spacing w:before="11" w:after="1"/>
              <w:rPr>
                <w:sz w:val="18"/>
              </w:rPr>
            </w:pPr>
          </w:p>
          <w:p>
            <w:pPr>
              <w:pStyle w:val="8"/>
              <w:ind w:left="5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7730" cy="941705"/>
                  <wp:effectExtent l="0" t="0" r="0" b="0"/>
                  <wp:docPr id="19" name="Image 19" descr="Icon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 descr="Icon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109" cy="94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3" w:hRule="atLeast"/>
        </w:trPr>
        <w:tc>
          <w:tcPr>
            <w:tcW w:w="7350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815"/>
              </w:tabs>
              <w:spacing w:before="0" w:after="0" w:line="240" w:lineRule="auto"/>
              <w:ind w:left="815" w:right="119" w:hanging="425"/>
              <w:jc w:val="left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Bus</w:t>
            </w:r>
            <w:r>
              <w:rPr>
                <w:b/>
                <w:spacing w:val="-4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network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device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is connected to a single cable</w:t>
            </w:r>
            <w:r>
              <w:rPr>
                <w:sz w:val="20"/>
              </w:rPr>
              <w:t xml:space="preserve">. When it has exactly </w:t>
            </w:r>
            <w:r>
              <w:rPr>
                <w:sz w:val="20"/>
                <w:highlight w:val="green"/>
              </w:rPr>
              <w:t>two (2) endpoints</w:t>
            </w:r>
            <w:r>
              <w:rPr>
                <w:sz w:val="20"/>
              </w:rPr>
              <w:t xml:space="preserve">, then it is called </w:t>
            </w:r>
            <w:r>
              <w:rPr>
                <w:b/>
                <w:sz w:val="20"/>
                <w:highlight w:val="green"/>
              </w:rPr>
              <w:t>Linear Bus</w:t>
            </w:r>
            <w:r>
              <w:rPr>
                <w:b/>
                <w:spacing w:val="-1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sz w:val="20"/>
              </w:rPr>
              <w:t>. 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connected through a bus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(ex. coaxial </w:t>
            </w:r>
            <w:r>
              <w:rPr>
                <w:spacing w:val="-2"/>
                <w:sz w:val="20"/>
              </w:rPr>
              <w:t>cable).</w:t>
            </w:r>
          </w:p>
          <w:p>
            <w:pPr>
              <w:pStyle w:val="8"/>
              <w:numPr>
                <w:ilvl w:val="1"/>
                <w:numId w:val="2"/>
              </w:numPr>
              <w:tabs>
                <w:tab w:val="left" w:pos="1547"/>
              </w:tabs>
              <w:spacing w:before="7" w:after="0" w:line="235" w:lineRule="auto"/>
              <w:ind w:left="1547" w:right="155" w:hanging="360"/>
              <w:jc w:val="both"/>
              <w:rPr>
                <w:sz w:val="20"/>
              </w:rPr>
            </w:pPr>
            <w:r>
              <w:rPr>
                <w:sz w:val="20"/>
              </w:rPr>
              <w:t>Advantages: The installation is simple and cable resources are saved. Generally,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the entire network.</w:t>
            </w:r>
          </w:p>
          <w:p>
            <w:pPr>
              <w:pStyle w:val="8"/>
              <w:numPr>
                <w:ilvl w:val="1"/>
                <w:numId w:val="2"/>
              </w:numPr>
              <w:tabs>
                <w:tab w:val="left" w:pos="1547"/>
              </w:tabs>
              <w:spacing w:before="10" w:after="0" w:line="232" w:lineRule="auto"/>
              <w:ind w:left="1547" w:right="179" w:hanging="360"/>
              <w:jc w:val="both"/>
              <w:rPr>
                <w:sz w:val="20"/>
              </w:rPr>
            </w:pPr>
            <w:r>
              <w:rPr>
                <w:sz w:val="20"/>
              </w:rPr>
              <w:t>Disadvantages: A bus fault affects the communication of the entire network.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  <w:p>
            <w:pPr>
              <w:pStyle w:val="8"/>
              <w:spacing w:before="1" w:line="223" w:lineRule="exact"/>
              <w:ind w:left="1547"/>
              <w:jc w:val="both"/>
              <w:rPr>
                <w:sz w:val="20"/>
              </w:rPr>
            </w:pPr>
            <w:r>
              <w:rPr>
                <w:sz w:val="20"/>
              </w:rPr>
              <w:t>nodes,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security.</w:t>
            </w:r>
          </w:p>
        </w:tc>
        <w:tc>
          <w:tcPr>
            <w:tcW w:w="2391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12"/>
              </w:rPr>
            </w:pPr>
          </w:p>
          <w:p>
            <w:pPr>
              <w:pStyle w:val="8"/>
              <w:ind w:left="21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1425" cy="592455"/>
                  <wp:effectExtent l="0" t="0" r="0" b="0"/>
                  <wp:docPr id="20" name="Image 20" descr="Timeline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 descr="Timeline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85" cy="59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0" w:hRule="atLeast"/>
        </w:trPr>
        <w:tc>
          <w:tcPr>
            <w:tcW w:w="7350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815"/>
              </w:tabs>
              <w:spacing w:before="0" w:after="0" w:line="240" w:lineRule="auto"/>
              <w:ind w:left="815" w:right="708" w:hanging="425"/>
              <w:jc w:val="left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Ring</w:t>
            </w:r>
            <w:r>
              <w:rPr>
                <w:b/>
                <w:spacing w:val="-5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z w:val="20"/>
                <w:highlight w:val="green"/>
              </w:rPr>
              <w:t>orms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ring</w:t>
            </w:r>
            <w:r>
              <w:rPr>
                <w:spacing w:val="-2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as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each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computer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is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connected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to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another computer</w:t>
            </w:r>
            <w:r>
              <w:rPr>
                <w:sz w:val="20"/>
              </w:rPr>
              <w:t>, with the last one (1) connected to the first—exactly two (2) neighbors for each device.</w:t>
            </w:r>
          </w:p>
          <w:p>
            <w:pPr>
              <w:pStyle w:val="8"/>
              <w:numPr>
                <w:ilvl w:val="1"/>
                <w:numId w:val="3"/>
              </w:numPr>
              <w:tabs>
                <w:tab w:val="left" w:pos="1546"/>
              </w:tabs>
              <w:spacing w:before="2" w:after="0" w:line="246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Advantages: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Cables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saved.</w:t>
            </w:r>
          </w:p>
          <w:p>
            <w:pPr>
              <w:pStyle w:val="8"/>
              <w:numPr>
                <w:ilvl w:val="1"/>
                <w:numId w:val="3"/>
              </w:numPr>
              <w:tabs>
                <w:tab w:val="left" w:pos="1547"/>
              </w:tabs>
              <w:spacing w:before="0" w:after="0" w:line="235" w:lineRule="auto"/>
              <w:ind w:left="1547" w:right="206" w:hanging="360"/>
              <w:jc w:val="left"/>
              <w:rPr>
                <w:sz w:val="20"/>
              </w:rPr>
            </w:pPr>
            <w:r>
              <w:rPr>
                <w:sz w:val="20"/>
              </w:rPr>
              <w:t>Disadvantages: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difficult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nodes.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 be interrupted before new nodes are inserted to form a new ring.</w:t>
            </w:r>
          </w:p>
        </w:tc>
        <w:tc>
          <w:tcPr>
            <w:tcW w:w="2391" w:type="dxa"/>
          </w:tcPr>
          <w:p>
            <w:pPr>
              <w:pStyle w:val="8"/>
              <w:ind w:left="3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37285" cy="974090"/>
                  <wp:effectExtent l="0" t="0" r="0" b="0"/>
                  <wp:docPr id="21" name="Image 21" descr="Shape, polygon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 descr="Shape, polygon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46" cy="97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7350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815"/>
              </w:tabs>
              <w:spacing w:before="3" w:after="0" w:line="240" w:lineRule="auto"/>
              <w:ind w:left="815" w:right="458" w:hanging="425"/>
              <w:jc w:val="left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Tree Topology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z w:val="20"/>
                <w:highlight w:val="green"/>
              </w:rPr>
              <w:t>has a root node and all other nodes are connected to it</w:t>
            </w:r>
            <w:r>
              <w:rPr>
                <w:sz w:val="20"/>
              </w:rPr>
              <w:t xml:space="preserve"> forming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hierarchy.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hierarchical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topology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least have three (3) levels to the hierarchy.</w:t>
            </w:r>
          </w:p>
          <w:p>
            <w:pPr>
              <w:pStyle w:val="8"/>
              <w:numPr>
                <w:ilvl w:val="1"/>
                <w:numId w:val="4"/>
              </w:numPr>
              <w:tabs>
                <w:tab w:val="left" w:pos="1547"/>
              </w:tabs>
              <w:spacing w:before="3" w:after="0" w:line="235" w:lineRule="auto"/>
              <w:ind w:left="1547" w:right="803" w:hanging="360"/>
              <w:jc w:val="left"/>
              <w:rPr>
                <w:sz w:val="20"/>
              </w:rPr>
            </w:pPr>
            <w:r>
              <w:rPr>
                <w:sz w:val="20"/>
              </w:rPr>
              <w:t>Advantages: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quickly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combined, facilitating network expansion.</w:t>
            </w:r>
          </w:p>
          <w:p>
            <w:pPr>
              <w:pStyle w:val="8"/>
              <w:numPr>
                <w:ilvl w:val="1"/>
                <w:numId w:val="4"/>
              </w:numPr>
              <w:tabs>
                <w:tab w:val="left" w:pos="1546"/>
              </w:tabs>
              <w:spacing w:before="0" w:after="0" w:line="222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Disadvantages: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severe.</w:t>
            </w:r>
          </w:p>
        </w:tc>
        <w:tc>
          <w:tcPr>
            <w:tcW w:w="2391" w:type="dxa"/>
          </w:tcPr>
          <w:p>
            <w:pPr>
              <w:pStyle w:val="8"/>
              <w:spacing w:before="8"/>
              <w:rPr>
                <w:sz w:val="2"/>
              </w:rPr>
            </w:pPr>
          </w:p>
          <w:p>
            <w:pPr>
              <w:pStyle w:val="8"/>
              <w:ind w:left="2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0630" cy="900430"/>
                  <wp:effectExtent l="0" t="0" r="0" b="0"/>
                  <wp:docPr id="22" name="Image 22" descr="Icon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 descr="Icon  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02" cy="90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4" w:hRule="atLeast"/>
        </w:trPr>
        <w:tc>
          <w:tcPr>
            <w:tcW w:w="7350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815"/>
              </w:tabs>
              <w:spacing w:before="2" w:after="0" w:line="240" w:lineRule="auto"/>
              <w:ind w:left="815" w:right="79" w:hanging="425"/>
              <w:jc w:val="both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Mesh</w:t>
            </w:r>
            <w:r>
              <w:rPr>
                <w:b/>
                <w:spacing w:val="-4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point-to-point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connection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to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other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nodes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or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devices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network nodes are connected.</w:t>
            </w:r>
          </w:p>
          <w:p>
            <w:pPr>
              <w:pStyle w:val="8"/>
              <w:numPr>
                <w:ilvl w:val="1"/>
                <w:numId w:val="5"/>
              </w:numPr>
              <w:tabs>
                <w:tab w:val="left" w:pos="1125"/>
              </w:tabs>
              <w:spacing w:before="1" w:after="0" w:line="237" w:lineRule="auto"/>
              <w:ind w:left="1125" w:right="236" w:hanging="360"/>
              <w:jc w:val="both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Partial</w:t>
            </w:r>
            <w:r>
              <w:rPr>
                <w:b/>
                <w:spacing w:val="-4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Mesh</w:t>
            </w:r>
            <w:r>
              <w:rPr>
                <w:b/>
                <w:spacing w:val="-2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topology,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20"/>
                <w:highlight w:val="green"/>
              </w:rPr>
              <w:t>ome</w:t>
            </w:r>
            <w:r>
              <w:rPr>
                <w:spacing w:val="-1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systems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are</w:t>
            </w:r>
            <w:r>
              <w:rPr>
                <w:spacing w:val="-1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connected</w:t>
            </w:r>
            <w:r>
              <w:rPr>
                <w:spacing w:val="-2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in the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same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fashion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as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mesh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topology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connected to two (2) or three (3) devices.</w:t>
            </w:r>
          </w:p>
          <w:p>
            <w:pPr>
              <w:pStyle w:val="8"/>
              <w:numPr>
                <w:ilvl w:val="2"/>
                <w:numId w:val="5"/>
              </w:numPr>
              <w:tabs>
                <w:tab w:val="left" w:pos="1408"/>
              </w:tabs>
              <w:spacing w:before="0" w:after="0" w:line="240" w:lineRule="auto"/>
              <w:ind w:left="1408" w:right="218" w:hanging="360"/>
              <w:jc w:val="both"/>
              <w:rPr>
                <w:sz w:val="20"/>
              </w:rPr>
            </w:pPr>
            <w:r>
              <w:rPr>
                <w:sz w:val="20"/>
              </w:rPr>
              <w:t>Advantages: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partial-mesh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full-mesh network.</w:t>
            </w:r>
          </w:p>
          <w:p>
            <w:pPr>
              <w:pStyle w:val="8"/>
              <w:numPr>
                <w:ilvl w:val="2"/>
                <w:numId w:val="5"/>
              </w:numPr>
              <w:tabs>
                <w:tab w:val="left" w:pos="1408"/>
              </w:tabs>
              <w:spacing w:before="0" w:after="0" w:line="240" w:lineRule="auto"/>
              <w:ind w:left="1408" w:right="306" w:hanging="360"/>
              <w:jc w:val="both"/>
              <w:rPr>
                <w:sz w:val="20"/>
              </w:rPr>
            </w:pPr>
            <w:r>
              <w:rPr>
                <w:sz w:val="20"/>
              </w:rPr>
              <w:t>Disadvantages: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reliability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partial-mesh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than that of a full-mesh network.</w:t>
            </w:r>
            <w:bookmarkStart w:id="0" w:name="_GoBack"/>
            <w:bookmarkEnd w:id="0"/>
          </w:p>
          <w:p>
            <w:pPr>
              <w:pStyle w:val="8"/>
              <w:numPr>
                <w:ilvl w:val="1"/>
                <w:numId w:val="5"/>
              </w:numPr>
              <w:tabs>
                <w:tab w:val="left" w:pos="1124"/>
              </w:tabs>
              <w:spacing w:before="0" w:after="0" w:line="247" w:lineRule="exact"/>
              <w:ind w:left="1124" w:right="0" w:hanging="359"/>
              <w:jc w:val="both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Full</w:t>
            </w:r>
            <w:r>
              <w:rPr>
                <w:b/>
                <w:spacing w:val="-7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Mesh</w:t>
            </w:r>
            <w:r>
              <w:rPr>
                <w:b/>
                <w:spacing w:val="-3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  <w:highlight w:val="green"/>
              </w:rPr>
              <w:t>ach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node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or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device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is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pacing w:val="-2"/>
                <w:sz w:val="20"/>
                <w:highlight w:val="green"/>
              </w:rPr>
              <w:t>connected</w:t>
            </w:r>
            <w:r>
              <w:rPr>
                <w:spacing w:val="-2"/>
                <w:sz w:val="20"/>
              </w:rPr>
              <w:t>.</w:t>
            </w:r>
          </w:p>
          <w:p>
            <w:pPr>
              <w:pStyle w:val="8"/>
              <w:numPr>
                <w:ilvl w:val="2"/>
                <w:numId w:val="5"/>
              </w:numPr>
              <w:tabs>
                <w:tab w:val="left" w:pos="1408"/>
              </w:tabs>
              <w:spacing w:before="0" w:after="0" w:line="241" w:lineRule="exact"/>
              <w:ind w:left="140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Advantages: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reliability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high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communication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pacing w:val="-2"/>
                <w:sz w:val="20"/>
                <w:highlight w:val="green"/>
              </w:rPr>
              <w:t>efficiency</w:t>
            </w:r>
            <w:r>
              <w:rPr>
                <w:spacing w:val="-2"/>
                <w:sz w:val="20"/>
              </w:rPr>
              <w:t>.</w:t>
            </w:r>
          </w:p>
          <w:p>
            <w:pPr>
              <w:pStyle w:val="8"/>
              <w:numPr>
                <w:ilvl w:val="2"/>
                <w:numId w:val="5"/>
              </w:numPr>
              <w:tabs>
                <w:tab w:val="left" w:pos="1408"/>
              </w:tabs>
              <w:spacing w:before="1" w:after="0" w:line="240" w:lineRule="auto"/>
              <w:ind w:left="1408" w:right="89" w:hanging="360"/>
              <w:jc w:val="left"/>
              <w:rPr>
                <w:sz w:val="20"/>
              </w:rPr>
            </w:pPr>
            <w:r>
              <w:rPr>
                <w:sz w:val="20"/>
              </w:rPr>
              <w:t>Disadvantages: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interconnection cables. As a result</w:t>
            </w:r>
            <w:r>
              <w:rPr>
                <w:sz w:val="20"/>
                <w:highlight w:val="green"/>
              </w:rPr>
              <w:t xml:space="preserve">, the cost is high, and it is difficult to </w:t>
            </w:r>
            <w:r>
              <w:rPr>
                <w:spacing w:val="-2"/>
                <w:sz w:val="20"/>
                <w:highlight w:val="green"/>
              </w:rPr>
              <w:t>expand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2391" w:type="dxa"/>
          </w:tcPr>
          <w:p>
            <w:pPr>
              <w:pStyle w:val="8"/>
              <w:ind w:left="3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50290" cy="935990"/>
                  <wp:effectExtent l="0" t="0" r="0" b="0"/>
                  <wp:docPr id="23" name="Image 23" descr="A picture containing polygon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 descr="A picture containing polygon  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873" cy="93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847" w:right="8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PARTIAL</w:t>
            </w:r>
          </w:p>
          <w:p>
            <w:pPr>
              <w:pStyle w:val="8"/>
              <w:spacing w:before="9"/>
              <w:rPr>
                <w:sz w:val="9"/>
              </w:rPr>
            </w:pPr>
          </w:p>
          <w:p>
            <w:pPr>
              <w:pStyle w:val="8"/>
              <w:ind w:left="3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4900" cy="969010"/>
                  <wp:effectExtent l="0" t="0" r="0" b="0"/>
                  <wp:docPr id="24" name="Image 24" descr="A picture containing icon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 descr="A picture containing icon  Description automatically generated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72" cy="96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5" w:line="223" w:lineRule="exact"/>
              <w:ind w:left="847" w:right="80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FULL</w:t>
            </w:r>
          </w:p>
        </w:tc>
      </w:tr>
    </w:tbl>
    <w:p>
      <w:pPr>
        <w:spacing w:after="0" w:line="223" w:lineRule="exact"/>
        <w:jc w:val="center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1260" w:right="900" w:bottom="1660" w:left="1300" w:header="838" w:footer="1468" w:gutter="0"/>
          <w:pgNumType w:start="1"/>
          <w:cols w:space="720" w:num="1"/>
        </w:sectPr>
      </w:pPr>
    </w:p>
    <w:tbl>
      <w:tblPr>
        <w:tblStyle w:val="4"/>
        <w:tblW w:w="0" w:type="auto"/>
        <w:tblInd w:w="148" w:type="dxa"/>
        <w:tblBorders>
          <w:top w:val="single" w:color="E2E2E2" w:sz="2" w:space="0"/>
          <w:left w:val="single" w:color="E2E2E2" w:sz="2" w:space="0"/>
          <w:bottom w:val="single" w:color="E2E2E2" w:sz="2" w:space="0"/>
          <w:right w:val="single" w:color="E2E2E2" w:sz="2" w:space="0"/>
          <w:insideH w:val="single" w:color="E2E2E2" w:sz="2" w:space="0"/>
          <w:insideV w:val="single" w:color="E2E2E2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2"/>
        <w:gridCol w:w="2393"/>
      </w:tblGrid>
      <w:tr>
        <w:tblPrEx>
          <w:tblBorders>
            <w:top w:val="single" w:color="E2E2E2" w:sz="2" w:space="0"/>
            <w:left w:val="single" w:color="E2E2E2" w:sz="2" w:space="0"/>
            <w:bottom w:val="single" w:color="E2E2E2" w:sz="2" w:space="0"/>
            <w:right w:val="single" w:color="E2E2E2" w:sz="2" w:space="0"/>
            <w:insideH w:val="single" w:color="E2E2E2" w:sz="2" w:space="0"/>
            <w:insideV w:val="single" w:color="E2E2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4" w:hRule="atLeast"/>
        </w:trPr>
        <w:tc>
          <w:tcPr>
            <w:tcW w:w="73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817"/>
              </w:tabs>
              <w:spacing w:before="169" w:after="0" w:line="240" w:lineRule="auto"/>
              <w:ind w:left="817" w:right="281" w:hanging="425"/>
              <w:jc w:val="left"/>
              <w:rPr>
                <w:sz w:val="20"/>
              </w:rPr>
            </w:pPr>
            <w:r>
              <w:rPr>
                <w:highlight w:val="green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100330</wp:posOffset>
                      </wp:positionV>
                      <wp:extent cx="6179185" cy="635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79185" cy="6350"/>
                                <a:chOff x="0" y="0"/>
                                <a:chExt cx="6179185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61791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9185" h="6350">
                                      <a:moveTo>
                                        <a:pt x="46610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661027" y="6096"/>
                                      </a:lnTo>
                                      <a:lnTo>
                                        <a:pt x="4661027" y="0"/>
                                      </a:lnTo>
                                      <a:close/>
                                    </a:path>
                                    <a:path w="6179185" h="6350">
                                      <a:moveTo>
                                        <a:pt x="6179134" y="0"/>
                                      </a:moveTo>
                                      <a:lnTo>
                                        <a:pt x="4667072" y="0"/>
                                      </a:lnTo>
                                      <a:lnTo>
                                        <a:pt x="4667072" y="6096"/>
                                      </a:lnTo>
                                      <a:lnTo>
                                        <a:pt x="6179134" y="6096"/>
                                      </a:lnTo>
                                      <a:lnTo>
                                        <a:pt x="6179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pt;margin-top:7.9pt;height:0.5pt;width:486.55pt;z-index:-251656192;mso-width-relative:page;mso-height-relative:page;" coordsize="6179185,6350" o:gfxdata="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+thT7VAAAA&#10;BgEAAA8AAAAAAAAAAQAgAAAAIgAAAGRycy9kb3ducmV2LnhtbFBLAQIUABQAAAAIAIdO4kCTtK7j&#10;kgIAABYHAAAOAAAAAAAAAAEAIAAAACQBAABkcnMvZTJvRG9jLnhtbFBLBQYAAAAABgAGAFkBAAAo&#10;BgAAAAA=&#10;">
                      <o:lock v:ext="edit" aspectratio="f"/>
                      <v:shape id="Graphic 26" o:spid="_x0000_s1026" o:spt="100" style="position:absolute;left:0;top:0;height:6350;width:6179185;" fillcolor="#000000" filled="t" stroked="f" coordsize="6179185,6350" o:gfxdata="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oSmy/&#10;AAAA2wAAAA8AAAAAAAAAAQAgAAAAIgAAAGRycy9kb3ducmV2LnhtbFBLAQIUABQAAAAIAIdO4kAz&#10;LwWeOwAAADkAAAAQAAAAAAAAAAEAIAAAAA4BAABkcnMvc2hhcGV4bWwueG1sUEsFBgAAAAAGAAYA&#10;WwEAALgDAAAAAA==&#10;" path="m4661027,0l0,0,0,6096,4661027,6096,4661027,0xem6179134,0l4667072,0,4667072,6096,6179134,6096,6179134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  <w:highlight w:val="green"/>
              </w:rPr>
              <w:t>Hybrid</w:t>
            </w:r>
            <w:r>
              <w:rPr>
                <w:b/>
                <w:spacing w:val="-3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Topology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two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(2)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different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types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of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topologies merging as one network</w:t>
            </w:r>
            <w:r>
              <w:rPr>
                <w:sz w:val="20"/>
              </w:rPr>
              <w:t>.</w:t>
            </w:r>
          </w:p>
          <w:p>
            <w:pPr>
              <w:pStyle w:val="8"/>
              <w:numPr>
                <w:ilvl w:val="1"/>
                <w:numId w:val="6"/>
              </w:numPr>
              <w:tabs>
                <w:tab w:val="left" w:pos="1549"/>
              </w:tabs>
              <w:spacing w:before="5" w:after="0" w:line="235" w:lineRule="auto"/>
              <w:ind w:left="1549" w:right="269" w:hanging="360"/>
              <w:jc w:val="lef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topologies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combined based on the cost, communication efficiency, and reliability </w:t>
            </w:r>
            <w:r>
              <w:rPr>
                <w:spacing w:val="-2"/>
                <w:sz w:val="20"/>
              </w:rPr>
              <w:t>requirements.</w:t>
            </w:r>
          </w:p>
        </w:tc>
        <w:tc>
          <w:tcPr>
            <w:tcW w:w="23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sz w:val="14"/>
              </w:rPr>
            </w:pPr>
          </w:p>
          <w:p>
            <w:pPr>
              <w:pStyle w:val="8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80490" cy="950595"/>
                  <wp:effectExtent l="0" t="0" r="0" b="0"/>
                  <wp:docPr id="27" name="Image 27" descr="Shape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 descr="Shape  Description automatically generated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789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spacing w:before="11"/>
        <w:rPr>
          <w:sz w:val="14"/>
        </w:rPr>
      </w:pPr>
    </w:p>
    <w:p>
      <w:pPr>
        <w:spacing w:before="60"/>
        <w:ind w:left="140" w:right="0" w:firstLine="0"/>
        <w:jc w:val="left"/>
        <w:rPr>
          <w:sz w:val="20"/>
        </w:rPr>
      </w:pPr>
      <w:r>
        <w:rPr>
          <w:b/>
          <w:sz w:val="20"/>
        </w:rPr>
        <w:t>Common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Devices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(Huawei,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2022)</w:t>
      </w: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4"/>
        <w:gridCol w:w="3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 w:hRule="atLeast"/>
        </w:trPr>
        <w:tc>
          <w:tcPr>
            <w:tcW w:w="6224" w:type="dxa"/>
          </w:tcPr>
          <w:p>
            <w:pPr>
              <w:pStyle w:val="8"/>
              <w:spacing w:before="80"/>
              <w:ind w:left="107"/>
              <w:rPr>
                <w:b/>
                <w:sz w:val="20"/>
                <w:highlight w:val="green"/>
              </w:rPr>
            </w:pPr>
            <w:r>
              <w:rPr>
                <w:b/>
                <w:spacing w:val="-2"/>
                <w:sz w:val="20"/>
                <w:highlight w:val="green"/>
              </w:rPr>
              <w:t>Terminal</w:t>
            </w:r>
            <w:r>
              <w:rPr>
                <w:b/>
                <w:spacing w:val="4"/>
                <w:sz w:val="20"/>
                <w:highlight w:val="green"/>
              </w:rPr>
              <w:t xml:space="preserve"> </w:t>
            </w:r>
            <w:r>
              <w:rPr>
                <w:b/>
                <w:spacing w:val="-2"/>
                <w:sz w:val="20"/>
                <w:highlight w:val="green"/>
              </w:rPr>
              <w:t>device</w:t>
            </w:r>
          </w:p>
          <w:p>
            <w:pPr>
              <w:pStyle w:val="8"/>
              <w:spacing w:before="1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end-device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system. </w:t>
            </w:r>
            <w:r>
              <w:rPr>
                <w:i/>
                <w:sz w:val="20"/>
              </w:rPr>
              <w:t>It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provides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the necessary functions required by the user access protocol operations.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827"/>
              </w:tabs>
              <w:spacing w:before="0" w:after="0" w:line="240" w:lineRule="auto"/>
              <w:ind w:left="827" w:right="639" w:hanging="360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highlight w:val="green"/>
              </w:rPr>
              <w:t>data</w:t>
            </w:r>
            <w:r>
              <w:rPr>
                <w:b/>
                <w:spacing w:val="-5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terminal</w:t>
            </w:r>
            <w:r>
              <w:rPr>
                <w:b/>
                <w:spacing w:val="-4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equipment</w:t>
            </w:r>
            <w:r>
              <w:rPr>
                <w:b/>
                <w:spacing w:val="-3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(DTE)</w:t>
            </w:r>
            <w:r>
              <w:rPr>
                <w:b/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such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as</w:t>
            </w:r>
            <w:r>
              <w:rPr>
                <w:spacing w:val="-7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PC, phone, handsets, printers, and servers.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827"/>
              </w:tabs>
              <w:spacing w:before="0" w:after="0" w:line="240" w:lineRule="auto"/>
              <w:ind w:left="827" w:right="484" w:hanging="36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>
              <w:rPr>
                <w:b/>
                <w:sz w:val="20"/>
                <w:highlight w:val="green"/>
              </w:rPr>
              <w:t>network interface card (NIC)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is a key component that connects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allows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access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to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network such as an internet or a local network.</w:t>
            </w:r>
          </w:p>
        </w:tc>
        <w:tc>
          <w:tcPr>
            <w:tcW w:w="3516" w:type="dxa"/>
          </w:tcPr>
          <w:p>
            <w:pPr>
              <w:pStyle w:val="8"/>
              <w:ind w:left="6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39545" cy="1350645"/>
                  <wp:effectExtent l="0" t="0" r="0" b="0"/>
                  <wp:docPr id="28" name="Image 28" descr="Graphical user interface, diagram, application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 descr="Graphical user interface, diagram, application  Description automatically generated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22" cy="135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1" w:hRule="atLeast"/>
        </w:trPr>
        <w:tc>
          <w:tcPr>
            <w:tcW w:w="6224" w:type="dxa"/>
          </w:tcPr>
          <w:p>
            <w:pPr>
              <w:pStyle w:val="8"/>
              <w:spacing w:before="1"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highlight w:val="green"/>
              </w:rPr>
              <w:t>Switch</w:t>
            </w:r>
          </w:p>
          <w:p>
            <w:pPr>
              <w:pStyle w:val="8"/>
              <w:ind w:left="107" w:right="156"/>
              <w:rPr>
                <w:sz w:val="20"/>
              </w:rPr>
            </w:pPr>
            <w:r>
              <w:rPr>
                <w:rFonts w:ascii="Corbel"/>
                <w:sz w:val="20"/>
              </w:rPr>
              <w:t>It</w:t>
            </w:r>
            <w:r>
              <w:rPr>
                <w:rFonts w:ascii="Corbel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closest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end-users,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switch data frames.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827"/>
              </w:tabs>
              <w:spacing w:before="0" w:after="0" w:line="240" w:lineRule="auto"/>
              <w:ind w:left="827" w:right="716" w:hanging="360"/>
              <w:jc w:val="left"/>
              <w:rPr>
                <w:sz w:val="20"/>
              </w:rPr>
            </w:pPr>
            <w:r>
              <w:rPr>
                <w:sz w:val="20"/>
              </w:rPr>
              <w:t>Switches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rFonts w:ascii="Corbel" w:hAnsi="Corbel"/>
                <w:sz w:val="20"/>
              </w:rPr>
              <w:t>elonging</w:t>
            </w:r>
            <w:r>
              <w:rPr>
                <w:rFonts w:ascii="Corbel" w:hAnsi="Corbel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2 switches, </w:t>
            </w:r>
            <w:r>
              <w:rPr>
                <w:color w:val="292929"/>
                <w:sz w:val="20"/>
              </w:rPr>
              <w:t xml:space="preserve">also known as </w:t>
            </w:r>
            <w:r>
              <w:rPr>
                <w:b/>
                <w:sz w:val="20"/>
              </w:rPr>
              <w:t>Ethernet switches</w:t>
            </w:r>
            <w:r>
              <w:rPr>
                <w:sz w:val="20"/>
              </w:rPr>
              <w:t>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827"/>
              </w:tabs>
              <w:spacing w:before="0" w:after="0" w:line="240" w:lineRule="auto"/>
              <w:ind w:left="827" w:right="177" w:hanging="36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  <w:highlight w:val="green"/>
              </w:rPr>
              <w:t>broadcast</w:t>
            </w:r>
            <w:r>
              <w:rPr>
                <w:b/>
                <w:spacing w:val="-4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>domain</w:t>
            </w:r>
            <w:r>
              <w:rPr>
                <w:b/>
                <w:spacing w:val="-1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is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a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set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of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nodes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that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can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receive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 xml:space="preserve">broadcast </w:t>
            </w:r>
            <w:r>
              <w:rPr>
                <w:sz w:val="20"/>
              </w:rPr>
              <w:t>packets from a node.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827"/>
              </w:tabs>
              <w:spacing w:before="0" w:after="0" w:line="240" w:lineRule="auto"/>
              <w:ind w:left="82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functions:</w:t>
            </w:r>
          </w:p>
          <w:p>
            <w:pPr>
              <w:pStyle w:val="8"/>
              <w:numPr>
                <w:ilvl w:val="1"/>
                <w:numId w:val="8"/>
              </w:numPr>
              <w:tabs>
                <w:tab w:val="left" w:pos="1546"/>
              </w:tabs>
              <w:spacing w:before="1" w:after="0" w:line="246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switching</w:t>
            </w:r>
          </w:p>
          <w:p>
            <w:pPr>
              <w:pStyle w:val="8"/>
              <w:numPr>
                <w:ilvl w:val="1"/>
                <w:numId w:val="8"/>
              </w:numPr>
              <w:tabs>
                <w:tab w:val="left" w:pos="1546"/>
              </w:tabs>
              <w:spacing w:before="0" w:after="0" w:line="244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end-user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devices</w:t>
            </w:r>
          </w:p>
          <w:p>
            <w:pPr>
              <w:pStyle w:val="8"/>
              <w:numPr>
                <w:ilvl w:val="1"/>
                <w:numId w:val="8"/>
              </w:numPr>
              <w:tabs>
                <w:tab w:val="left" w:pos="1546"/>
              </w:tabs>
              <w:spacing w:before="0" w:after="0" w:line="245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functions</w:t>
            </w:r>
          </w:p>
          <w:p>
            <w:pPr>
              <w:pStyle w:val="8"/>
              <w:numPr>
                <w:ilvl w:val="1"/>
                <w:numId w:val="8"/>
              </w:numPr>
              <w:tabs>
                <w:tab w:val="left" w:pos="1546"/>
              </w:tabs>
              <w:spacing w:before="0" w:after="0" w:line="220" w:lineRule="exact"/>
              <w:ind w:left="1546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Layer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redundancy.</w:t>
            </w:r>
          </w:p>
        </w:tc>
        <w:tc>
          <w:tcPr>
            <w:tcW w:w="3516" w:type="dxa"/>
          </w:tcPr>
          <w:p>
            <w:pPr>
              <w:pStyle w:val="8"/>
              <w:rPr>
                <w:sz w:val="19"/>
              </w:rPr>
            </w:pPr>
          </w:p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71370" cy="1571625"/>
                  <wp:effectExtent l="0" t="0" r="0" b="0"/>
                  <wp:docPr id="29" name="Image 29" descr="Diagram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 descr="Diagram  Description automatically generated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721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6224" w:type="dxa"/>
          </w:tcPr>
          <w:p>
            <w:pPr>
              <w:pStyle w:val="8"/>
              <w:spacing w:before="15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highlight w:val="green"/>
              </w:rPr>
              <w:t>Router</w:t>
            </w:r>
          </w:p>
          <w:p>
            <w:pPr>
              <w:pStyle w:val="8"/>
              <w:spacing w:before="1" w:line="244" w:lineRule="exact"/>
              <w:ind w:left="107"/>
              <w:rPr>
                <w:sz w:val="20"/>
              </w:rPr>
            </w:pPr>
            <w:r>
              <w:rPr>
                <w:rFonts w:ascii="Corbel"/>
                <w:sz w:val="20"/>
              </w:rPr>
              <w:t>It</w:t>
            </w:r>
            <w:r>
              <w:rPr>
                <w:rFonts w:ascii="Corbel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network-layer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forwards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packets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Internet.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827"/>
              </w:tabs>
              <w:spacing w:before="0" w:after="0" w:line="240" w:lineRule="auto"/>
              <w:ind w:left="827" w:right="228" w:hanging="36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  <w:highlight w:val="green"/>
              </w:rPr>
              <w:t>modem</w:t>
            </w:r>
            <w:r>
              <w:rPr>
                <w:b/>
                <w:spacing w:val="-2"/>
                <w:sz w:val="20"/>
                <w:highlight w:val="green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device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that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connects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network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to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Internet.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It takes signals from your </w:t>
            </w:r>
            <w:r>
              <w:rPr>
                <w:b/>
                <w:color w:val="0000FF"/>
                <w:sz w:val="20"/>
              </w:rPr>
              <w:t>Internet service provider (ISP)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and translates them into signals connected to the local devices.</w:t>
            </w:r>
          </w:p>
          <w:p>
            <w:pPr>
              <w:pStyle w:val="8"/>
              <w:numPr>
                <w:ilvl w:val="0"/>
                <w:numId w:val="9"/>
              </w:numPr>
              <w:tabs>
                <w:tab w:val="left" w:pos="827"/>
              </w:tabs>
              <w:spacing w:before="1" w:after="0" w:line="240" w:lineRule="auto"/>
              <w:ind w:left="827" w:right="325" w:hanging="360"/>
              <w:jc w:val="both"/>
              <w:rPr>
                <w:sz w:val="20"/>
              </w:rPr>
            </w:pPr>
            <w:r>
              <w:rPr>
                <w:b/>
                <w:sz w:val="20"/>
                <w:highlight w:val="green"/>
              </w:rPr>
              <w:t>Gateway</w:t>
            </w:r>
            <w:r>
              <w:rPr>
                <w:b/>
                <w:spacing w:val="-1"/>
                <w:sz w:val="20"/>
                <w:highlight w:val="green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  <w:highlight w:val="green"/>
              </w:rPr>
              <w:t>term</w:t>
            </w:r>
            <w:r>
              <w:rPr>
                <w:i/>
                <w:spacing w:val="-1"/>
                <w:sz w:val="20"/>
                <w:highlight w:val="green"/>
              </w:rPr>
              <w:t xml:space="preserve"> </w:t>
            </w:r>
            <w:r>
              <w:rPr>
                <w:i/>
                <w:sz w:val="20"/>
                <w:highlight w:val="green"/>
              </w:rPr>
              <w:t>for</w:t>
            </w:r>
            <w:r>
              <w:rPr>
                <w:i/>
                <w:spacing w:val="-3"/>
                <w:sz w:val="20"/>
                <w:highlight w:val="green"/>
              </w:rPr>
              <w:t xml:space="preserve"> </w:t>
            </w:r>
            <w:r>
              <w:rPr>
                <w:i/>
                <w:sz w:val="20"/>
                <w:highlight w:val="green"/>
              </w:rPr>
              <w:t>a</w:t>
            </w:r>
            <w:r>
              <w:rPr>
                <w:i/>
                <w:spacing w:val="-1"/>
                <w:sz w:val="20"/>
                <w:highlight w:val="green"/>
              </w:rPr>
              <w:t xml:space="preserve"> </w:t>
            </w:r>
            <w:r>
              <w:rPr>
                <w:i/>
                <w:sz w:val="20"/>
                <w:highlight w:val="green"/>
              </w:rPr>
              <w:t>router</w:t>
            </w:r>
            <w:r>
              <w:rPr>
                <w:i/>
                <w:spacing w:val="-3"/>
                <w:sz w:val="20"/>
                <w:highlight w:val="green"/>
              </w:rPr>
              <w:t xml:space="preserve"> </w:t>
            </w:r>
            <w:r>
              <w:rPr>
                <w:i/>
                <w:sz w:val="20"/>
                <w:highlight w:val="green"/>
              </w:rPr>
              <w:t xml:space="preserve">that </w:t>
            </w:r>
            <w:r>
              <w:rPr>
                <w:sz w:val="20"/>
                <w:highlight w:val="green"/>
              </w:rPr>
              <w:t>provides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functions</w:t>
            </w:r>
            <w:r>
              <w:rPr>
                <w:spacing w:val="-3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such as protocol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conversion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selection,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exchange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when networks using different architectures or protocols</w:t>
            </w:r>
          </w:p>
          <w:p>
            <w:pPr>
              <w:pStyle w:val="8"/>
              <w:spacing w:line="237" w:lineRule="exact"/>
              <w:ind w:left="827"/>
              <w:jc w:val="both"/>
              <w:rPr>
                <w:sz w:val="20"/>
              </w:rPr>
            </w:pPr>
            <w:r>
              <w:rPr>
                <w:sz w:val="20"/>
              </w:rPr>
              <w:t>communicate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other.</w:t>
            </w:r>
          </w:p>
        </w:tc>
        <w:tc>
          <w:tcPr>
            <w:tcW w:w="3516" w:type="dxa"/>
          </w:tcPr>
          <w:p>
            <w:pPr>
              <w:pStyle w:val="8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56765" cy="1414145"/>
                  <wp:effectExtent l="0" t="0" r="0" b="0"/>
                  <wp:docPr id="30" name="Image 30" descr="Diagram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 descr="Diagram  Description automatically generated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41" cy="141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2" w:hRule="atLeast"/>
        </w:trPr>
        <w:tc>
          <w:tcPr>
            <w:tcW w:w="6224" w:type="dxa"/>
          </w:tcPr>
          <w:p>
            <w:pPr>
              <w:pStyle w:val="8"/>
              <w:spacing w:before="73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highlight w:val="green"/>
              </w:rPr>
              <w:t>Firewall</w:t>
            </w:r>
          </w:p>
          <w:p>
            <w:pPr>
              <w:pStyle w:val="8"/>
              <w:spacing w:before="1"/>
              <w:ind w:left="107"/>
              <w:rPr>
                <w:sz w:val="20"/>
              </w:rPr>
            </w:pPr>
            <w:r>
              <w:rPr>
                <w:rFonts w:ascii="Corbel"/>
                <w:sz w:val="20"/>
              </w:rPr>
              <w:t>It</w:t>
            </w:r>
            <w:r>
              <w:rPr>
                <w:rFonts w:ascii="Corbel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highlight w:val="green"/>
              </w:rPr>
              <w:t>ensure</w:t>
            </w:r>
            <w:r>
              <w:rPr>
                <w:spacing w:val="-4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secure</w:t>
            </w:r>
            <w:r>
              <w:rPr>
                <w:spacing w:val="-6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communication between two networks</w:t>
            </w:r>
            <w:r>
              <w:rPr>
                <w:sz w:val="20"/>
              </w:rPr>
              <w:t>.</w:t>
            </w:r>
          </w:p>
          <w:p>
            <w:pPr>
              <w:pStyle w:val="8"/>
              <w:numPr>
                <w:ilvl w:val="0"/>
                <w:numId w:val="10"/>
              </w:numPr>
              <w:tabs>
                <w:tab w:val="left" w:pos="419"/>
              </w:tabs>
              <w:spacing w:before="1" w:after="0" w:line="237" w:lineRule="auto"/>
              <w:ind w:left="419" w:right="159" w:hanging="281"/>
              <w:jc w:val="left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It monitors, restricts, and modifies data flows passing through it to shield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networks from the public network</w:t>
            </w:r>
          </w:p>
          <w:p>
            <w:pPr>
              <w:pStyle w:val="8"/>
              <w:numPr>
                <w:ilvl w:val="0"/>
                <w:numId w:val="10"/>
              </w:numPr>
              <w:tabs>
                <w:tab w:val="left" w:pos="419"/>
              </w:tabs>
              <w:spacing w:before="7" w:after="0" w:line="232" w:lineRule="auto"/>
              <w:ind w:left="419" w:right="219" w:hanging="281"/>
              <w:jc w:val="left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(for example, between an intranet and the Internet).</w:t>
            </w:r>
          </w:p>
          <w:p>
            <w:pPr>
              <w:pStyle w:val="8"/>
              <w:numPr>
                <w:ilvl w:val="0"/>
                <w:numId w:val="10"/>
              </w:numPr>
              <w:tabs>
                <w:tab w:val="left" w:pos="419"/>
              </w:tabs>
              <w:spacing w:before="5" w:after="0" w:line="235" w:lineRule="auto"/>
              <w:ind w:left="419" w:right="192" w:hanging="281"/>
              <w:jc w:val="left"/>
              <w:rPr>
                <w:rFonts w:ascii="Courier New" w:hAnsi="Courier New"/>
                <w:color w:val="292929"/>
                <w:sz w:val="20"/>
              </w:rPr>
            </w:pPr>
            <w:r>
              <w:rPr>
                <w:sz w:val="20"/>
              </w:rPr>
              <w:t>It controls the communication between the two networks and forcibly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policies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unauthorized access to important information resources.</w:t>
            </w:r>
          </w:p>
        </w:tc>
        <w:tc>
          <w:tcPr>
            <w:tcW w:w="3516" w:type="dxa"/>
          </w:tcPr>
          <w:p>
            <w:pPr>
              <w:pStyle w:val="8"/>
              <w:ind w:left="6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5090" cy="1765935"/>
                  <wp:effectExtent l="0" t="0" r="0" b="0"/>
                  <wp:docPr id="31" name="Image 31" descr="A picture containing text, electronics, jack, screenshot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 descr="A picture containing text, electronics, jack, screenshot  Description automatically generated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307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260" w:right="900" w:bottom="1660" w:left="1300" w:header="838" w:footer="1468" w:gutter="0"/>
          <w:cols w:space="720" w:num="1"/>
        </w:sectPr>
      </w:pPr>
    </w:p>
    <w:tbl>
      <w:tblPr>
        <w:tblStyle w:val="4"/>
        <w:tblW w:w="0" w:type="auto"/>
        <w:tblInd w:w="148" w:type="dxa"/>
        <w:tblBorders>
          <w:top w:val="single" w:color="E2E2E2" w:sz="2" w:space="0"/>
          <w:left w:val="single" w:color="E2E2E2" w:sz="2" w:space="0"/>
          <w:bottom w:val="single" w:color="E2E2E2" w:sz="2" w:space="0"/>
          <w:right w:val="single" w:color="E2E2E2" w:sz="2" w:space="0"/>
          <w:insideH w:val="single" w:color="E2E2E2" w:sz="2" w:space="0"/>
          <w:insideV w:val="single" w:color="E2E2E2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6"/>
        <w:gridCol w:w="3518"/>
      </w:tblGrid>
      <w:tr>
        <w:tblPrEx>
          <w:tblBorders>
            <w:top w:val="single" w:color="E2E2E2" w:sz="2" w:space="0"/>
            <w:left w:val="single" w:color="E2E2E2" w:sz="2" w:space="0"/>
            <w:bottom w:val="single" w:color="E2E2E2" w:sz="2" w:space="0"/>
            <w:right w:val="single" w:color="E2E2E2" w:sz="2" w:space="0"/>
            <w:insideH w:val="single" w:color="E2E2E2" w:sz="2" w:space="0"/>
            <w:insideV w:val="single" w:color="E2E2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8" w:hRule="atLeast"/>
        </w:trPr>
        <w:tc>
          <w:tcPr>
            <w:tcW w:w="62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1"/>
              <w:rPr>
                <w:sz w:val="17"/>
              </w:rPr>
            </w:pPr>
          </w:p>
          <w:p>
            <w:pPr>
              <w:pStyle w:val="8"/>
              <w:ind w:left="109"/>
              <w:rPr>
                <w:b/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-193040</wp:posOffset>
                      </wp:positionV>
                      <wp:extent cx="6179185" cy="635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79185" cy="6350"/>
                                <a:chOff x="0" y="0"/>
                                <a:chExt cx="6179185" cy="6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61791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9185" h="6350">
                                      <a:moveTo>
                                        <a:pt x="39462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946271" y="6096"/>
                                      </a:lnTo>
                                      <a:lnTo>
                                        <a:pt x="3946271" y="0"/>
                                      </a:lnTo>
                                      <a:close/>
                                    </a:path>
                                    <a:path w="6179185" h="6350">
                                      <a:moveTo>
                                        <a:pt x="6179134" y="0"/>
                                      </a:moveTo>
                                      <a:lnTo>
                                        <a:pt x="3952316" y="0"/>
                                      </a:lnTo>
                                      <a:lnTo>
                                        <a:pt x="3952316" y="6096"/>
                                      </a:lnTo>
                                      <a:lnTo>
                                        <a:pt x="6179134" y="6096"/>
                                      </a:lnTo>
                                      <a:lnTo>
                                        <a:pt x="6179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pt;margin-top:-15.2pt;height:0.5pt;width:486.55pt;z-index:-251654144;mso-width-relative:page;mso-height-relative:page;" coordsize="6179185,6350" o:gfxdata="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mmSRN&#10;2QAAAAgBAAAPAAAAAAAAAAEAIAAAACIAAABkcnMvZG93bnJldi54bWxQSwECFAAUAAAACACHTuJA&#10;uHGMXpICAAAWBwAADgAAAAAAAAABACAAAAAoAQAAZHJzL2Uyb0RvYy54bWxQSwUGAAAAAAYABgBZ&#10;AQAALAYAAAAA&#10;">
                      <o:lock v:ext="edit" aspectratio="f"/>
                      <v:shape id="Graphic 33" o:spid="_x0000_s1026" o:spt="100" style="position:absolute;left:0;top:0;height:6350;width:6179185;" fillcolor="#000000" filled="t" stroked="f" coordsize="6179185,6350" o:gfxdata="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Z/Kb4A&#10;AADbAAAADwAAAAAAAAABACAAAAAiAAAAZHJzL2Rvd25yZXYueG1sUEsBAhQAFAAAAAgAh07iQDMv&#10;BZ47AAAAOQAAABAAAAAAAAAAAQAgAAAADQEAAGRycy9zaGFwZXhtbC54bWxQSwUGAAAAAAYABgBb&#10;AQAAtwMAAAAA&#10;" path="m3946271,0l0,0,0,6096,3946271,6096,3946271,0xem6179134,0l3952316,0,3952316,6096,6179134,6096,6179134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Wireless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Devices</w:t>
            </w:r>
          </w:p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waves,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infrared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replace some or all transmission media in a wired LAN.</w:t>
            </w:r>
          </w:p>
          <w:p>
            <w:pPr>
              <w:pStyle w:val="8"/>
              <w:numPr>
                <w:ilvl w:val="0"/>
                <w:numId w:val="11"/>
              </w:numPr>
              <w:tabs>
                <w:tab w:val="left" w:pos="704"/>
              </w:tabs>
              <w:spacing w:before="1" w:after="0" w:line="240" w:lineRule="auto"/>
              <w:ind w:left="704" w:right="392" w:hanging="360"/>
              <w:jc w:val="left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IEEE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802.11 family </w:t>
            </w:r>
            <w:r>
              <w:rPr>
                <w:sz w:val="20"/>
              </w:rPr>
              <w:t>of standards.</w:t>
            </w:r>
          </w:p>
          <w:p>
            <w:pPr>
              <w:pStyle w:val="8"/>
              <w:numPr>
                <w:ilvl w:val="1"/>
                <w:numId w:val="11"/>
              </w:numPr>
              <w:tabs>
                <w:tab w:val="left" w:pos="987"/>
              </w:tabs>
              <w:spacing w:before="0" w:after="0" w:line="237" w:lineRule="auto"/>
              <w:ind w:left="987" w:right="351" w:hanging="360"/>
              <w:jc w:val="left"/>
              <w:rPr>
                <w:rFonts w:ascii="Courier New" w:hAnsi="Courier New"/>
                <w:sz w:val="20"/>
              </w:rPr>
            </w:pPr>
            <w:r>
              <w:rPr>
                <w:b/>
                <w:sz w:val="20"/>
              </w:rPr>
              <w:t xml:space="preserve">Fat Access Point (Fat AP) </w:t>
            </w:r>
            <w:r>
              <w:rPr>
                <w:sz w:val="20"/>
              </w:rPr>
              <w:t>applies to homes. It works independently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configured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separately.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 simple functions and low costs.</w:t>
            </w:r>
          </w:p>
          <w:p>
            <w:pPr>
              <w:pStyle w:val="8"/>
              <w:numPr>
                <w:ilvl w:val="1"/>
                <w:numId w:val="11"/>
              </w:numPr>
              <w:tabs>
                <w:tab w:val="left" w:pos="987"/>
              </w:tabs>
              <w:spacing w:before="5" w:after="0" w:line="235" w:lineRule="auto"/>
              <w:ind w:left="987" w:right="229" w:hanging="360"/>
              <w:jc w:val="left"/>
              <w:rPr>
                <w:rFonts w:ascii="Courier New" w:hAnsi="Courier New"/>
                <w:sz w:val="20"/>
              </w:rPr>
            </w:pPr>
            <w:r>
              <w:rPr>
                <w:b/>
                <w:sz w:val="20"/>
              </w:rPr>
              <w:t xml:space="preserve">Fit Access Point (Fat AP) </w:t>
            </w:r>
            <w:r>
              <w:rPr>
                <w:sz w:val="20"/>
              </w:rPr>
              <w:t>applies to medium- and large-sized enterprises.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configured by the AC.</w:t>
            </w:r>
          </w:p>
          <w:p>
            <w:pPr>
              <w:pStyle w:val="8"/>
              <w:numPr>
                <w:ilvl w:val="1"/>
                <w:numId w:val="11"/>
              </w:numPr>
              <w:tabs>
                <w:tab w:val="left" w:pos="987"/>
              </w:tabs>
              <w:spacing w:before="6" w:after="0" w:line="237" w:lineRule="auto"/>
              <w:ind w:left="987" w:right="444" w:hanging="360"/>
              <w:jc w:val="left"/>
              <w:rPr>
                <w:rFonts w:ascii="Courier New" w:hAnsi="Courier New"/>
                <w:color w:val="292929"/>
                <w:sz w:val="20"/>
              </w:rPr>
            </w:pPr>
            <w:r>
              <w:rPr>
                <w:b/>
                <w:sz w:val="20"/>
              </w:rPr>
              <w:t xml:space="preserve">Access Controller (AC) </w:t>
            </w:r>
            <w:r>
              <w:rPr>
                <w:sz w:val="20"/>
              </w:rPr>
              <w:t>is generally deployed at the aggregation layer of the entire network. The AC provides wireless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capacity,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high performance, high reliability, easy installation, and easy </w:t>
            </w:r>
            <w:r>
              <w:rPr>
                <w:spacing w:val="-2"/>
                <w:sz w:val="20"/>
              </w:rPr>
              <w:t>maintenance.</w:t>
            </w:r>
          </w:p>
        </w:tc>
        <w:tc>
          <w:tcPr>
            <w:tcW w:w="351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9"/>
              <w:rPr>
                <w:sz w:val="13"/>
              </w:rPr>
            </w:pPr>
          </w:p>
          <w:p>
            <w:pPr>
              <w:pStyle w:val="8"/>
              <w:ind w:left="361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69745" cy="2858135"/>
                      <wp:effectExtent l="0" t="0" r="0" b="8889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9745" cy="2858135"/>
                                <a:chOff x="0" y="0"/>
                                <a:chExt cx="1769745" cy="28581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Image 35" descr="Diagram  Description automatically generated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9744" cy="14349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Image 36" descr="Diagram  Description automatically generated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50" y="1450594"/>
                                  <a:ext cx="1724533" cy="1407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25.05pt;width:139.35pt;" coordsize="1769745,2858135" o:gfxdata="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">
                      <o:lock v:ext="edit" aspectratio="f"/>
                      <v:shape id="Image 35" o:spid="_x0000_s1026" o:spt="75" alt="Diagram  Description automatically generated" type="#_x0000_t75" style="position:absolute;left:0;top:0;height:1434973;width:1769744;" filled="f" o:preferrelative="t" stroked="f" coordsize="21600,21600" o:gfxdata="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8YE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Image 36" o:spid="_x0000_s1026" o:spt="75" alt="Diagram  Description automatically generated" type="#_x0000_t75" style="position:absolute;left:19050;top:1450594;height:1407159;width:1724533;" filled="f" o:preferrelative="t" stroked="f" coordsize="21600,21600" o:gfxdata="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Oh5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5"/>
        <w:spacing w:before="1"/>
        <w:rPr>
          <w:sz w:val="15"/>
        </w:rPr>
      </w:pPr>
    </w:p>
    <w:p>
      <w:pPr>
        <w:pStyle w:val="2"/>
        <w:spacing w:before="60" w:line="244" w:lineRule="exact"/>
        <w:ind w:firstLine="0"/>
      </w:pPr>
      <w:r>
        <w:t>Networking</w:t>
      </w:r>
      <w:r>
        <w:rPr>
          <w:spacing w:val="-10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Geographical</w:t>
      </w:r>
      <w:r>
        <w:rPr>
          <w:spacing w:val="-10"/>
        </w:rPr>
        <w:t xml:space="preserve"> </w:t>
      </w:r>
      <w:r>
        <w:rPr>
          <w:spacing w:val="-2"/>
        </w:rPr>
        <w:t>Coverage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b/>
          <w:sz w:val="20"/>
        </w:rPr>
      </w:pPr>
      <w:r>
        <w:rPr>
          <w:b/>
          <w:sz w:val="20"/>
        </w:rPr>
        <w:t>Local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(LAN)</w:t>
      </w:r>
    </w:p>
    <w:p>
      <w:pPr>
        <w:pStyle w:val="7"/>
        <w:numPr>
          <w:ilvl w:val="1"/>
          <w:numId w:val="12"/>
        </w:numPr>
        <w:tabs>
          <w:tab w:val="left" w:pos="1579"/>
        </w:tabs>
        <w:spacing w:before="0" w:after="0" w:line="246" w:lineRule="exact"/>
        <w:ind w:left="1579" w:right="0" w:hanging="359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LAN</w:t>
      </w:r>
      <w:r>
        <w:rPr>
          <w:spacing w:val="-4"/>
          <w:sz w:val="20"/>
        </w:rPr>
        <w:t xml:space="preserve"> </w:t>
      </w:r>
      <w:r>
        <w:rPr>
          <w:sz w:val="20"/>
        </w:rPr>
        <w:t>generally</w:t>
      </w:r>
      <w:r>
        <w:rPr>
          <w:spacing w:val="-3"/>
          <w:sz w:val="20"/>
        </w:rPr>
        <w:t xml:space="preserve"> </w:t>
      </w:r>
      <w:r>
        <w:rPr>
          <w:sz w:val="20"/>
        </w:rPr>
        <w:t>covers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area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few</w:t>
      </w:r>
      <w:r>
        <w:rPr>
          <w:spacing w:val="-3"/>
          <w:sz w:val="20"/>
        </w:rPr>
        <w:t xml:space="preserve"> </w:t>
      </w:r>
      <w:r>
        <w:rPr>
          <w:sz w:val="20"/>
        </w:rPr>
        <w:t>square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kilometers.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0" w:after="0" w:line="235" w:lineRule="auto"/>
        <w:ind w:left="1580" w:right="262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4"/>
          <w:sz w:val="20"/>
        </w:rPr>
        <w:t xml:space="preserve"> </w:t>
      </w:r>
      <w:r>
        <w:rPr>
          <w:sz w:val="20"/>
        </w:rPr>
        <w:t>terminals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close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other (within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family,</w:t>
      </w:r>
      <w:r>
        <w:rPr>
          <w:spacing w:val="-3"/>
          <w:sz w:val="20"/>
        </w:rPr>
        <w:t xml:space="preserve"> </w:t>
      </w:r>
      <w:r>
        <w:rPr>
          <w:sz w:val="20"/>
        </w:rPr>
        <w:t>within one or more buildings, within a campus, for example). Technologies used: Ethernet and Wi-Fi.</w:t>
      </w:r>
    </w:p>
    <w:p>
      <w:pPr>
        <w:pStyle w:val="2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0" w:hanging="360"/>
        <w:jc w:val="left"/>
      </w:pPr>
      <w:r>
        <w:t>Metropolitan</w:t>
      </w:r>
      <w:r>
        <w:rPr>
          <w:spacing w:val="-7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rPr>
          <w:spacing w:val="-4"/>
        </w:rPr>
        <w:t>(MAN)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4" w:after="0" w:line="235" w:lineRule="auto"/>
        <w:ind w:left="1580" w:right="674" w:hanging="360"/>
        <w:jc w:val="left"/>
        <w:rPr>
          <w:sz w:val="20"/>
        </w:rPr>
      </w:pPr>
      <w:r>
        <w:rPr>
          <w:sz w:val="20"/>
        </w:rPr>
        <w:t>A MAN is a large-sized LAN, requiring high costs but can provide a higher transmission rate. It improves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LANs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expands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scope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LANs</w:t>
      </w:r>
      <w:r>
        <w:rPr>
          <w:spacing w:val="-4"/>
          <w:sz w:val="20"/>
        </w:rPr>
        <w:t xml:space="preserve"> </w:t>
      </w:r>
      <w:r>
        <w:rPr>
          <w:sz w:val="20"/>
        </w:rPr>
        <w:t>(able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cover</w:t>
      </w:r>
      <w:r>
        <w:rPr>
          <w:spacing w:val="-3"/>
          <w:sz w:val="20"/>
        </w:rPr>
        <w:t xml:space="preserve"> </w:t>
      </w:r>
      <w:r>
        <w:rPr>
          <w:sz w:val="20"/>
        </w:rPr>
        <w:t>a university campus or city).</w:t>
      </w:r>
    </w:p>
    <w:p>
      <w:pPr>
        <w:pStyle w:val="7"/>
        <w:numPr>
          <w:ilvl w:val="1"/>
          <w:numId w:val="12"/>
        </w:numPr>
        <w:tabs>
          <w:tab w:val="left" w:pos="1579"/>
        </w:tabs>
        <w:spacing w:before="5" w:after="0" w:line="248" w:lineRule="exact"/>
        <w:ind w:left="1579" w:right="0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connect</w:t>
      </w:r>
      <w:r>
        <w:rPr>
          <w:spacing w:val="-5"/>
          <w:sz w:val="20"/>
        </w:rPr>
        <w:t xml:space="preserve"> </w:t>
      </w:r>
      <w:r>
        <w:rPr>
          <w:sz w:val="20"/>
        </w:rPr>
        <w:t>hosts,</w:t>
      </w:r>
      <w:r>
        <w:rPr>
          <w:spacing w:val="-4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LANs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locations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city.</w:t>
      </w:r>
    </w:p>
    <w:p>
      <w:pPr>
        <w:pStyle w:val="7"/>
        <w:numPr>
          <w:ilvl w:val="1"/>
          <w:numId w:val="12"/>
        </w:numPr>
        <w:tabs>
          <w:tab w:val="left" w:pos="1579"/>
        </w:tabs>
        <w:spacing w:before="0" w:after="0" w:line="244" w:lineRule="exact"/>
        <w:ind w:left="1579" w:right="0" w:hanging="359"/>
        <w:jc w:val="left"/>
        <w:rPr>
          <w:sz w:val="20"/>
        </w:rPr>
      </w:pPr>
      <w:r>
        <w:rPr>
          <w:sz w:val="20"/>
        </w:rPr>
        <w:t>Technologies</w:t>
      </w:r>
      <w:r>
        <w:rPr>
          <w:spacing w:val="-8"/>
          <w:sz w:val="20"/>
        </w:rPr>
        <w:t xml:space="preserve"> </w:t>
      </w:r>
      <w:r>
        <w:rPr>
          <w:sz w:val="20"/>
        </w:rPr>
        <w:t>used:</w:t>
      </w:r>
      <w:r>
        <w:rPr>
          <w:spacing w:val="-6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z w:val="20"/>
        </w:rPr>
        <w:t>(10</w:t>
      </w:r>
      <w:r>
        <w:rPr>
          <w:spacing w:val="-6"/>
          <w:sz w:val="20"/>
        </w:rPr>
        <w:t xml:space="preserve"> </w:t>
      </w:r>
      <w:r>
        <w:rPr>
          <w:sz w:val="20"/>
        </w:rPr>
        <w:t>Gbit/s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6"/>
          <w:sz w:val="20"/>
        </w:rPr>
        <w:t xml:space="preserve"> </w:t>
      </w:r>
      <w:r>
        <w:rPr>
          <w:sz w:val="20"/>
        </w:rPr>
        <w:t>Gbit/s)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WiMAX.</w:t>
      </w:r>
    </w:p>
    <w:p>
      <w:pPr>
        <w:pStyle w:val="2"/>
        <w:numPr>
          <w:ilvl w:val="0"/>
          <w:numId w:val="12"/>
        </w:numPr>
        <w:tabs>
          <w:tab w:val="left" w:pos="860"/>
        </w:tabs>
        <w:spacing w:before="0" w:after="0" w:line="251" w:lineRule="exact"/>
        <w:ind w:left="860" w:right="0" w:hanging="360"/>
        <w:jc w:val="left"/>
      </w:pPr>
      <w:r>
        <w:t>Wide</w:t>
      </w:r>
      <w:r>
        <w:rPr>
          <w:spacing w:val="-6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(WAN)</w:t>
      </w:r>
    </w:p>
    <w:p>
      <w:pPr>
        <w:pStyle w:val="7"/>
        <w:numPr>
          <w:ilvl w:val="1"/>
          <w:numId w:val="12"/>
        </w:numPr>
        <w:tabs>
          <w:tab w:val="left" w:pos="1579"/>
        </w:tabs>
        <w:spacing w:before="0" w:after="0" w:line="246" w:lineRule="exact"/>
        <w:ind w:left="1579" w:right="0" w:hanging="359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WAN</w:t>
      </w:r>
      <w:r>
        <w:rPr>
          <w:spacing w:val="-4"/>
          <w:sz w:val="20"/>
        </w:rPr>
        <w:t xml:space="preserve"> </w:t>
      </w:r>
      <w:r>
        <w:rPr>
          <w:sz w:val="20"/>
        </w:rPr>
        <w:t>generally</w:t>
      </w:r>
      <w:r>
        <w:rPr>
          <w:spacing w:val="-4"/>
          <w:sz w:val="20"/>
        </w:rPr>
        <w:t xml:space="preserve"> </w:t>
      </w:r>
      <w:r>
        <w:rPr>
          <w:sz w:val="20"/>
        </w:rPr>
        <w:t>covers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area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several</w:t>
      </w:r>
      <w:r>
        <w:rPr>
          <w:spacing w:val="-5"/>
          <w:sz w:val="20"/>
        </w:rPr>
        <w:t xml:space="preserve"> </w:t>
      </w:r>
      <w:r>
        <w:rPr>
          <w:sz w:val="20"/>
        </w:rPr>
        <w:t>kilometers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larger</w:t>
      </w:r>
      <w:r>
        <w:rPr>
          <w:spacing w:val="-4"/>
          <w:sz w:val="20"/>
        </w:rPr>
        <w:t xml:space="preserve"> </w:t>
      </w:r>
      <w:r>
        <w:rPr>
          <w:sz w:val="20"/>
        </w:rPr>
        <w:t>(thousands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kilometers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example).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0" w:after="0" w:line="235" w:lineRule="auto"/>
        <w:ind w:left="1580" w:right="391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mainly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several LANs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MANs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far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(for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example,</w:t>
      </w:r>
      <w:r>
        <w:rPr>
          <w:spacing w:val="-3"/>
          <w:sz w:val="20"/>
        </w:rPr>
        <w:t xml:space="preserve"> </w:t>
      </w:r>
      <w:r>
        <w:rPr>
          <w:sz w:val="20"/>
        </w:rPr>
        <w:t>across cities or countries). Telecom operators' communication lines use HDLC and PPP.</w:t>
      </w:r>
    </w:p>
    <w:p>
      <w:pPr>
        <w:pStyle w:val="5"/>
        <w:spacing w:before="11"/>
        <w:rPr>
          <w:sz w:val="5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60960</wp:posOffset>
            </wp:positionV>
            <wp:extent cx="5330190" cy="2543175"/>
            <wp:effectExtent l="0" t="0" r="0" b="0"/>
            <wp:wrapTopAndBottom/>
            <wp:docPr id="37" name="Image 37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Diagram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2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type w:val="continuous"/>
          <w:pgSz w:w="12240" w:h="15840"/>
          <w:pgMar w:top="1260" w:right="900" w:bottom="1660" w:left="1300" w:header="838" w:footer="1468" w:gutter="0"/>
          <w:cols w:space="720" w:num="1"/>
        </w:sectPr>
      </w:pPr>
    </w:p>
    <w:p>
      <w:pPr>
        <w:pStyle w:val="5"/>
        <w:spacing w:before="8"/>
        <w:rPr>
          <w:sz w:val="8"/>
        </w:rPr>
      </w:pPr>
    </w:p>
    <w:p>
      <w:pPr>
        <w:spacing w:before="59" w:line="243" w:lineRule="exact"/>
        <w:ind w:left="140" w:right="0" w:firstLine="0"/>
        <w:jc w:val="left"/>
        <w:rPr>
          <w:sz w:val="20"/>
        </w:rPr>
      </w:pPr>
      <w:r>
        <w:rPr>
          <w:b/>
          <w:sz w:val="20"/>
        </w:rPr>
        <w:t>OSI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Reference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(Huawei,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2020)</w:t>
      </w:r>
    </w:p>
    <w:p>
      <w:pPr>
        <w:pStyle w:val="5"/>
        <w:ind w:left="140" w:right="144"/>
      </w:pPr>
      <w:r>
        <w:rPr>
          <w:b/>
        </w:rPr>
        <w:t xml:space="preserve">The Open Systems Interconnection (OSI) model </w:t>
      </w:r>
      <w:r>
        <w:t>is</w:t>
      </w:r>
      <w:r>
        <w:rPr>
          <w:spacing w:val="-1"/>
        </w:rPr>
        <w:t xml:space="preserve"> </w:t>
      </w:r>
      <w:r>
        <w:t>a descriptive network scheme. The OSI model describes</w:t>
      </w:r>
      <w:r>
        <w:rPr>
          <w:spacing w:val="-1"/>
        </w:rPr>
        <w:t xml:space="preserve"> </w:t>
      </w:r>
      <w:r>
        <w:t>how information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application program located on another network.</w:t>
      </w:r>
    </w:p>
    <w:p>
      <w:pPr>
        <w:pStyle w:val="5"/>
        <w:spacing w:before="1"/>
      </w:pP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0"/>
        </w:rPr>
      </w:pPr>
      <w:r>
        <w:rPr>
          <w:b/>
          <w:sz w:val="20"/>
          <w:u w:val="single"/>
        </w:rPr>
        <w:t>LAYER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7: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APPLICATION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LAYER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OSI</w:t>
      </w:r>
      <w:r>
        <w:rPr>
          <w:spacing w:val="-5"/>
          <w:sz w:val="20"/>
        </w:rPr>
        <w:t xml:space="preserve"> </w:t>
      </w:r>
      <w:r>
        <w:rPr>
          <w:sz w:val="20"/>
        </w:rPr>
        <w:t>layer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closest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user.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provides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the</w:t>
      </w:r>
    </w:p>
    <w:p>
      <w:pPr>
        <w:pStyle w:val="5"/>
        <w:spacing w:line="243" w:lineRule="exact"/>
        <w:ind w:left="860"/>
      </w:pPr>
      <w:r>
        <w:t>user’s</w:t>
      </w:r>
      <w:r>
        <w:rPr>
          <w:spacing w:val="-9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spreadsheet</w:t>
      </w:r>
      <w:r>
        <w:rPr>
          <w:spacing w:val="-7"/>
        </w:rPr>
        <w:t xml:space="preserve"> </w:t>
      </w:r>
      <w:r>
        <w:t>programs,</w:t>
      </w:r>
      <w:r>
        <w:rPr>
          <w:spacing w:val="-4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programs,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rPr>
          <w:spacing w:val="-2"/>
        </w:rPr>
        <w:t>programs.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3" w:after="0" w:line="235" w:lineRule="auto"/>
        <w:ind w:left="1580" w:right="354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layer</w:t>
      </w:r>
      <w:r>
        <w:rPr>
          <w:spacing w:val="-4"/>
          <w:sz w:val="20"/>
        </w:rPr>
        <w:t xml:space="preserve"> </w:t>
      </w:r>
      <w:r>
        <w:rPr>
          <w:sz w:val="20"/>
        </w:rPr>
        <w:t>establishes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intended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partners,</w:t>
      </w:r>
      <w:r>
        <w:rPr>
          <w:spacing w:val="-4"/>
          <w:sz w:val="20"/>
        </w:rPr>
        <w:t xml:space="preserve"> </w:t>
      </w:r>
      <w:r>
        <w:rPr>
          <w:sz w:val="20"/>
        </w:rPr>
        <w:t>synchronizes, and establishes agreement on procedures for error recovery and control of data integrity.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128" w:hanging="360"/>
        <w:jc w:val="left"/>
        <w:rPr>
          <w:sz w:val="20"/>
        </w:rPr>
      </w:pPr>
      <w:r>
        <w:rPr>
          <w:b/>
          <w:sz w:val="20"/>
          <w:u w:val="single"/>
        </w:rPr>
        <w:t>LAYER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6: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PRESENTATION LAYER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ensures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(1)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sends out is readable by the application layer of another system.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7" w:after="0" w:line="232" w:lineRule="auto"/>
        <w:ind w:left="1580" w:right="563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necessary,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translates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formats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common format. Provides encryption and compression of data. Examples: JPEG, MPEG, ASCII, HTML.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1" w:after="0" w:line="240" w:lineRule="auto"/>
        <w:ind w:left="860" w:right="290" w:hanging="360"/>
        <w:jc w:val="left"/>
        <w:rPr>
          <w:sz w:val="20"/>
        </w:rPr>
      </w:pPr>
      <w:r>
        <w:rPr>
          <w:b/>
          <w:sz w:val="20"/>
          <w:u w:val="single"/>
        </w:rPr>
        <w:t>LAYER 5: SESSION LAYER</w:t>
      </w:r>
      <w:r>
        <w:rPr>
          <w:b/>
          <w:sz w:val="20"/>
        </w:rPr>
        <w:t xml:space="preserve"> </w:t>
      </w:r>
      <w:r>
        <w:rPr>
          <w:sz w:val="20"/>
        </w:rPr>
        <w:t xml:space="preserve">defines how to start, control and end conversations (called </w:t>
      </w:r>
      <w:r>
        <w:rPr>
          <w:b/>
          <w:sz w:val="20"/>
        </w:rPr>
        <w:t>sessions</w:t>
      </w:r>
      <w:r>
        <w:rPr>
          <w:sz w:val="20"/>
        </w:rPr>
        <w:t>) between applications.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4"/>
          <w:sz w:val="20"/>
        </w:rPr>
        <w:t xml:space="preserve"> </w:t>
      </w:r>
      <w:r>
        <w:rPr>
          <w:sz w:val="20"/>
        </w:rPr>
        <w:t>synchronizes</w:t>
      </w:r>
      <w:r>
        <w:rPr>
          <w:spacing w:val="-5"/>
          <w:sz w:val="20"/>
        </w:rPr>
        <w:t xml:space="preserve"> </w:t>
      </w:r>
      <w:r>
        <w:rPr>
          <w:sz w:val="20"/>
        </w:rPr>
        <w:t>dialogue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(2)</w:t>
      </w:r>
      <w:r>
        <w:rPr>
          <w:spacing w:val="-2"/>
          <w:sz w:val="20"/>
        </w:rPr>
        <w:t xml:space="preserve"> </w:t>
      </w:r>
      <w:r>
        <w:rPr>
          <w:sz w:val="20"/>
        </w:rPr>
        <w:t>hosts’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4"/>
          <w:sz w:val="20"/>
        </w:rPr>
        <w:t xml:space="preserve"> </w:t>
      </w:r>
      <w:r>
        <w:rPr>
          <w:sz w:val="20"/>
        </w:rPr>
        <w:t>layers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manages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exchange.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1" w:after="0" w:line="240" w:lineRule="auto"/>
        <w:ind w:left="860" w:right="229" w:hanging="360"/>
        <w:jc w:val="left"/>
        <w:rPr>
          <w:sz w:val="20"/>
        </w:rPr>
      </w:pPr>
      <w:r>
        <w:rPr>
          <w:b/>
          <w:sz w:val="20"/>
          <w:u w:val="single"/>
        </w:rPr>
        <w:t>LAYER 4: TRANSPORT LAYER</w:t>
      </w:r>
      <w:r>
        <w:rPr>
          <w:b/>
          <w:sz w:val="20"/>
        </w:rPr>
        <w:t xml:space="preserve"> </w:t>
      </w:r>
      <w:r>
        <w:rPr>
          <w:sz w:val="20"/>
        </w:rPr>
        <w:t>regulates information flow to ensure end-to-end connectivity between host 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reliably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accurately. This</w:t>
      </w:r>
      <w:r>
        <w:rPr>
          <w:spacing w:val="-4"/>
          <w:sz w:val="20"/>
        </w:rPr>
        <w:t xml:space="preserve"> </w:t>
      </w:r>
      <w:r>
        <w:rPr>
          <w:sz w:val="20"/>
        </w:rPr>
        <w:t>layer</w:t>
      </w:r>
      <w:r>
        <w:rPr>
          <w:spacing w:val="-1"/>
          <w:sz w:val="20"/>
        </w:rPr>
        <w:t xml:space="preserve"> </w:t>
      </w:r>
      <w:r>
        <w:rPr>
          <w:sz w:val="20"/>
        </w:rPr>
        <w:t>segments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sending</w:t>
      </w:r>
      <w:r>
        <w:rPr>
          <w:spacing w:val="-4"/>
          <w:sz w:val="20"/>
        </w:rPr>
        <w:t xml:space="preserve"> </w:t>
      </w:r>
      <w:r>
        <w:rPr>
          <w:sz w:val="20"/>
        </w:rPr>
        <w:t>host’s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reassembles the data into a data stream on the receiving host’s system.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1" w:after="0" w:line="240" w:lineRule="auto"/>
        <w:ind w:left="860" w:right="418" w:hanging="360"/>
        <w:jc w:val="left"/>
        <w:rPr>
          <w:sz w:val="20"/>
        </w:rPr>
      </w:pPr>
      <w:r>
        <w:rPr>
          <w:b/>
          <w:sz w:val="20"/>
          <w:u w:val="single"/>
        </w:rPr>
        <w:t>LAYER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3: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NETWORK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LAYER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defines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packets.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works</w:t>
      </w:r>
      <w:r>
        <w:rPr>
          <w:spacing w:val="-1"/>
          <w:sz w:val="20"/>
        </w:rPr>
        <w:t xml:space="preserve"> </w:t>
      </w:r>
      <w:r>
        <w:rPr>
          <w:sz w:val="20"/>
        </w:rPr>
        <w:t>(identifying endpoints) and how routes are learned so that the packets can be delivered.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3" w:after="0" w:line="235" w:lineRule="auto"/>
        <w:ind w:left="1580" w:right="34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fragment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smaller</w:t>
      </w:r>
      <w:r>
        <w:rPr>
          <w:spacing w:val="-3"/>
          <w:sz w:val="20"/>
        </w:rPr>
        <w:t xml:space="preserve"> </w:t>
      </w:r>
      <w:r>
        <w:rPr>
          <w:sz w:val="20"/>
        </w:rPr>
        <w:t>packets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 media. Examples: Routers operate at Layer 3 - IP, IPX, AppleTalk.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592" w:hanging="360"/>
        <w:jc w:val="left"/>
        <w:rPr>
          <w:sz w:val="20"/>
        </w:rPr>
      </w:pPr>
      <w:r>
        <w:rPr>
          <w:b/>
          <w:sz w:val="20"/>
          <w:u w:val="single"/>
        </w:rPr>
        <w:t>LAYER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2: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DATA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LINK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LAYER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5"/>
          <w:sz w:val="20"/>
        </w:rPr>
        <w:t xml:space="preserve"> </w:t>
      </w:r>
      <w:r>
        <w:rPr>
          <w:sz w:val="20"/>
        </w:rPr>
        <w:t>the media and this enables the data to locate its intended destination on a network.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2" w:after="0" w:line="235" w:lineRule="auto"/>
        <w:ind w:left="1580" w:right="447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reliable</w:t>
      </w:r>
      <w:r>
        <w:rPr>
          <w:spacing w:val="-4"/>
          <w:sz w:val="20"/>
        </w:rPr>
        <w:t xml:space="preserve"> </w:t>
      </w:r>
      <w:r>
        <w:rPr>
          <w:sz w:val="20"/>
        </w:rPr>
        <w:t>transit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Media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Access Control (MAC) addresses</w:t>
      </w:r>
      <w:r>
        <w:rPr>
          <w:sz w:val="20"/>
        </w:rPr>
        <w:t>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5" w:after="0" w:line="235" w:lineRule="auto"/>
        <w:ind w:left="1580" w:right="240" w:hanging="3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layer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concerned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topology,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access,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>notification,</w:t>
      </w:r>
      <w:r>
        <w:rPr>
          <w:spacing w:val="-4"/>
          <w:sz w:val="20"/>
        </w:rPr>
        <w:t xml:space="preserve"> </w:t>
      </w:r>
      <w:r>
        <w:rPr>
          <w:sz w:val="20"/>
        </w:rPr>
        <w:t>ordered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of frames, and flow control. Examples: Ethernet, Frame Relay, FDDI.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1" w:after="0" w:line="240" w:lineRule="auto"/>
        <w:ind w:left="860" w:right="437" w:hanging="360"/>
        <w:jc w:val="both"/>
        <w:rPr>
          <w:sz w:val="20"/>
        </w:rPr>
      </w:pPr>
      <w:r>
        <w:rPr>
          <w:b/>
          <w:sz w:val="20"/>
          <w:u w:val="single"/>
        </w:rPr>
        <w:t>LAYER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1: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PHYSICAL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LAYER</w:t>
      </w:r>
      <w:r>
        <w:rPr>
          <w:b/>
          <w:sz w:val="20"/>
        </w:rPr>
        <w:t xml:space="preserve"> </w:t>
      </w:r>
      <w:r>
        <w:rPr>
          <w:sz w:val="20"/>
        </w:rPr>
        <w:t>deals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-2"/>
          <w:sz w:val="20"/>
        </w:rPr>
        <w:t xml:space="preserve"> </w:t>
      </w:r>
      <w:r>
        <w:rPr>
          <w:sz w:val="20"/>
        </w:rPr>
        <w:t>medium.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defines</w:t>
      </w:r>
      <w:r>
        <w:rPr>
          <w:spacing w:val="-4"/>
          <w:sz w:val="20"/>
        </w:rPr>
        <w:t xml:space="preserve"> </w:t>
      </w:r>
      <w:r>
        <w:rPr>
          <w:sz w:val="20"/>
        </w:rPr>
        <w:t>the electrical,</w:t>
      </w:r>
      <w:r>
        <w:rPr>
          <w:spacing w:val="-5"/>
          <w:sz w:val="20"/>
        </w:rPr>
        <w:t xml:space="preserve"> </w:t>
      </w:r>
      <w:r>
        <w:rPr>
          <w:sz w:val="20"/>
        </w:rPr>
        <w:t>mechanical,</w:t>
      </w:r>
      <w:r>
        <w:rPr>
          <w:spacing w:val="-5"/>
          <w:sz w:val="20"/>
        </w:rPr>
        <w:t xml:space="preserve"> </w:t>
      </w:r>
      <w:r>
        <w:rPr>
          <w:sz w:val="20"/>
        </w:rPr>
        <w:t>procedural,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achieving,</w:t>
      </w:r>
      <w:r>
        <w:rPr>
          <w:spacing w:val="-5"/>
          <w:sz w:val="20"/>
        </w:rPr>
        <w:t xml:space="preserve"> </w:t>
      </w:r>
      <w:r>
        <w:rPr>
          <w:sz w:val="20"/>
        </w:rPr>
        <w:t>maintaining,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deactivating the physical link between end systems.</w:t>
      </w:r>
    </w:p>
    <w:p>
      <w:pPr>
        <w:pStyle w:val="7"/>
        <w:numPr>
          <w:ilvl w:val="1"/>
          <w:numId w:val="12"/>
        </w:numPr>
        <w:tabs>
          <w:tab w:val="left" w:pos="1580"/>
        </w:tabs>
        <w:spacing w:before="3" w:after="0" w:line="235" w:lineRule="auto"/>
        <w:ind w:left="1580" w:right="248" w:hanging="360"/>
        <w:jc w:val="left"/>
        <w:rPr>
          <w:sz w:val="20"/>
        </w:rPr>
      </w:pPr>
      <w:r>
        <w:rPr>
          <w:sz w:val="20"/>
        </w:rPr>
        <w:t>Such characteristics as voltage levels, the timing of voltage changes, physical data rates, maximum transmission</w:t>
      </w:r>
      <w:r>
        <w:rPr>
          <w:spacing w:val="-4"/>
          <w:sz w:val="20"/>
        </w:rPr>
        <w:t xml:space="preserve"> </w:t>
      </w:r>
      <w:r>
        <w:rPr>
          <w:sz w:val="20"/>
        </w:rPr>
        <w:t>distances,</w:t>
      </w:r>
      <w:r>
        <w:rPr>
          <w:spacing w:val="-4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connectors,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attributes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physical</w:t>
      </w:r>
      <w:r>
        <w:rPr>
          <w:spacing w:val="-5"/>
          <w:sz w:val="20"/>
        </w:rPr>
        <w:t xml:space="preserve"> </w:t>
      </w:r>
      <w:r>
        <w:rPr>
          <w:sz w:val="20"/>
        </w:rPr>
        <w:t>layer specifications. Examples: EIR/TIA-232, RJ45, NRZ.</w:t>
      </w:r>
    </w:p>
    <w:p>
      <w:pPr>
        <w:pStyle w:val="5"/>
        <w:spacing w:before="4"/>
      </w:pPr>
    </w:p>
    <w:p>
      <w:pPr>
        <w:pStyle w:val="2"/>
        <w:spacing w:before="1"/>
        <w:ind w:firstLine="0"/>
      </w:pPr>
      <w:r>
        <w:t>TCP/IP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>
      <w:pPr>
        <w:pStyle w:val="5"/>
        <w:ind w:left="140" w:right="115"/>
        <w:jc w:val="both"/>
      </w:pPr>
      <w:r>
        <w:t>It is a networking model with a set of communication protocols for the Internet and similar networks. It is commonly known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TCP/IP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(IP)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protocols defined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model.</w:t>
      </w:r>
      <w:r>
        <w:rPr>
          <w:spacing w:val="-12"/>
        </w:rPr>
        <w:t xml:space="preserve"> </w:t>
      </w:r>
      <w:r>
        <w:rPr>
          <w:b/>
        </w:rPr>
        <w:t>Internet</w:t>
      </w:r>
      <w:r>
        <w:rPr>
          <w:b/>
          <w:spacing w:val="-11"/>
        </w:rPr>
        <w:t xml:space="preserve"> </w:t>
      </w:r>
      <w:r>
        <w:rPr>
          <w:b/>
        </w:rPr>
        <w:t>Protocol</w:t>
      </w:r>
      <w:r>
        <w:rPr>
          <w:b/>
          <w:spacing w:val="-11"/>
        </w:rPr>
        <w:t xml:space="preserve"> </w:t>
      </w:r>
      <w:r>
        <w:rPr>
          <w:b/>
        </w:rPr>
        <w:t>(IP)</w:t>
      </w:r>
      <w:r>
        <w:rPr>
          <w:b/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communication.</w:t>
      </w:r>
      <w:r>
        <w:rPr>
          <w:spacing w:val="-12"/>
        </w:rPr>
        <w:t xml:space="preserve"> </w:t>
      </w:r>
      <w:r>
        <w:rPr>
          <w:b/>
        </w:rPr>
        <w:t>Transmission</w:t>
      </w:r>
      <w:r>
        <w:rPr>
          <w:b/>
          <w:spacing w:val="-11"/>
        </w:rPr>
        <w:t xml:space="preserve"> </w:t>
      </w:r>
      <w:r>
        <w:rPr>
          <w:b/>
        </w:rPr>
        <w:t>Control</w:t>
      </w:r>
      <w:r>
        <w:rPr>
          <w:b/>
          <w:spacing w:val="-11"/>
        </w:rPr>
        <w:t xml:space="preserve"> </w:t>
      </w:r>
      <w:r>
        <w:rPr>
          <w:b/>
        </w:rPr>
        <w:t>Protocol</w:t>
      </w:r>
      <w:r>
        <w:rPr>
          <w:b/>
          <w:spacing w:val="-11"/>
        </w:rPr>
        <w:t xml:space="preserve"> </w:t>
      </w:r>
      <w:r>
        <w:rPr>
          <w:b/>
        </w:rPr>
        <w:t>(TCP)</w:t>
      </w:r>
      <w:r>
        <w:rPr>
          <w:b/>
          <w:spacing w:val="-12"/>
        </w:rPr>
        <w:t xml:space="preserve"> </w:t>
      </w:r>
      <w:r>
        <w:t>provides key functions that applications need.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119" w:hanging="360"/>
        <w:jc w:val="both"/>
        <w:rPr>
          <w:sz w:val="20"/>
        </w:rPr>
      </w:pPr>
      <w:r>
        <w:rPr>
          <w:b/>
          <w:sz w:val="20"/>
          <w:u w:val="single"/>
        </w:rPr>
        <w:t>APPLICATION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LAYER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protocols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applied</w:t>
      </w:r>
      <w:r>
        <w:rPr>
          <w:spacing w:val="-5"/>
          <w:sz w:val="20"/>
        </w:rPr>
        <w:t xml:space="preserve"> </w:t>
      </w:r>
      <w:r>
        <w:rPr>
          <w:sz w:val="20"/>
        </w:rPr>
        <w:t>to end-user application processes. These services include handling high-level protocols, issuing of representation, encoding, and dialog control.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121" w:hanging="360"/>
        <w:jc w:val="both"/>
        <w:rPr>
          <w:sz w:val="20"/>
        </w:rPr>
      </w:pPr>
      <w:r>
        <w:rPr>
          <w:b/>
          <w:sz w:val="20"/>
          <w:u w:val="single"/>
        </w:rPr>
        <w:t>TRANSPORT LAYER</w:t>
      </w:r>
      <w:r>
        <w:rPr>
          <w:b/>
          <w:sz w:val="20"/>
        </w:rPr>
        <w:t xml:space="preserve"> </w:t>
      </w:r>
      <w:r>
        <w:rPr>
          <w:sz w:val="20"/>
        </w:rPr>
        <w:t xml:space="preserve">is responsible for reliable end-to-end data delivery from the source host to the destination </w:t>
      </w:r>
      <w:r>
        <w:rPr>
          <w:spacing w:val="-2"/>
          <w:sz w:val="20"/>
        </w:rPr>
        <w:t>host.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122" w:hanging="360"/>
        <w:jc w:val="both"/>
        <w:rPr>
          <w:sz w:val="20"/>
        </w:rPr>
      </w:pPr>
      <w:r>
        <w:rPr>
          <w:b/>
          <w:sz w:val="20"/>
          <w:u w:val="single"/>
        </w:rPr>
        <w:t>INTERNET LAYER</w:t>
      </w:r>
      <w:r>
        <w:rPr>
          <w:b/>
          <w:sz w:val="20"/>
        </w:rPr>
        <w:t xml:space="preserve"> </w:t>
      </w:r>
      <w:r>
        <w:rPr>
          <w:sz w:val="20"/>
        </w:rPr>
        <w:t>(Network) is responsible for the delivery of service requests that respond from the transport layer and have them arrive at their destination through the “virtual network” image of the Internet.</w:t>
      </w:r>
    </w:p>
    <w:p>
      <w:pPr>
        <w:pStyle w:val="7"/>
        <w:numPr>
          <w:ilvl w:val="0"/>
          <w:numId w:val="12"/>
        </w:numPr>
        <w:tabs>
          <w:tab w:val="left" w:pos="860"/>
        </w:tabs>
        <w:spacing w:before="0" w:after="0" w:line="240" w:lineRule="auto"/>
        <w:ind w:left="860" w:right="122" w:hanging="360"/>
        <w:jc w:val="both"/>
        <w:rPr>
          <w:sz w:val="20"/>
        </w:rPr>
      </w:pPr>
      <w:r>
        <w:rPr>
          <w:b/>
          <w:sz w:val="20"/>
          <w:u w:val="single"/>
        </w:rPr>
        <w:t>NETWORK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ACCESS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LAYER</w:t>
      </w:r>
      <w:r>
        <w:rPr>
          <w:b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called the</w:t>
      </w:r>
      <w:r>
        <w:rPr>
          <w:spacing w:val="-2"/>
          <w:sz w:val="20"/>
        </w:rPr>
        <w:t xml:space="preserve"> </w:t>
      </w:r>
      <w:r>
        <w:rPr>
          <w:sz w:val="20"/>
        </w:rPr>
        <w:t>host-to-network layer, which is</w:t>
      </w:r>
      <w:r>
        <w:rPr>
          <w:spacing w:val="-2"/>
          <w:sz w:val="20"/>
        </w:rPr>
        <w:t xml:space="preserve"> </w:t>
      </w:r>
      <w:r>
        <w:rPr>
          <w:sz w:val="20"/>
        </w:rPr>
        <w:t>concerned with all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that an</w:t>
      </w:r>
      <w:r>
        <w:rPr>
          <w:spacing w:val="-9"/>
          <w:sz w:val="20"/>
        </w:rPr>
        <w:t xml:space="preserve"> </w:t>
      </w:r>
      <w:r>
        <w:rPr>
          <w:sz w:val="20"/>
        </w:rPr>
        <w:t>IP</w:t>
      </w:r>
      <w:r>
        <w:rPr>
          <w:spacing w:val="-10"/>
          <w:sz w:val="20"/>
        </w:rPr>
        <w:t xml:space="preserve"> </w:t>
      </w:r>
      <w:r>
        <w:rPr>
          <w:sz w:val="20"/>
        </w:rPr>
        <w:t>packet</w:t>
      </w:r>
      <w:r>
        <w:rPr>
          <w:spacing w:val="-10"/>
          <w:sz w:val="20"/>
        </w:rPr>
        <w:t xml:space="preserve"> </w:t>
      </w:r>
      <w:r>
        <w:rPr>
          <w:sz w:val="20"/>
        </w:rPr>
        <w:t>requires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make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physical</w:t>
      </w:r>
      <w:r>
        <w:rPr>
          <w:spacing w:val="-10"/>
          <w:sz w:val="20"/>
        </w:rPr>
        <w:t xml:space="preserve"> </w:t>
      </w:r>
      <w:r>
        <w:rPr>
          <w:sz w:val="20"/>
        </w:rPr>
        <w:t>link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z w:val="20"/>
        </w:rPr>
        <w:t>media.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network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layer</w:t>
      </w:r>
      <w:r>
        <w:rPr>
          <w:spacing w:val="-10"/>
          <w:sz w:val="20"/>
        </w:rPr>
        <w:t xml:space="preserve"> </w:t>
      </w:r>
      <w:r>
        <w:rPr>
          <w:sz w:val="20"/>
        </w:rPr>
        <w:t>functions</w:t>
      </w:r>
      <w:r>
        <w:rPr>
          <w:spacing w:val="-11"/>
          <w:sz w:val="20"/>
        </w:rPr>
        <w:t xml:space="preserve"> </w:t>
      </w:r>
      <w:r>
        <w:rPr>
          <w:sz w:val="20"/>
        </w:rPr>
        <w:t>include mapping the IP addresses to physical hardware addresses and encapsulation of IP packets.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260" w:right="900" w:bottom="1660" w:left="1300" w:header="838" w:footer="1468" w:gutter="0"/>
          <w:cols w:space="720" w:num="1"/>
        </w:sectPr>
      </w:pPr>
    </w:p>
    <w:p>
      <w:pPr>
        <w:pStyle w:val="5"/>
        <w:spacing w:before="8"/>
        <w:rPr>
          <w:sz w:val="8"/>
        </w:rPr>
      </w:pPr>
    </w:p>
    <w:p>
      <w:pPr>
        <w:spacing w:before="59"/>
        <w:ind w:left="140" w:right="0" w:firstLine="0"/>
        <w:jc w:val="left"/>
        <w:rPr>
          <w:sz w:val="20"/>
        </w:rPr>
      </w:pPr>
      <w:r>
        <w:rPr>
          <w:b/>
          <w:sz w:val="20"/>
        </w:rPr>
        <w:t>Comparison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OSI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Reference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TCP/IP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(Williams,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2021)</w:t>
      </w: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1"/>
        <w:gridCol w:w="5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4" w:hRule="atLeast"/>
        </w:trPr>
        <w:tc>
          <w:tcPr>
            <w:tcW w:w="4561" w:type="dxa"/>
          </w:tcPr>
          <w:p>
            <w:pPr>
              <w:pStyle w:val="8"/>
              <w:numPr>
                <w:ilvl w:val="0"/>
                <w:numId w:val="13"/>
              </w:numPr>
              <w:tabs>
                <w:tab w:val="left" w:pos="561"/>
              </w:tabs>
              <w:spacing w:before="0" w:after="0" w:line="240" w:lineRule="auto"/>
              <w:ind w:left="561" w:right="99" w:hanging="360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OSI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conceptual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 that defines network communication used by systems open to interconnection and communication with other systems. On the other hand, TCP/IP helps you determine how a specific computer should be connected to the Internet and how you can be transmitted between them.</w:t>
            </w:r>
          </w:p>
          <w:p>
            <w:pPr>
              <w:pStyle w:val="8"/>
              <w:numPr>
                <w:ilvl w:val="0"/>
                <w:numId w:val="13"/>
              </w:numPr>
              <w:tabs>
                <w:tab w:val="left" w:pos="561"/>
              </w:tabs>
              <w:spacing w:before="0" w:after="0" w:line="240" w:lineRule="auto"/>
              <w:ind w:left="561" w:right="99" w:hanging="360"/>
              <w:jc w:val="both"/>
              <w:rPr>
                <w:sz w:val="20"/>
              </w:rPr>
            </w:pPr>
            <w:r>
              <w:rPr>
                <w:sz w:val="20"/>
              </w:rPr>
              <w:t>OSI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follows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vertical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approach,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TCP/IP follows a horizontal approach.</w:t>
            </w:r>
          </w:p>
          <w:p>
            <w:pPr>
              <w:pStyle w:val="8"/>
              <w:numPr>
                <w:ilvl w:val="0"/>
                <w:numId w:val="13"/>
              </w:numPr>
              <w:tabs>
                <w:tab w:val="left" w:pos="561"/>
              </w:tabs>
              <w:spacing w:before="0" w:after="0" w:line="240" w:lineRule="auto"/>
              <w:ind w:left="561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The OSI model’s, transport layer is only connection-oriented,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whereas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TCP/IP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model 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connection-oriented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connectionless.</w:t>
            </w:r>
          </w:p>
          <w:p>
            <w:pPr>
              <w:pStyle w:val="8"/>
              <w:numPr>
                <w:ilvl w:val="0"/>
                <w:numId w:val="13"/>
              </w:numPr>
              <w:tabs>
                <w:tab w:val="left" w:pos="561"/>
              </w:tabs>
              <w:spacing w:before="1" w:after="0" w:line="240" w:lineRule="auto"/>
              <w:ind w:left="561" w:right="102" w:hanging="360"/>
              <w:jc w:val="both"/>
              <w:rPr>
                <w:sz w:val="20"/>
              </w:rPr>
            </w:pPr>
            <w:r>
              <w:rPr>
                <w:sz w:val="20"/>
              </w:rPr>
              <w:t>OSI model is developed by ISO (International Standard Organization), whereas TCP Model is developed by ARPANET (Advanced Research Project Agency Network).</w:t>
            </w:r>
          </w:p>
          <w:p>
            <w:pPr>
              <w:pStyle w:val="8"/>
              <w:numPr>
                <w:ilvl w:val="0"/>
                <w:numId w:val="13"/>
              </w:numPr>
              <w:tabs>
                <w:tab w:val="left" w:pos="561"/>
              </w:tabs>
              <w:spacing w:before="0" w:after="0" w:line="240" w:lineRule="auto"/>
              <w:ind w:left="561" w:right="102" w:hanging="360"/>
              <w:jc w:val="both"/>
              <w:rPr>
                <w:sz w:val="20"/>
              </w:rPr>
            </w:pPr>
            <w:r>
              <w:rPr>
                <w:sz w:val="20"/>
              </w:rPr>
              <w:t>OSI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standardize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router,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switch, motherboard, and other hardware whereas TCP/IP helps you establish a connection between different types of computers.</w:t>
            </w:r>
          </w:p>
        </w:tc>
        <w:tc>
          <w:tcPr>
            <w:tcW w:w="5181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5"/>
              <w:rPr>
                <w:sz w:val="17"/>
              </w:rPr>
            </w:pPr>
          </w:p>
          <w:p>
            <w:pPr>
              <w:pStyle w:val="8"/>
              <w:ind w:left="1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33725" cy="2529205"/>
                  <wp:effectExtent l="0" t="0" r="0" b="0"/>
                  <wp:docPr id="38" name="Image 38" descr="Diagram  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 descr="Diagram  Description automatically generated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12" cy="252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ind w:firstLine="0"/>
      </w:pPr>
      <w:r>
        <w:rPr>
          <w:spacing w:val="-2"/>
        </w:rPr>
        <w:t>References:</w:t>
      </w:r>
    </w:p>
    <w:p>
      <w:pPr>
        <w:spacing w:before="3"/>
        <w:ind w:left="282" w:right="144" w:hanging="142"/>
        <w:jc w:val="left"/>
        <w:rPr>
          <w:sz w:val="20"/>
        </w:rPr>
      </w:pPr>
      <w:r>
        <w:rPr>
          <w:sz w:val="20"/>
        </w:rPr>
        <w:t>Comer,</w:t>
      </w:r>
      <w:r>
        <w:rPr>
          <w:spacing w:val="-3"/>
          <w:sz w:val="20"/>
        </w:rPr>
        <w:t xml:space="preserve"> </w:t>
      </w:r>
      <w:r>
        <w:rPr>
          <w:sz w:val="20"/>
        </w:rPr>
        <w:t>D.</w:t>
      </w:r>
      <w:r>
        <w:rPr>
          <w:spacing w:val="-1"/>
          <w:sz w:val="20"/>
        </w:rPr>
        <w:t xml:space="preserve"> </w:t>
      </w:r>
      <w:r>
        <w:rPr>
          <w:sz w:val="20"/>
        </w:rPr>
        <w:t>(2019).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internet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book: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Everything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know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about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networking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 Internet works</w:t>
      </w:r>
      <w:r>
        <w:rPr>
          <w:sz w:val="20"/>
        </w:rPr>
        <w:t>. CRC Press.</w:t>
      </w:r>
    </w:p>
    <w:p>
      <w:pPr>
        <w:spacing w:before="0" w:line="243" w:lineRule="exact"/>
        <w:ind w:left="140" w:right="0" w:firstLine="0"/>
        <w:jc w:val="left"/>
        <w:rPr>
          <w:sz w:val="20"/>
        </w:rPr>
      </w:pPr>
      <w:r>
        <w:rPr>
          <w:sz w:val="20"/>
        </w:rPr>
        <w:t>Huawei.</w:t>
      </w:r>
      <w:r>
        <w:rPr>
          <w:spacing w:val="-9"/>
          <w:sz w:val="20"/>
        </w:rPr>
        <w:t xml:space="preserve"> </w:t>
      </w:r>
      <w:r>
        <w:rPr>
          <w:sz w:val="20"/>
        </w:rPr>
        <w:t>(2020).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HCIA-Datacom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V1.0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Training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Material</w:t>
      </w:r>
      <w:r>
        <w:rPr>
          <w:spacing w:val="-2"/>
          <w:sz w:val="20"/>
        </w:rPr>
        <w:t>.</w:t>
      </w:r>
    </w:p>
    <w:p>
      <w:pPr>
        <w:spacing w:before="0"/>
        <w:ind w:left="282" w:right="144" w:hanging="142"/>
        <w:jc w:val="left"/>
        <w:rPr>
          <w:sz w:val="20"/>
        </w:rPr>
      </w:pPr>
      <w:r>
        <w:rPr>
          <w:sz w:val="20"/>
        </w:rPr>
        <w:t>Karumanchi,</w:t>
      </w:r>
      <w:r>
        <w:rPr>
          <w:spacing w:val="-3"/>
          <w:sz w:val="20"/>
        </w:rPr>
        <w:t xml:space="preserve"> </w:t>
      </w:r>
      <w:r>
        <w:rPr>
          <w:sz w:val="20"/>
        </w:rPr>
        <w:t>N.,</w:t>
      </w:r>
      <w:r>
        <w:rPr>
          <w:spacing w:val="-3"/>
          <w:sz w:val="20"/>
        </w:rPr>
        <w:t xml:space="preserve"> </w:t>
      </w:r>
      <w:r>
        <w:rPr>
          <w:sz w:val="20"/>
        </w:rPr>
        <w:t>Damodaram,</w:t>
      </w:r>
      <w:r>
        <w:rPr>
          <w:spacing w:val="-3"/>
          <w:sz w:val="20"/>
        </w:rPr>
        <w:t xml:space="preserve"> </w:t>
      </w:r>
      <w:r>
        <w:rPr>
          <w:sz w:val="20"/>
        </w:rPr>
        <w:t>A.,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Rao,</w:t>
      </w:r>
      <w:r>
        <w:rPr>
          <w:spacing w:val="-3"/>
          <w:sz w:val="20"/>
        </w:rPr>
        <w:t xml:space="preserve"> </w:t>
      </w:r>
      <w:r>
        <w:rPr>
          <w:sz w:val="20"/>
        </w:rPr>
        <w:t>S.</w:t>
      </w:r>
      <w:r>
        <w:rPr>
          <w:spacing w:val="-3"/>
          <w:sz w:val="20"/>
        </w:rPr>
        <w:t xml:space="preserve"> </w:t>
      </w:r>
      <w:r>
        <w:rPr>
          <w:sz w:val="20"/>
        </w:rPr>
        <w:t>(2020).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Elements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networking: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integrated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approach. </w:t>
      </w:r>
      <w:r>
        <w:rPr>
          <w:sz w:val="20"/>
        </w:rPr>
        <w:t xml:space="preserve">Career </w:t>
      </w:r>
      <w:r>
        <w:rPr>
          <w:spacing w:val="-2"/>
          <w:sz w:val="20"/>
        </w:rPr>
        <w:t>Monk.</w:t>
      </w:r>
    </w:p>
    <w:p>
      <w:pPr>
        <w:spacing w:before="0" w:line="240" w:lineRule="auto"/>
        <w:ind w:left="140" w:right="2360" w:firstLine="0"/>
        <w:jc w:val="left"/>
        <w:rPr>
          <w:sz w:val="20"/>
        </w:rPr>
      </w:pPr>
      <w:r>
        <w:rPr>
          <w:sz w:val="20"/>
        </w:rPr>
        <w:t>Kurose,</w:t>
      </w:r>
      <w:r>
        <w:rPr>
          <w:spacing w:val="-4"/>
          <w:sz w:val="20"/>
        </w:rPr>
        <w:t xml:space="preserve"> </w:t>
      </w:r>
      <w:r>
        <w:rPr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Ross,</w:t>
      </w:r>
      <w:r>
        <w:rPr>
          <w:spacing w:val="-4"/>
          <w:sz w:val="20"/>
        </w:rPr>
        <w:t xml:space="preserve"> </w:t>
      </w:r>
      <w:r>
        <w:rPr>
          <w:sz w:val="20"/>
        </w:rPr>
        <w:t>K.</w:t>
      </w:r>
      <w:r>
        <w:rPr>
          <w:spacing w:val="-4"/>
          <w:sz w:val="20"/>
        </w:rPr>
        <w:t xml:space="preserve"> </w:t>
      </w:r>
      <w:r>
        <w:rPr>
          <w:sz w:val="20"/>
        </w:rPr>
        <w:t>(2021).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networking: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top-down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approach.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Pearson. Robertazzi,</w:t>
      </w:r>
      <w:r>
        <w:rPr>
          <w:spacing w:val="-8"/>
          <w:sz w:val="20"/>
        </w:rPr>
        <w:t xml:space="preserve"> </w:t>
      </w:r>
      <w:r>
        <w:rPr>
          <w:sz w:val="20"/>
        </w:rPr>
        <w:t>T.</w:t>
      </w:r>
      <w:r>
        <w:rPr>
          <w:spacing w:val="-7"/>
          <w:sz w:val="20"/>
        </w:rPr>
        <w:t xml:space="preserve"> </w:t>
      </w:r>
      <w:r>
        <w:rPr>
          <w:sz w:val="20"/>
        </w:rPr>
        <w:t>(2017).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Introduction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networking.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Springer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International.</w:t>
      </w:r>
    </w:p>
    <w:p>
      <w:pPr>
        <w:pStyle w:val="5"/>
        <w:ind w:left="282" w:right="542" w:hanging="142"/>
      </w:pPr>
      <w:r>
        <w:t>Williams,</w:t>
      </w:r>
      <w:r>
        <w:rPr>
          <w:spacing w:val="-3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(2021).</w:t>
      </w:r>
      <w:r>
        <w:rPr>
          <w:spacing w:val="-3"/>
        </w:rPr>
        <w:t xml:space="preserve"> </w:t>
      </w:r>
      <w:r>
        <w:t>TCP/IP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OSI</w:t>
      </w:r>
      <w:r>
        <w:rPr>
          <w:spacing w:val="-2"/>
        </w:rPr>
        <w:t xml:space="preserve"> </w:t>
      </w:r>
      <w:r>
        <w:t>model:</w:t>
      </w:r>
      <w:r>
        <w:rPr>
          <w:spacing w:val="-4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difference?</w:t>
      </w:r>
      <w:r>
        <w:rPr>
          <w:spacing w:val="-1"/>
        </w:rPr>
        <w:t xml:space="preserve"> </w:t>
      </w:r>
      <w:r>
        <w:t>[Web</w:t>
      </w:r>
      <w:r>
        <w:rPr>
          <w:spacing w:val="-3"/>
        </w:rPr>
        <w:t xml:space="preserve"> </w:t>
      </w:r>
      <w:r>
        <w:t>Article]. Retrieved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 xml:space="preserve">from </w:t>
      </w:r>
      <w:r>
        <w:rPr>
          <w:spacing w:val="-2"/>
        </w:rPr>
        <w:t>https://</w:t>
      </w:r>
      <w:r>
        <w:fldChar w:fldCharType="begin"/>
      </w:r>
      <w:r>
        <w:instrText xml:space="preserve"> HYPERLINK "http://www.guru99.com/difference-tcp-ip-vs-osi-model.html" \h </w:instrText>
      </w:r>
      <w:r>
        <w:fldChar w:fldCharType="separate"/>
      </w:r>
      <w:r>
        <w:rPr>
          <w:spacing w:val="-2"/>
        </w:rPr>
        <w:t>www.guru99.com/difference-tcp-ip-vs-osi-model.html</w:t>
      </w:r>
      <w:r>
        <w:rPr>
          <w:spacing w:val="-2"/>
        </w:rPr>
        <w:fldChar w:fldCharType="end"/>
      </w:r>
    </w:p>
    <w:sectPr>
      <w:pgSz w:w="12240" w:h="15840"/>
      <w:pgMar w:top="1260" w:right="900" w:bottom="1660" w:left="1300" w:header="838" w:footer="146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rbel">
    <w:panose1 w:val="020B0503020204020204"/>
    <w:charset w:val="01"/>
    <w:family w:val="swiss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8998585</wp:posOffset>
              </wp:positionV>
              <wp:extent cx="6191885" cy="2159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885" cy="21590"/>
                        <a:chOff x="0" y="0"/>
                        <a:chExt cx="6191885" cy="2159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12"/>
                          <a:ext cx="61906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9685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6190615" y="19672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6188709" y="1218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304" y="1219"/>
                          <a:ext cx="619188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6191885" h="1714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48"/>
                              </a:lnTo>
                              <a:lnTo>
                                <a:pt x="6191440" y="3048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6188709" y="4267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304" y="17983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304" y="17995"/>
                          <a:ext cx="61918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3175">
                              <a:moveTo>
                                <a:pt x="6188329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188329" y="3035"/>
                              </a:lnTo>
                              <a:lnTo>
                                <a:pt x="6188329" y="0"/>
                              </a:lnTo>
                              <a:close/>
                            </a:path>
                            <a:path w="6191885" h="317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35"/>
                              </a:lnTo>
                              <a:lnTo>
                                <a:pt x="6191440" y="3035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2pt;margin-top:708.55pt;height:1.7pt;width:487.55pt;mso-position-horizontal-relative:page;mso-position-vertical-relative:page;z-index:-251654144;mso-width-relative:page;mso-height-relative:page;" coordsize="6191885,21590" o:gfxdata="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BRkq6F2gAAAA4BAAAPAAAAAAAAAAEAIAAAACIAAABkcnMvZG93bnJl&#10;di54bWxQSwECFAAUAAAACACHTuJAG7fCezUEAAB5FwAADgAAAAAAAAABACAAAAApAQAAZHJzL2Uy&#10;b0RvYy54bWxQSwUGAAAAAAYABgBZAQAA0AcAAAAA&#10;">
              <o:lock v:ext="edit" aspectratio="f"/>
              <v:shape id="Graphic 11" o:spid="_x0000_s1026" o:spt="100" style="position:absolute;left:0;top:12;height:19685;width:6190615;" fillcolor="#9F9F9F" filled="t" stroked="f" coordsize="6190615,19685" o:gfxdata="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49bLsAAADb&#10;AAAADwAAAAAAAAABACAAAAAiAAAAZHJzL2Rvd25yZXYueG1sUEsBAhQAFAAAAAgAh07iQDMvBZ47&#10;AAAAOQAAABAAAAAAAAAAAQAgAAAACgEAAGRycy9zaGFwZXhtbC54bWxQSwUGAAAAAAYABgBbAQAA&#10;tAMAAAAA&#10;" path="m6190615,0l0,0,0,19672,6190615,19672,619061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2" o:spid="_x0000_s1026" o:spt="100" style="position:absolute;left:6188709;top:1218;height:3175;width:3175;" fillcolor="#E2E2E2" filled="t" stroked="f" coordsize="3175,3175" o:gfxdata="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PQxpLgAAADbAAAA&#10;DwAAAAAAAAABACAAAAAiAAAAZHJzL2Rvd25yZXYueG1sUEsBAhQAFAAAAAgAh07iQDMvBZ47AAAA&#10;OQAAABAAAAAAAAAAAQAgAAAABwEAAGRycy9zaGFwZXhtbC54bWxQSwUGAAAAAAYABgBbAQAAsQMA&#10;AAAA&#10;" path="m3047,0l0,0,0,3048,3047,3048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3" o:spid="_x0000_s1026" o:spt="100" style="position:absolute;left:304;top:1219;height:17145;width:6191885;" fillcolor="#9F9F9F" filled="t" stroked="f" coordsize="6191885,17145" o:gfxdata="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2uQVugAAANsA&#10;AAAPAAAAAAAAAAEAIAAAACIAAABkcnMvZG93bnJldi54bWxQSwECFAAUAAAACACHTuJAMy8FnjsA&#10;AAA5AAAAEAAAAAAAAAABACAAAAAJAQAAZHJzL3NoYXBleG1sLnhtbFBLBQYAAAAABgAGAFsBAACz&#10;AwAAAAA=&#10;" path="m3048,3048l0,3048,0,16764,3048,16764,3048,3048xem6191440,0l6188405,0,6188405,3048,6191440,3048,6191440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4" o:spid="_x0000_s1026" o:spt="100" style="position:absolute;left:6188709;top:4267;height:13970;width:3175;" fillcolor="#E2E2E2" filled="t" stroked="f" coordsize="3175,13970" o:gfxdata="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Eatr22AAAA2wAAAA8A&#10;AAAAAAAAAQAgAAAAIgAAAGRycy9kb3ducmV2LnhtbFBLAQIUABQAAAAIAIdO4kAzLwWeOwAAADkA&#10;AAAQAAAAAAAAAAEAIAAAAAUBAABkcnMvc2hhcGV4bWwueG1sUEsFBgAAAAAGAAYAWwEAAK8DAAAA&#10;AA==&#10;" path="m3047,0l0,0,0,13715,3047,13715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5" o:spid="_x0000_s1026" o:spt="100" style="position:absolute;left:304;top:17983;height:3175;width:3175;" fillcolor="#9F9F9F" filled="t" stroked="f" coordsize="3175,3175" o:gfxdata="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2LMm22AAAA2wAAAA8A&#10;AAAAAAAAAQAgAAAAIgAAAGRycy9kb3ducmV2LnhtbFBLAQIUABQAAAAIAIdO4kAzLwWeOwAAADkA&#10;AAAQAAAAAAAAAAEAIAAAAAUBAABkcnMvc2hhcGV4bWwueG1sUEsFBgAAAAAGAAYAWwEAAK8DAAAA&#10;AA==&#10;" path="m3047,0l0,0,0,3047,3047,3047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6" o:spid="_x0000_s1026" o:spt="100" style="position:absolute;left:304;top:17995;height:3175;width:6191885;" fillcolor="#E2E2E2" filled="t" stroked="f" coordsize="6191885,3175" o:gfxdata="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3tWCugAAANsA&#10;AAAPAAAAAAAAAAEAIAAAACIAAABkcnMvZG93bnJldi54bWxQSwECFAAUAAAACACHTuJAMy8FnjsA&#10;AAA5AAAAEAAAAAAAAAABACAAAAAJAQAAZHJzL3NoYXBleG1sLnhtbFBLBQYAAAAABgAGAFsBAACz&#10;AwAAAAA=&#10;" path="m6188329,0l3048,0,0,0,0,3035,3048,3035,6188329,3035,6188329,0xem6191440,0l6188405,0,6188405,3035,6191440,3035,619144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9042400</wp:posOffset>
              </wp:positionV>
              <wp:extent cx="1673860" cy="29908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860" cy="299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02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Handout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t>1</w:t>
                          </w:r>
                        </w:p>
                        <w:p>
                          <w:pPr>
                            <w:pStyle w:val="5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Wingdings" w:hAnsi="Wingdings"/>
                            </w:rPr>
                            <w:t>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"mailto:student.feedback@sti.edu"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color w:val="0462C1"/>
                              <w:spacing w:val="-2"/>
                              <w:u w:val="single" w:color="0462C1"/>
                            </w:rPr>
                            <w:t>student.feedback@sti.edu</w:t>
                          </w:r>
                          <w:r>
                            <w:rPr>
                              <w:rFonts w:ascii="Arial MT" w:hAnsi="Arial MT"/>
                              <w:color w:val="0462C1"/>
                              <w:spacing w:val="-2"/>
                              <w:u w:val="single" w:color="0462C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71pt;margin-top:712pt;height:23.55pt;width:131.8pt;mso-position-horizontal-relative:page;mso-position-vertical-relative:page;z-index:-251654144;mso-width-relative:page;mso-height-relative:page;" filled="f" stroked="f" coordsize="21600,21600" o:gfxdata="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f&#10;dIe12AAAAA0BAAAPAAAAAAAAAAEAIAAAACIAAABkcnMvZG93bnJldi54bWxQSwECFAAUAAAACACH&#10;TuJAe14ZQLIBAAB2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02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Handout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1</w:t>
                    </w:r>
                  </w:p>
                  <w:p>
                    <w:pPr>
                      <w:pStyle w:val="5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Wingdings" w:hAnsi="Wingdings"/>
                      </w:rPr>
                      <w:t></w:t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"mailto:student.feedback@sti.edu" \h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  <w:color w:val="0462C1"/>
                        <w:spacing w:val="-2"/>
                        <w:u w:val="single" w:color="0462C1"/>
                      </w:rPr>
                      <w:t>student.feedback@sti.edu</w:t>
                    </w:r>
                    <w:r>
                      <w:rPr>
                        <w:rFonts w:ascii="Arial MT" w:hAnsi="Arial MT"/>
                        <w:color w:val="0462C1"/>
                        <w:spacing w:val="-2"/>
                        <w:u w:val="single" w:color="0462C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6210935</wp:posOffset>
              </wp:positionH>
              <wp:positionV relativeFrom="page">
                <wp:posOffset>9042400</wp:posOffset>
              </wp:positionV>
              <wp:extent cx="904875" cy="296545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0" w:right="40" w:firstLine="0"/>
                            <w:jc w:val="right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*Property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5"/>
                              <w:sz w:val="18"/>
                            </w:rPr>
                            <w:t>STI</w:t>
                          </w:r>
                        </w:p>
                        <w:p>
                          <w:pPr>
                            <w:spacing w:before="18"/>
                            <w:ind w:left="0" w:right="18" w:firstLine="0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489.05pt;margin-top:712pt;height:23.35pt;width:71.25pt;mso-position-horizontal-relative:page;mso-position-vertical-relative:page;z-index:-251653120;mso-width-relative:page;mso-height-relative:page;" filled="f" stroked="f" coordsize="21600,21600" o:gfxdata="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xLmUt2gAAAA4BAAAPAAAAAAAAAAEAIAAAACIAAABkcnMvZG93bnJldi54bWxQSwECFAAUAAAA&#10;CACHTuJAeLes47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0" w:right="40" w:firstLine="0"/>
                      <w:jc w:val="right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>*Property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18"/>
                      </w:rPr>
                      <w:t>STI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532130</wp:posOffset>
          </wp:positionV>
          <wp:extent cx="354330" cy="18288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330" cy="182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790575</wp:posOffset>
              </wp:positionV>
              <wp:extent cx="6191885" cy="2032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885" cy="20320"/>
                        <a:chOff x="0" y="0"/>
                        <a:chExt cx="6191885" cy="203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9061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20320">
                              <a:moveTo>
                                <a:pt x="6190615" y="266"/>
                              </a:moveTo>
                              <a:lnTo>
                                <a:pt x="6188634" y="266"/>
                              </a:lnTo>
                              <a:lnTo>
                                <a:pt x="6188634" y="0"/>
                              </a:lnTo>
                              <a:lnTo>
                                <a:pt x="3352" y="0"/>
                              </a:lnTo>
                              <a:lnTo>
                                <a:pt x="304" y="0"/>
                              </a:lnTo>
                              <a:lnTo>
                                <a:pt x="304" y="266"/>
                              </a:lnTo>
                              <a:lnTo>
                                <a:pt x="0" y="266"/>
                              </a:lnTo>
                              <a:lnTo>
                                <a:pt x="0" y="19939"/>
                              </a:lnTo>
                              <a:lnTo>
                                <a:pt x="6190615" y="19939"/>
                              </a:lnTo>
                              <a:lnTo>
                                <a:pt x="619061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6188709" y="0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304" y="0"/>
                          <a:ext cx="619188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6191885" h="1714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48"/>
                              </a:lnTo>
                              <a:lnTo>
                                <a:pt x="6191440" y="3048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6188709" y="3047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304" y="16764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04" y="16763"/>
                          <a:ext cx="61918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3175">
                              <a:moveTo>
                                <a:pt x="6188329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188329" y="3048"/>
                              </a:lnTo>
                              <a:lnTo>
                                <a:pt x="6188329" y="0"/>
                              </a:lnTo>
                              <a:close/>
                            </a:path>
                            <a:path w="6191885" h="317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48"/>
                              </a:lnTo>
                              <a:lnTo>
                                <a:pt x="6191440" y="3048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2pt;margin-top:62.25pt;height:1.6pt;width:487.55pt;mso-position-horizontal-relative:page;mso-position-vertical-relative:page;z-index:-251655168;mso-width-relative:page;mso-height-relative:page;" coordsize="6191885,20320" o:gfxdata="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AvSVZ+2gAAAAwBAAAPAAAAAAAAAAEAIAAA&#10;ACIAAABkcnMvZG93bnJldi54bWxQSwECFAAUAAAACACHTuJAwu0FH0QEAAA1GAAADgAAAAAAAAAB&#10;ACAAAAApAQAAZHJzL2Uyb0RvYy54bWxQSwUGAAAAAAYABgBZAQAA3wcAAAAA&#10;">
              <o:lock v:ext="edit" aspectratio="f"/>
              <v:shape id="Graphic 3" o:spid="_x0000_s1026" o:spt="100" style="position:absolute;left:0;top:0;height:20320;width:6190615;" fillcolor="#9F9F9F" filled="t" stroked="f" coordsize="6190615,20320" o:gfxdata="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1DrC5AAAA2gAA&#10;AA8AAAAAAAAAAQAgAAAAIgAAAGRycy9kb3ducmV2LnhtbFBLAQIUABQAAAAIAIdO4kAzLwWeOwAA&#10;ADkAAAAQAAAAAAAAAAEAIAAAAAgBAABkcnMvc2hhcGV4bWwueG1sUEsFBgAAAAAGAAYAWwEAALID&#10;AAAAAA==&#10;" path="m6190615,266l6188634,266,6188634,0,3352,0,304,0,304,266,0,266,0,19939,6190615,19939,6190615,266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4" o:spid="_x0000_s1026" o:spt="100" style="position:absolute;left:6188709;top:0;height:3175;width:3175;" fillcolor="#E2E2E2" filled="t" stroked="f" coordsize="3175,3175" o:gfxdata="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7ZMTugAAANoA&#10;AAAPAAAAAAAAAAEAIAAAACIAAABkcnMvZG93bnJldi54bWxQSwECFAAUAAAACACHTuJAMy8FnjsA&#10;AAA5AAAAEAAAAAAAAAABACAAAAAJAQAAZHJzL3NoYXBleG1sLnhtbFBLBQYAAAAABgAGAFsBAACz&#10;AwAAAAA=&#10;" path="m3047,0l0,0,0,3048,3047,3048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5" o:spid="_x0000_s1026" o:spt="100" style="position:absolute;left:304;top:0;height:17145;width:6191885;" fillcolor="#9F9F9F" filled="t" stroked="f" coordsize="6191885,17145" o:gfxdata="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7f5e8AAAA&#10;2gAAAA8AAAAAAAAAAQAgAAAAIgAAAGRycy9kb3ducmV2LnhtbFBLAQIUABQAAAAIAIdO4kAzLwWe&#10;OwAAADkAAAAQAAAAAAAAAAEAIAAAAAsBAABkcnMvc2hhcGV4bWwueG1sUEsFBgAAAAAGAAYAWwEA&#10;ALUDAAAAAA==&#10;" path="m3048,3048l0,3048,0,16764,3048,16764,3048,3048xem6191440,0l6188405,0,6188405,3048,6191440,3048,6191440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6" o:spid="_x0000_s1026" o:spt="100" style="position:absolute;left:6188709;top:3047;height:13970;width:3175;" fillcolor="#E2E2E2" filled="t" stroked="f" coordsize="3175,13970" o:gfxdata="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/XF/LgAAADaAAAA&#10;DwAAAAAAAAABACAAAAAiAAAAZHJzL2Rvd25yZXYueG1sUEsBAhQAFAAAAAgAh07iQDMvBZ47AAAA&#10;OQAAABAAAAAAAAAAAQAgAAAABwEAAGRycy9zaGFwZXhtbC54bWxQSwUGAAAAAAYABgBbAQAAsQMA&#10;AAAA&#10;" path="m3047,0l0,0,0,13716,3047,13716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7" o:spid="_x0000_s1026" o:spt="100" style="position:absolute;left:304;top:16764;height:3175;width:3175;" fillcolor="#9F9F9F" filled="t" stroked="f" coordsize="3175,3175" o:gfxdata="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Z1pQrgAAADaAAAA&#10;DwAAAAAAAAABACAAAAAiAAAAZHJzL2Rvd25yZXYueG1sUEsBAhQAFAAAAAgAh07iQDMvBZ47AAAA&#10;OQAAABAAAAAAAAAAAQAgAAAABwEAAGRycy9zaGFwZXhtbC54bWxQSwUGAAAAAAYABgBbAQAAsQMA&#10;AAAA&#10;" path="m3047,0l0,0,0,3048,3047,3048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8" o:spid="_x0000_s1026" o:spt="100" style="position:absolute;left:304;top:16763;height:3175;width:6191885;" fillcolor="#E2E2E2" filled="t" stroked="f" coordsize="6191885,3175" o:gfxdata="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ipam7gAAADaAAAA&#10;DwAAAAAAAAABACAAAAAiAAAAZHJzL2Rvd25yZXYueG1sUEsBAhQAFAAAAAgAh07iQDMvBZ47AAAA&#10;OQAAABAAAAAAAAAAAQAgAAAABwEAAGRycy9zaGFwZXhtbC54bWxQSwUGAAAAAAYABgBbAQAAsQMA&#10;AAAA&#10;" path="m6188329,0l3048,0,0,0,0,3048,3048,3048,6188329,3048,6188329,0xem6191440,0l6188405,0,6188405,3048,6191440,3048,619144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6736715</wp:posOffset>
              </wp:positionH>
              <wp:positionV relativeFrom="page">
                <wp:posOffset>600075</wp:posOffset>
              </wp:positionV>
              <wp:extent cx="383540" cy="15367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5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IT2203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530.45pt;margin-top:47.25pt;height:12.1pt;width:30.2pt;mso-position-horizontal-relative:page;mso-position-vertical-relative:page;z-index:-251655168;mso-width-relative:page;mso-height-relative:page;" filled="f" stroked="f" coordsize="21600,21600" o:gfxdata="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54AS/ZAAAADAEAAA8AAAAAAAAAAQAgAAAAIgAAAGRycy9kb3ducmV2LnhtbFBLAQIUABQAAAAI&#10;AIdO4kCimtnWswEAAHM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IT2203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o"/>
      <w:lvlJc w:val="left"/>
      <w:pPr>
        <w:ind w:left="419" w:hanging="281"/>
      </w:pPr>
      <w:rPr>
        <w:rFonts w:hint="default" w:ascii="Courier New" w:hAnsi="Courier New" w:eastAsia="Courier New" w:cs="Courier New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9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7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5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7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17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9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75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15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1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140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15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15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15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17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70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987" w:hanging="360"/>
      </w:pPr>
      <w:rPr>
        <w:rFonts w:hint="default" w:ascii="Courier New" w:hAnsi="Courier New" w:eastAsia="Courier New" w:cs="Courier New"/>
        <w:spacing w:val="0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</w:abstractNum>
  <w:abstractNum w:abstractNumId="10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15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</w:abstractNum>
  <w:abstractNum w:abstractNumId="11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2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5F1010"/>
    <w:rsid w:val="5B4D6AD9"/>
    <w:rsid w:val="68747FD2"/>
    <w:rsid w:val="701658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 w:hanging="360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6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2023-09-23T11:30:00Z</dcterms:created>
  <dc:creator>Sirios</dc:creator>
  <cp:lastModifiedBy>Hyper Sirios</cp:lastModifiedBy>
  <dcterms:modified xsi:type="dcterms:W3CDTF">2023-09-23T11:40:20Z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2023-09-23T00:00:00Z</vt:filetime>
  </property>
  <property fmtid="{D5CDD505-2E9C-101B-9397-08002B2CF9AE}" pid="3" name="Producer">
    <vt:lpwstr>3-Heights™ PDF Merge Split Shell 6.12.1.11 (http://www.pdf-tools.com)</vt:lpwstr>
  </property>
  <property fmtid="{D5CDD505-2E9C-101B-9397-08002B2CF9AE}" pid="4" name="KSOProductBuildVer">
    <vt:lpwstr>1033-12.2.0.13215</vt:lpwstr>
  </property>
  <property fmtid="{D5CDD505-2E9C-101B-9397-08002B2CF9AE}" pid="5" name="ICV">
    <vt:lpwstr>D1752804E4484BF9A6E03DD2C3F194D0_12</vt:lpwstr>
  </property>
</Properties>
</file>